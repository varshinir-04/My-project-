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F1B7F" w:rsidRDefault="00000000">
      <w:pPr>
        <w:spacing w:before="67"/>
        <w:ind w:right="2184"/>
        <w:jc w:val="right"/>
        <w:rPr>
          <w:b/>
          <w:sz w:val="32"/>
        </w:rPr>
      </w:pPr>
      <w:r>
        <w:rPr>
          <w:b/>
          <w:sz w:val="32"/>
        </w:rPr>
        <w:t>TOUR</w:t>
      </w:r>
      <w:r>
        <w:rPr>
          <w:b/>
          <w:spacing w:val="-13"/>
          <w:sz w:val="32"/>
        </w:rPr>
        <w:t xml:space="preserve"> </w:t>
      </w:r>
      <w:r>
        <w:rPr>
          <w:b/>
          <w:sz w:val="32"/>
        </w:rPr>
        <w:t>AND</w:t>
      </w:r>
      <w:r>
        <w:rPr>
          <w:b/>
          <w:spacing w:val="-13"/>
          <w:sz w:val="32"/>
        </w:rPr>
        <w:t xml:space="preserve"> </w:t>
      </w:r>
      <w:r>
        <w:rPr>
          <w:b/>
          <w:sz w:val="32"/>
        </w:rPr>
        <w:t>TICKET</w:t>
      </w:r>
      <w:r>
        <w:rPr>
          <w:b/>
          <w:spacing w:val="-12"/>
          <w:sz w:val="32"/>
        </w:rPr>
        <w:t xml:space="preserve"> </w:t>
      </w:r>
      <w:r>
        <w:rPr>
          <w:b/>
          <w:sz w:val="32"/>
        </w:rPr>
        <w:t>MANAGEMENT</w:t>
      </w:r>
      <w:r>
        <w:rPr>
          <w:b/>
          <w:spacing w:val="-14"/>
          <w:sz w:val="32"/>
        </w:rPr>
        <w:t xml:space="preserve"> </w:t>
      </w:r>
      <w:r>
        <w:rPr>
          <w:b/>
          <w:spacing w:val="-2"/>
          <w:sz w:val="32"/>
        </w:rPr>
        <w:t>SYSTEM</w:t>
      </w:r>
    </w:p>
    <w:p w:rsidR="009F1B7F" w:rsidRDefault="009F1B7F">
      <w:pPr>
        <w:pStyle w:val="BodyText"/>
        <w:rPr>
          <w:b/>
          <w:sz w:val="32"/>
        </w:rPr>
      </w:pPr>
    </w:p>
    <w:p w:rsidR="009F1B7F" w:rsidRDefault="009F1B7F">
      <w:pPr>
        <w:pStyle w:val="BodyText"/>
        <w:spacing w:before="62"/>
        <w:rPr>
          <w:b/>
          <w:sz w:val="32"/>
        </w:rPr>
      </w:pPr>
    </w:p>
    <w:p w:rsidR="009F1B7F" w:rsidRDefault="00000000">
      <w:pPr>
        <w:ind w:left="617" w:right="717"/>
        <w:jc w:val="center"/>
        <w:rPr>
          <w:b/>
          <w:sz w:val="32"/>
        </w:rPr>
      </w:pPr>
      <w:r>
        <w:rPr>
          <w:b/>
          <w:sz w:val="32"/>
        </w:rPr>
        <w:t>A</w:t>
      </w:r>
      <w:r>
        <w:rPr>
          <w:b/>
          <w:spacing w:val="-10"/>
          <w:sz w:val="32"/>
        </w:rPr>
        <w:t xml:space="preserve"> </w:t>
      </w:r>
      <w:r>
        <w:rPr>
          <w:b/>
          <w:sz w:val="32"/>
        </w:rPr>
        <w:t>MINI</w:t>
      </w:r>
      <w:r>
        <w:rPr>
          <w:b/>
          <w:spacing w:val="-8"/>
          <w:sz w:val="32"/>
        </w:rPr>
        <w:t xml:space="preserve"> </w:t>
      </w:r>
      <w:r>
        <w:rPr>
          <w:b/>
          <w:sz w:val="32"/>
        </w:rPr>
        <w:t>PROJECT</w:t>
      </w:r>
      <w:r>
        <w:rPr>
          <w:b/>
          <w:spacing w:val="-6"/>
          <w:sz w:val="32"/>
        </w:rPr>
        <w:t xml:space="preserve"> </w:t>
      </w:r>
      <w:r>
        <w:rPr>
          <w:b/>
          <w:spacing w:val="-2"/>
          <w:sz w:val="32"/>
        </w:rPr>
        <w:t>REPORT</w:t>
      </w:r>
    </w:p>
    <w:p w:rsidR="009F1B7F" w:rsidRDefault="00000000">
      <w:pPr>
        <w:spacing w:before="187"/>
        <w:ind w:right="661"/>
        <w:jc w:val="center"/>
        <w:rPr>
          <w:b/>
          <w:i/>
          <w:sz w:val="24"/>
        </w:rPr>
      </w:pPr>
      <w:r>
        <w:rPr>
          <w:b/>
          <w:i/>
          <w:sz w:val="24"/>
        </w:rPr>
        <w:t>Submitted</w:t>
      </w:r>
      <w:r>
        <w:rPr>
          <w:b/>
          <w:i/>
          <w:spacing w:val="-10"/>
          <w:sz w:val="24"/>
        </w:rPr>
        <w:t xml:space="preserve"> </w:t>
      </w:r>
      <w:r>
        <w:rPr>
          <w:b/>
          <w:i/>
          <w:spacing w:val="-5"/>
          <w:sz w:val="24"/>
        </w:rPr>
        <w:t>by</w:t>
      </w:r>
    </w:p>
    <w:p w:rsidR="009F1B7F" w:rsidRDefault="009F1B7F">
      <w:pPr>
        <w:pStyle w:val="BodyText"/>
        <w:rPr>
          <w:b/>
          <w:i/>
        </w:rPr>
      </w:pPr>
    </w:p>
    <w:p w:rsidR="009F1B7F" w:rsidRDefault="009F1B7F">
      <w:pPr>
        <w:pStyle w:val="BodyText"/>
        <w:spacing w:before="146"/>
        <w:rPr>
          <w:b/>
          <w:i/>
        </w:rPr>
      </w:pPr>
    </w:p>
    <w:p w:rsidR="009F1B7F" w:rsidRDefault="00000000">
      <w:pPr>
        <w:ind w:left="3092"/>
        <w:rPr>
          <w:b/>
          <w:sz w:val="32"/>
        </w:rPr>
      </w:pPr>
      <w:r>
        <w:rPr>
          <w:b/>
          <w:sz w:val="32"/>
        </w:rPr>
        <w:t>VARSHINI.R</w:t>
      </w:r>
      <w:r>
        <w:rPr>
          <w:b/>
          <w:spacing w:val="62"/>
          <w:sz w:val="32"/>
        </w:rPr>
        <w:t xml:space="preserve"> </w:t>
      </w:r>
      <w:r>
        <w:rPr>
          <w:b/>
          <w:spacing w:val="-2"/>
          <w:sz w:val="32"/>
        </w:rPr>
        <w:t>211422104528</w:t>
      </w:r>
    </w:p>
    <w:p w:rsidR="009F1B7F" w:rsidRDefault="009F1B7F">
      <w:pPr>
        <w:pStyle w:val="BodyText"/>
        <w:spacing w:before="157"/>
        <w:rPr>
          <w:b/>
          <w:sz w:val="32"/>
        </w:rPr>
      </w:pPr>
    </w:p>
    <w:p w:rsidR="009F1B7F" w:rsidRDefault="00000000">
      <w:pPr>
        <w:ind w:left="3116"/>
        <w:rPr>
          <w:b/>
          <w:sz w:val="32"/>
        </w:rPr>
      </w:pPr>
      <w:r>
        <w:rPr>
          <w:b/>
          <w:sz w:val="32"/>
        </w:rPr>
        <w:t>SRINITHI.A</w:t>
      </w:r>
      <w:r>
        <w:rPr>
          <w:b/>
          <w:spacing w:val="62"/>
          <w:sz w:val="32"/>
        </w:rPr>
        <w:t xml:space="preserve"> </w:t>
      </w:r>
      <w:r>
        <w:rPr>
          <w:b/>
          <w:spacing w:val="-2"/>
          <w:sz w:val="32"/>
        </w:rPr>
        <w:t>211422104479</w:t>
      </w:r>
    </w:p>
    <w:p w:rsidR="009F1B7F" w:rsidRDefault="009F1B7F">
      <w:pPr>
        <w:pStyle w:val="BodyText"/>
        <w:spacing w:before="130"/>
        <w:rPr>
          <w:b/>
          <w:sz w:val="32"/>
        </w:rPr>
      </w:pPr>
    </w:p>
    <w:p w:rsidR="009F1B7F" w:rsidRDefault="00000000">
      <w:pPr>
        <w:spacing w:before="1"/>
        <w:ind w:left="2912"/>
        <w:rPr>
          <w:b/>
          <w:i/>
          <w:sz w:val="24"/>
        </w:rPr>
      </w:pPr>
      <w:r>
        <w:rPr>
          <w:b/>
          <w:i/>
          <w:sz w:val="24"/>
        </w:rPr>
        <w:t>in</w:t>
      </w:r>
      <w:r>
        <w:rPr>
          <w:b/>
          <w:i/>
          <w:spacing w:val="-5"/>
          <w:sz w:val="24"/>
        </w:rPr>
        <w:t xml:space="preserve"> </w:t>
      </w:r>
      <w:r>
        <w:rPr>
          <w:b/>
          <w:i/>
          <w:sz w:val="24"/>
        </w:rPr>
        <w:t>partial</w:t>
      </w:r>
      <w:r>
        <w:rPr>
          <w:b/>
          <w:i/>
          <w:spacing w:val="-3"/>
          <w:sz w:val="24"/>
        </w:rPr>
        <w:t xml:space="preserve"> </w:t>
      </w:r>
      <w:r>
        <w:rPr>
          <w:b/>
          <w:i/>
          <w:sz w:val="24"/>
        </w:rPr>
        <w:t>fulfillment</w:t>
      </w:r>
      <w:r>
        <w:rPr>
          <w:b/>
          <w:i/>
          <w:spacing w:val="-1"/>
          <w:sz w:val="24"/>
        </w:rPr>
        <w:t xml:space="preserve"> </w:t>
      </w:r>
      <w:r>
        <w:rPr>
          <w:b/>
          <w:i/>
          <w:sz w:val="24"/>
        </w:rPr>
        <w:t>for</w:t>
      </w:r>
      <w:r>
        <w:rPr>
          <w:b/>
          <w:i/>
          <w:spacing w:val="-1"/>
          <w:sz w:val="24"/>
        </w:rPr>
        <w:t xml:space="preserve"> </w:t>
      </w:r>
      <w:r>
        <w:rPr>
          <w:b/>
          <w:i/>
          <w:sz w:val="24"/>
        </w:rPr>
        <w:t>the</w:t>
      </w:r>
      <w:r>
        <w:rPr>
          <w:b/>
          <w:i/>
          <w:spacing w:val="-4"/>
          <w:sz w:val="24"/>
        </w:rPr>
        <w:t xml:space="preserve"> </w:t>
      </w:r>
      <w:r>
        <w:rPr>
          <w:b/>
          <w:i/>
          <w:sz w:val="24"/>
        </w:rPr>
        <w:t>award</w:t>
      </w:r>
      <w:r>
        <w:rPr>
          <w:b/>
          <w:i/>
          <w:spacing w:val="-4"/>
          <w:sz w:val="24"/>
        </w:rPr>
        <w:t xml:space="preserve"> </w:t>
      </w:r>
      <w:r>
        <w:rPr>
          <w:b/>
          <w:i/>
          <w:sz w:val="24"/>
        </w:rPr>
        <w:t>of</w:t>
      </w:r>
      <w:r>
        <w:rPr>
          <w:b/>
          <w:i/>
          <w:spacing w:val="-2"/>
          <w:sz w:val="24"/>
        </w:rPr>
        <w:t xml:space="preserve"> </w:t>
      </w:r>
      <w:r>
        <w:rPr>
          <w:b/>
          <w:i/>
          <w:sz w:val="24"/>
        </w:rPr>
        <w:t>the</w:t>
      </w:r>
      <w:r>
        <w:rPr>
          <w:b/>
          <w:i/>
          <w:spacing w:val="-1"/>
          <w:sz w:val="24"/>
        </w:rPr>
        <w:t xml:space="preserve"> </w:t>
      </w:r>
      <w:r>
        <w:rPr>
          <w:b/>
          <w:i/>
          <w:spacing w:val="-2"/>
          <w:sz w:val="24"/>
        </w:rPr>
        <w:t>degree</w:t>
      </w:r>
    </w:p>
    <w:p w:rsidR="009F1B7F" w:rsidRDefault="00000000">
      <w:pPr>
        <w:spacing w:before="151"/>
        <w:ind w:right="700"/>
        <w:jc w:val="center"/>
        <w:rPr>
          <w:b/>
          <w:i/>
          <w:sz w:val="24"/>
        </w:rPr>
      </w:pPr>
      <w:r>
        <w:rPr>
          <w:b/>
          <w:i/>
          <w:spacing w:val="-5"/>
          <w:sz w:val="24"/>
        </w:rPr>
        <w:t>of</w:t>
      </w:r>
    </w:p>
    <w:p w:rsidR="009F1B7F" w:rsidRDefault="009F1B7F">
      <w:pPr>
        <w:pStyle w:val="BodyText"/>
        <w:rPr>
          <w:b/>
          <w:i/>
        </w:rPr>
      </w:pPr>
    </w:p>
    <w:p w:rsidR="009F1B7F" w:rsidRDefault="009F1B7F">
      <w:pPr>
        <w:pStyle w:val="BodyText"/>
        <w:spacing w:before="35"/>
        <w:rPr>
          <w:b/>
          <w:i/>
        </w:rPr>
      </w:pPr>
    </w:p>
    <w:p w:rsidR="009F1B7F" w:rsidRDefault="00000000">
      <w:pPr>
        <w:ind w:left="3160"/>
        <w:rPr>
          <w:b/>
          <w:sz w:val="31"/>
        </w:rPr>
      </w:pPr>
      <w:r>
        <w:rPr>
          <w:b/>
          <w:sz w:val="31"/>
        </w:rPr>
        <w:t>BACHELOR</w:t>
      </w:r>
      <w:r>
        <w:rPr>
          <w:b/>
          <w:spacing w:val="-16"/>
          <w:sz w:val="31"/>
        </w:rPr>
        <w:t xml:space="preserve"> </w:t>
      </w:r>
      <w:r>
        <w:rPr>
          <w:b/>
          <w:sz w:val="31"/>
        </w:rPr>
        <w:t>OF</w:t>
      </w:r>
      <w:r>
        <w:rPr>
          <w:b/>
          <w:spacing w:val="-18"/>
          <w:sz w:val="31"/>
        </w:rPr>
        <w:t xml:space="preserve"> </w:t>
      </w:r>
      <w:r>
        <w:rPr>
          <w:b/>
          <w:spacing w:val="-2"/>
          <w:sz w:val="31"/>
        </w:rPr>
        <w:t>ENGINEERING</w:t>
      </w:r>
    </w:p>
    <w:p w:rsidR="009F1B7F" w:rsidRDefault="009F1B7F">
      <w:pPr>
        <w:pStyle w:val="BodyText"/>
        <w:rPr>
          <w:b/>
          <w:sz w:val="31"/>
        </w:rPr>
      </w:pPr>
    </w:p>
    <w:p w:rsidR="009F1B7F" w:rsidRDefault="009F1B7F">
      <w:pPr>
        <w:pStyle w:val="BodyText"/>
        <w:spacing w:before="42"/>
        <w:rPr>
          <w:b/>
          <w:sz w:val="31"/>
        </w:rPr>
      </w:pPr>
    </w:p>
    <w:p w:rsidR="009F1B7F" w:rsidRDefault="00000000">
      <w:pPr>
        <w:ind w:right="669"/>
        <w:jc w:val="center"/>
        <w:rPr>
          <w:b/>
          <w:i/>
          <w:sz w:val="23"/>
        </w:rPr>
      </w:pPr>
      <w:r>
        <w:rPr>
          <w:b/>
          <w:i/>
          <w:spacing w:val="-5"/>
          <w:sz w:val="23"/>
        </w:rPr>
        <w:t>in</w:t>
      </w:r>
    </w:p>
    <w:p w:rsidR="009F1B7F" w:rsidRDefault="009F1B7F">
      <w:pPr>
        <w:pStyle w:val="BodyText"/>
        <w:spacing w:before="83"/>
        <w:rPr>
          <w:b/>
          <w:i/>
          <w:sz w:val="23"/>
        </w:rPr>
      </w:pPr>
    </w:p>
    <w:p w:rsidR="009F1B7F" w:rsidRDefault="00000000">
      <w:pPr>
        <w:pStyle w:val="Heading2"/>
        <w:spacing w:before="1"/>
        <w:ind w:left="2951"/>
      </w:pPr>
      <w:r>
        <w:t>COMPUTER</w:t>
      </w:r>
      <w:r>
        <w:rPr>
          <w:spacing w:val="-6"/>
        </w:rPr>
        <w:t xml:space="preserve"> </w:t>
      </w:r>
      <w:r>
        <w:t>SCIENCE</w:t>
      </w:r>
      <w:r>
        <w:rPr>
          <w:spacing w:val="-5"/>
        </w:rPr>
        <w:t xml:space="preserve"> </w:t>
      </w:r>
      <w:r>
        <w:t>AND</w:t>
      </w:r>
      <w:r>
        <w:rPr>
          <w:spacing w:val="-4"/>
        </w:rPr>
        <w:t xml:space="preserve"> </w:t>
      </w:r>
      <w:r>
        <w:rPr>
          <w:spacing w:val="-2"/>
        </w:rPr>
        <w:t>ENGINEERING</w:t>
      </w:r>
    </w:p>
    <w:p w:rsidR="009F1B7F" w:rsidRDefault="009F1B7F">
      <w:pPr>
        <w:pStyle w:val="BodyText"/>
        <w:rPr>
          <w:b/>
          <w:sz w:val="20"/>
        </w:rPr>
      </w:pPr>
    </w:p>
    <w:p w:rsidR="009F1B7F" w:rsidRDefault="00000000">
      <w:pPr>
        <w:pStyle w:val="BodyText"/>
        <w:spacing w:before="112"/>
        <w:rPr>
          <w:b/>
          <w:sz w:val="20"/>
        </w:rPr>
      </w:pPr>
      <w:r>
        <w:rPr>
          <w:noProof/>
        </w:rPr>
        <w:drawing>
          <wp:anchor distT="0" distB="0" distL="0" distR="0" simplePos="0" relativeHeight="251655680" behindDoc="1" locked="0" layoutInCell="1" allowOverlap="1">
            <wp:simplePos x="0" y="0"/>
            <wp:positionH relativeFrom="page">
              <wp:posOffset>3185160</wp:posOffset>
            </wp:positionH>
            <wp:positionV relativeFrom="paragraph">
              <wp:posOffset>232410</wp:posOffset>
            </wp:positionV>
            <wp:extent cx="1123315" cy="128778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23188" cy="1287780"/>
                    </a:xfrm>
                    <a:prstGeom prst="rect">
                      <a:avLst/>
                    </a:prstGeom>
                  </pic:spPr>
                </pic:pic>
              </a:graphicData>
            </a:graphic>
          </wp:anchor>
        </w:drawing>
      </w:r>
    </w:p>
    <w:p w:rsidR="009F1B7F" w:rsidRDefault="009F1B7F">
      <w:pPr>
        <w:pStyle w:val="BodyText"/>
        <w:rPr>
          <w:b/>
        </w:rPr>
      </w:pPr>
    </w:p>
    <w:p w:rsidR="009F1B7F" w:rsidRDefault="009F1B7F">
      <w:pPr>
        <w:pStyle w:val="BodyText"/>
        <w:rPr>
          <w:b/>
        </w:rPr>
      </w:pPr>
    </w:p>
    <w:p w:rsidR="009F1B7F" w:rsidRDefault="009F1B7F">
      <w:pPr>
        <w:pStyle w:val="BodyText"/>
        <w:spacing w:before="18"/>
        <w:rPr>
          <w:b/>
        </w:rPr>
      </w:pPr>
    </w:p>
    <w:p w:rsidR="009F1B7F" w:rsidRDefault="00000000">
      <w:pPr>
        <w:pStyle w:val="Title"/>
        <w:ind w:right="2101"/>
        <w:jc w:val="right"/>
      </w:pPr>
      <w:r>
        <w:rPr>
          <w:spacing w:val="-2"/>
        </w:rPr>
        <w:t>PANIMALAR</w:t>
      </w:r>
      <w:r>
        <w:rPr>
          <w:spacing w:val="-3"/>
        </w:rPr>
        <w:t xml:space="preserve"> </w:t>
      </w:r>
      <w:r>
        <w:rPr>
          <w:spacing w:val="-2"/>
        </w:rPr>
        <w:t>ENGINEERING</w:t>
      </w:r>
      <w:r>
        <w:rPr>
          <w:spacing w:val="-6"/>
        </w:rPr>
        <w:t xml:space="preserve"> </w:t>
      </w:r>
      <w:r>
        <w:rPr>
          <w:spacing w:val="-2"/>
        </w:rPr>
        <w:t>COLLEGE</w:t>
      </w:r>
    </w:p>
    <w:p w:rsidR="009F1B7F" w:rsidRDefault="009F1B7F">
      <w:pPr>
        <w:pStyle w:val="BodyText"/>
        <w:spacing w:before="9"/>
        <w:rPr>
          <w:b/>
          <w:sz w:val="34"/>
        </w:rPr>
      </w:pPr>
    </w:p>
    <w:p w:rsidR="009F1B7F" w:rsidRDefault="00000000">
      <w:pPr>
        <w:pStyle w:val="Heading1"/>
        <w:ind w:left="1317" w:right="700" w:firstLine="0"/>
        <w:jc w:val="center"/>
      </w:pPr>
      <w:r>
        <w:t>(An</w:t>
      </w:r>
      <w:r>
        <w:rPr>
          <w:spacing w:val="-12"/>
        </w:rPr>
        <w:t xml:space="preserve"> </w:t>
      </w:r>
      <w:r>
        <w:t>Autonomous</w:t>
      </w:r>
      <w:r>
        <w:rPr>
          <w:spacing w:val="-15"/>
        </w:rPr>
        <w:t xml:space="preserve"> </w:t>
      </w:r>
      <w:r>
        <w:t>Institution,</w:t>
      </w:r>
      <w:r>
        <w:rPr>
          <w:spacing w:val="-14"/>
        </w:rPr>
        <w:t xml:space="preserve"> </w:t>
      </w:r>
      <w:r>
        <w:t>Affiliated</w:t>
      </w:r>
      <w:r>
        <w:rPr>
          <w:spacing w:val="-17"/>
        </w:rPr>
        <w:t xml:space="preserve"> </w:t>
      </w:r>
      <w:r>
        <w:t>to</w:t>
      </w:r>
      <w:r>
        <w:rPr>
          <w:spacing w:val="-13"/>
        </w:rPr>
        <w:t xml:space="preserve"> </w:t>
      </w:r>
      <w:r>
        <w:t>Anna</w:t>
      </w:r>
      <w:r>
        <w:rPr>
          <w:spacing w:val="-10"/>
        </w:rPr>
        <w:t xml:space="preserve"> </w:t>
      </w:r>
      <w:r>
        <w:t>University,</w:t>
      </w:r>
      <w:r>
        <w:rPr>
          <w:spacing w:val="-7"/>
        </w:rPr>
        <w:t xml:space="preserve"> </w:t>
      </w:r>
      <w:r>
        <w:rPr>
          <w:spacing w:val="-2"/>
        </w:rPr>
        <w:t>Chennai)</w:t>
      </w:r>
    </w:p>
    <w:p w:rsidR="009F1B7F" w:rsidRDefault="009F1B7F">
      <w:pPr>
        <w:pStyle w:val="BodyText"/>
        <w:spacing w:before="226"/>
        <w:rPr>
          <w:b/>
          <w:sz w:val="28"/>
        </w:rPr>
      </w:pPr>
    </w:p>
    <w:p w:rsidR="009F1B7F" w:rsidRDefault="00000000">
      <w:pPr>
        <w:pStyle w:val="Title"/>
        <w:ind w:left="708"/>
      </w:pPr>
      <w:r>
        <w:t>November</w:t>
      </w:r>
      <w:r>
        <w:rPr>
          <w:spacing w:val="-18"/>
        </w:rPr>
        <w:t xml:space="preserve"> </w:t>
      </w:r>
      <w:r>
        <w:rPr>
          <w:spacing w:val="-4"/>
        </w:rPr>
        <w:t>2024</w:t>
      </w:r>
    </w:p>
    <w:p w:rsidR="009F1B7F" w:rsidRDefault="009F1B7F">
      <w:pPr>
        <w:sectPr w:rsidR="009F1B7F">
          <w:footerReference w:type="default" r:id="rId9"/>
          <w:type w:val="continuous"/>
          <w:pgSz w:w="12240" w:h="15840"/>
          <w:pgMar w:top="1480" w:right="740" w:bottom="940" w:left="680" w:header="0" w:footer="745"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9F1B7F" w:rsidRDefault="00000000">
      <w:pPr>
        <w:spacing w:before="67"/>
        <w:ind w:left="617" w:right="886"/>
        <w:jc w:val="center"/>
        <w:rPr>
          <w:b/>
          <w:sz w:val="32"/>
        </w:rPr>
      </w:pPr>
      <w:r>
        <w:rPr>
          <w:b/>
          <w:spacing w:val="-4"/>
          <w:sz w:val="32"/>
        </w:rPr>
        <w:lastRenderedPageBreak/>
        <w:t>PANIMALAR</w:t>
      </w:r>
      <w:r>
        <w:rPr>
          <w:b/>
          <w:spacing w:val="1"/>
          <w:sz w:val="32"/>
        </w:rPr>
        <w:t xml:space="preserve"> </w:t>
      </w:r>
      <w:r>
        <w:rPr>
          <w:b/>
          <w:spacing w:val="-4"/>
          <w:sz w:val="32"/>
        </w:rPr>
        <w:t>ENGINEERING</w:t>
      </w:r>
      <w:r>
        <w:rPr>
          <w:b/>
          <w:spacing w:val="-2"/>
          <w:sz w:val="32"/>
        </w:rPr>
        <w:t xml:space="preserve"> </w:t>
      </w:r>
      <w:r>
        <w:rPr>
          <w:b/>
          <w:spacing w:val="-4"/>
          <w:sz w:val="32"/>
        </w:rPr>
        <w:t>COLLEGE</w:t>
      </w:r>
    </w:p>
    <w:p w:rsidR="009F1B7F" w:rsidRDefault="00000000">
      <w:pPr>
        <w:spacing w:before="212"/>
        <w:ind w:left="760"/>
        <w:rPr>
          <w:b/>
          <w:sz w:val="32"/>
        </w:rPr>
      </w:pPr>
      <w:r>
        <w:rPr>
          <w:b/>
          <w:sz w:val="32"/>
        </w:rPr>
        <w:t>(An</w:t>
      </w:r>
      <w:r>
        <w:rPr>
          <w:b/>
          <w:spacing w:val="-10"/>
          <w:sz w:val="32"/>
        </w:rPr>
        <w:t xml:space="preserve"> </w:t>
      </w:r>
      <w:r>
        <w:rPr>
          <w:b/>
          <w:sz w:val="32"/>
        </w:rPr>
        <w:t>Autonomous</w:t>
      </w:r>
      <w:r>
        <w:rPr>
          <w:b/>
          <w:spacing w:val="-13"/>
          <w:sz w:val="32"/>
        </w:rPr>
        <w:t xml:space="preserve"> </w:t>
      </w:r>
      <w:r>
        <w:rPr>
          <w:b/>
          <w:sz w:val="32"/>
        </w:rPr>
        <w:t>Institution,</w:t>
      </w:r>
      <w:r>
        <w:rPr>
          <w:b/>
          <w:spacing w:val="-13"/>
          <w:sz w:val="32"/>
        </w:rPr>
        <w:t xml:space="preserve"> </w:t>
      </w:r>
      <w:r>
        <w:rPr>
          <w:b/>
          <w:sz w:val="32"/>
        </w:rPr>
        <w:t>Affiliated</w:t>
      </w:r>
      <w:r>
        <w:rPr>
          <w:b/>
          <w:spacing w:val="-13"/>
          <w:sz w:val="32"/>
        </w:rPr>
        <w:t xml:space="preserve"> </w:t>
      </w:r>
      <w:r>
        <w:rPr>
          <w:b/>
          <w:sz w:val="32"/>
        </w:rPr>
        <w:t>to</w:t>
      </w:r>
      <w:r>
        <w:rPr>
          <w:b/>
          <w:spacing w:val="-10"/>
          <w:sz w:val="32"/>
        </w:rPr>
        <w:t xml:space="preserve"> </w:t>
      </w:r>
      <w:r>
        <w:rPr>
          <w:b/>
          <w:sz w:val="32"/>
        </w:rPr>
        <w:t>Anna</w:t>
      </w:r>
      <w:r>
        <w:rPr>
          <w:b/>
          <w:spacing w:val="-13"/>
          <w:sz w:val="32"/>
        </w:rPr>
        <w:t xml:space="preserve"> </w:t>
      </w:r>
      <w:r>
        <w:rPr>
          <w:b/>
          <w:sz w:val="32"/>
        </w:rPr>
        <w:t>University,</w:t>
      </w:r>
      <w:r>
        <w:rPr>
          <w:b/>
          <w:spacing w:val="-13"/>
          <w:sz w:val="32"/>
        </w:rPr>
        <w:t xml:space="preserve"> </w:t>
      </w:r>
      <w:r>
        <w:rPr>
          <w:b/>
          <w:spacing w:val="-2"/>
          <w:sz w:val="32"/>
        </w:rPr>
        <w:t>Chennai)</w:t>
      </w:r>
    </w:p>
    <w:p w:rsidR="009F1B7F" w:rsidRDefault="009F1B7F">
      <w:pPr>
        <w:pStyle w:val="BodyText"/>
        <w:rPr>
          <w:b/>
          <w:sz w:val="32"/>
        </w:rPr>
      </w:pPr>
    </w:p>
    <w:p w:rsidR="009F1B7F" w:rsidRDefault="009F1B7F">
      <w:pPr>
        <w:pStyle w:val="BodyText"/>
        <w:rPr>
          <w:b/>
          <w:sz w:val="32"/>
        </w:rPr>
      </w:pPr>
    </w:p>
    <w:p w:rsidR="009F1B7F" w:rsidRDefault="009F1B7F">
      <w:pPr>
        <w:pStyle w:val="BodyText"/>
        <w:spacing w:before="194"/>
        <w:rPr>
          <w:b/>
          <w:sz w:val="32"/>
        </w:rPr>
      </w:pPr>
    </w:p>
    <w:p w:rsidR="009F1B7F" w:rsidRDefault="00000000">
      <w:pPr>
        <w:ind w:right="536"/>
        <w:jc w:val="center"/>
        <w:rPr>
          <w:b/>
          <w:sz w:val="32"/>
        </w:rPr>
      </w:pPr>
      <w:r>
        <w:rPr>
          <w:b/>
          <w:spacing w:val="-2"/>
          <w:sz w:val="32"/>
        </w:rPr>
        <w:t>BONAFIDE</w:t>
      </w:r>
      <w:r>
        <w:rPr>
          <w:b/>
          <w:spacing w:val="-8"/>
          <w:sz w:val="32"/>
        </w:rPr>
        <w:t xml:space="preserve"> </w:t>
      </w:r>
      <w:r>
        <w:rPr>
          <w:b/>
          <w:spacing w:val="-2"/>
          <w:sz w:val="32"/>
        </w:rPr>
        <w:t>CERTIFICATE</w:t>
      </w:r>
    </w:p>
    <w:p w:rsidR="009F1B7F" w:rsidRDefault="009F1B7F">
      <w:pPr>
        <w:pStyle w:val="BodyText"/>
        <w:spacing w:before="314"/>
        <w:rPr>
          <w:b/>
          <w:sz w:val="32"/>
        </w:rPr>
      </w:pPr>
    </w:p>
    <w:p w:rsidR="009F1B7F" w:rsidRDefault="00000000">
      <w:pPr>
        <w:spacing w:line="360" w:lineRule="auto"/>
        <w:ind w:left="839" w:right="1286" w:firstLine="9"/>
        <w:jc w:val="both"/>
        <w:rPr>
          <w:sz w:val="28"/>
        </w:rPr>
      </w:pPr>
      <w:r>
        <w:rPr>
          <w:sz w:val="28"/>
        </w:rPr>
        <w:t xml:space="preserve">This is to certified that the project report </w:t>
      </w:r>
      <w:r>
        <w:rPr>
          <w:b/>
          <w:sz w:val="28"/>
        </w:rPr>
        <w:t>“Tour and Ticket Management System”</w:t>
      </w:r>
      <w:r>
        <w:rPr>
          <w:b/>
          <w:spacing w:val="80"/>
          <w:sz w:val="28"/>
        </w:rPr>
        <w:t xml:space="preserve"> </w:t>
      </w:r>
      <w:r>
        <w:rPr>
          <w:sz w:val="28"/>
        </w:rPr>
        <w:t>is</w:t>
      </w:r>
      <w:r>
        <w:rPr>
          <w:spacing w:val="80"/>
          <w:w w:val="150"/>
          <w:sz w:val="28"/>
        </w:rPr>
        <w:t xml:space="preserve"> </w:t>
      </w:r>
      <w:r>
        <w:rPr>
          <w:sz w:val="28"/>
        </w:rPr>
        <w:t>the</w:t>
      </w:r>
      <w:r>
        <w:rPr>
          <w:spacing w:val="40"/>
          <w:sz w:val="28"/>
        </w:rPr>
        <w:t xml:space="preserve"> </w:t>
      </w:r>
      <w:proofErr w:type="spellStart"/>
      <w:r>
        <w:rPr>
          <w:sz w:val="28"/>
        </w:rPr>
        <w:t>bonafide</w:t>
      </w:r>
      <w:proofErr w:type="spellEnd"/>
      <w:r>
        <w:rPr>
          <w:spacing w:val="40"/>
          <w:sz w:val="28"/>
        </w:rPr>
        <w:t xml:space="preserve"> </w:t>
      </w:r>
      <w:r>
        <w:rPr>
          <w:sz w:val="28"/>
        </w:rPr>
        <w:t>work</w:t>
      </w:r>
      <w:r>
        <w:rPr>
          <w:spacing w:val="40"/>
          <w:sz w:val="28"/>
        </w:rPr>
        <w:t xml:space="preserve"> </w:t>
      </w:r>
      <w:r>
        <w:rPr>
          <w:sz w:val="28"/>
        </w:rPr>
        <w:t>of</w:t>
      </w:r>
      <w:r>
        <w:rPr>
          <w:spacing w:val="40"/>
          <w:sz w:val="28"/>
        </w:rPr>
        <w:t xml:space="preserve"> </w:t>
      </w:r>
      <w:r>
        <w:rPr>
          <w:b/>
          <w:sz w:val="28"/>
        </w:rPr>
        <w:t>VARSHINI.R</w:t>
      </w:r>
      <w:r>
        <w:rPr>
          <w:b/>
          <w:spacing w:val="40"/>
          <w:sz w:val="28"/>
        </w:rPr>
        <w:t xml:space="preserve"> </w:t>
      </w:r>
      <w:r>
        <w:rPr>
          <w:b/>
          <w:sz w:val="28"/>
        </w:rPr>
        <w:t>(211422104528)</w:t>
      </w:r>
      <w:r>
        <w:rPr>
          <w:b/>
          <w:spacing w:val="40"/>
          <w:sz w:val="28"/>
        </w:rPr>
        <w:t xml:space="preserve"> </w:t>
      </w:r>
      <w:r>
        <w:rPr>
          <w:sz w:val="28"/>
        </w:rPr>
        <w:t>and</w:t>
      </w:r>
      <w:r>
        <w:rPr>
          <w:spacing w:val="40"/>
          <w:sz w:val="28"/>
        </w:rPr>
        <w:t xml:space="preserve"> </w:t>
      </w:r>
      <w:r>
        <w:rPr>
          <w:b/>
          <w:spacing w:val="17"/>
          <w:sz w:val="28"/>
        </w:rPr>
        <w:t>SR</w:t>
      </w:r>
      <w:r>
        <w:rPr>
          <w:b/>
          <w:spacing w:val="-18"/>
          <w:sz w:val="28"/>
        </w:rPr>
        <w:t xml:space="preserve"> </w:t>
      </w:r>
      <w:r>
        <w:rPr>
          <w:b/>
          <w:sz w:val="28"/>
        </w:rPr>
        <w:t>I</w:t>
      </w:r>
      <w:r>
        <w:rPr>
          <w:b/>
          <w:spacing w:val="-17"/>
          <w:sz w:val="28"/>
        </w:rPr>
        <w:t xml:space="preserve"> </w:t>
      </w:r>
      <w:r>
        <w:rPr>
          <w:b/>
          <w:sz w:val="28"/>
        </w:rPr>
        <w:t>N</w:t>
      </w:r>
      <w:r>
        <w:rPr>
          <w:b/>
          <w:spacing w:val="-18"/>
          <w:sz w:val="28"/>
        </w:rPr>
        <w:t xml:space="preserve"> </w:t>
      </w:r>
      <w:r>
        <w:rPr>
          <w:b/>
          <w:sz w:val="28"/>
        </w:rPr>
        <w:t>I</w:t>
      </w:r>
      <w:r>
        <w:rPr>
          <w:b/>
          <w:spacing w:val="-17"/>
          <w:sz w:val="28"/>
        </w:rPr>
        <w:t xml:space="preserve"> </w:t>
      </w:r>
      <w:r>
        <w:rPr>
          <w:b/>
          <w:sz w:val="28"/>
        </w:rPr>
        <w:t>T</w:t>
      </w:r>
      <w:r>
        <w:rPr>
          <w:b/>
          <w:spacing w:val="-18"/>
          <w:sz w:val="28"/>
        </w:rPr>
        <w:t xml:space="preserve"> </w:t>
      </w:r>
      <w:r>
        <w:rPr>
          <w:b/>
          <w:sz w:val="28"/>
        </w:rPr>
        <w:t>H</w:t>
      </w:r>
      <w:r>
        <w:rPr>
          <w:b/>
          <w:spacing w:val="-17"/>
          <w:sz w:val="28"/>
        </w:rPr>
        <w:t xml:space="preserve"> </w:t>
      </w:r>
      <w:proofErr w:type="gramStart"/>
      <w:r>
        <w:rPr>
          <w:b/>
          <w:sz w:val="28"/>
        </w:rPr>
        <w:t>I</w:t>
      </w:r>
      <w:r>
        <w:rPr>
          <w:b/>
          <w:spacing w:val="-18"/>
          <w:sz w:val="28"/>
        </w:rPr>
        <w:t xml:space="preserve"> </w:t>
      </w:r>
      <w:r>
        <w:rPr>
          <w:b/>
          <w:sz w:val="28"/>
        </w:rPr>
        <w:t>.</w:t>
      </w:r>
      <w:proofErr w:type="gramEnd"/>
      <w:r>
        <w:rPr>
          <w:b/>
          <w:spacing w:val="-17"/>
          <w:sz w:val="28"/>
        </w:rPr>
        <w:t xml:space="preserve"> </w:t>
      </w:r>
      <w:r>
        <w:rPr>
          <w:b/>
          <w:sz w:val="28"/>
        </w:rPr>
        <w:t>A</w:t>
      </w:r>
      <w:r>
        <w:rPr>
          <w:b/>
          <w:spacing w:val="-18"/>
          <w:sz w:val="28"/>
        </w:rPr>
        <w:t xml:space="preserve"> </w:t>
      </w:r>
      <w:r>
        <w:rPr>
          <w:b/>
          <w:sz w:val="28"/>
        </w:rPr>
        <w:t>(211422104479)</w:t>
      </w:r>
      <w:r>
        <w:rPr>
          <w:b/>
          <w:spacing w:val="40"/>
          <w:sz w:val="28"/>
        </w:rPr>
        <w:t xml:space="preserve"> </w:t>
      </w:r>
      <w:r>
        <w:rPr>
          <w:sz w:val="28"/>
        </w:rPr>
        <w:t>who</w:t>
      </w:r>
      <w:r>
        <w:rPr>
          <w:spacing w:val="40"/>
          <w:sz w:val="28"/>
        </w:rPr>
        <w:t xml:space="preserve"> </w:t>
      </w:r>
      <w:r>
        <w:rPr>
          <w:sz w:val="28"/>
        </w:rPr>
        <w:t>carried</w:t>
      </w:r>
      <w:r>
        <w:rPr>
          <w:spacing w:val="35"/>
          <w:sz w:val="28"/>
        </w:rPr>
        <w:t xml:space="preserve"> </w:t>
      </w:r>
      <w:r>
        <w:rPr>
          <w:sz w:val="28"/>
        </w:rPr>
        <w:t>out</w:t>
      </w:r>
      <w:r>
        <w:rPr>
          <w:spacing w:val="40"/>
          <w:sz w:val="28"/>
        </w:rPr>
        <w:t xml:space="preserve"> </w:t>
      </w:r>
      <w:r>
        <w:rPr>
          <w:sz w:val="28"/>
        </w:rPr>
        <w:t>the</w:t>
      </w:r>
      <w:r>
        <w:rPr>
          <w:spacing w:val="40"/>
          <w:sz w:val="28"/>
        </w:rPr>
        <w:t xml:space="preserve"> </w:t>
      </w:r>
      <w:r>
        <w:rPr>
          <w:sz w:val="28"/>
        </w:rPr>
        <w:t>project</w:t>
      </w:r>
      <w:r>
        <w:rPr>
          <w:spacing w:val="36"/>
          <w:sz w:val="28"/>
        </w:rPr>
        <w:t xml:space="preserve"> </w:t>
      </w:r>
      <w:r>
        <w:rPr>
          <w:sz w:val="28"/>
        </w:rPr>
        <w:t>work</w:t>
      </w:r>
      <w:r>
        <w:rPr>
          <w:spacing w:val="38"/>
          <w:sz w:val="28"/>
        </w:rPr>
        <w:t xml:space="preserve"> </w:t>
      </w:r>
      <w:r>
        <w:rPr>
          <w:sz w:val="28"/>
        </w:rPr>
        <w:t>under my supervision.</w:t>
      </w:r>
    </w:p>
    <w:p w:rsidR="009F1B7F" w:rsidRDefault="009F1B7F">
      <w:pPr>
        <w:pStyle w:val="BodyText"/>
        <w:spacing w:before="283"/>
        <w:rPr>
          <w:sz w:val="28"/>
        </w:rPr>
      </w:pPr>
    </w:p>
    <w:p w:rsidR="009F1B7F" w:rsidRDefault="00000000">
      <w:pPr>
        <w:pStyle w:val="Heading1"/>
        <w:tabs>
          <w:tab w:val="left" w:pos="6391"/>
          <w:tab w:val="left" w:pos="6425"/>
          <w:tab w:val="left" w:pos="6456"/>
        </w:tabs>
        <w:spacing w:line="369" w:lineRule="auto"/>
        <w:ind w:left="772" w:right="469" w:firstLine="67"/>
      </w:pPr>
      <w:r>
        <w:t>SIGNATURE OF HOD</w:t>
      </w:r>
      <w:r>
        <w:tab/>
      </w:r>
      <w:r>
        <w:rPr>
          <w:spacing w:val="-2"/>
        </w:rPr>
        <w:t>SIGNATURE</w:t>
      </w:r>
      <w:r>
        <w:rPr>
          <w:spacing w:val="-18"/>
        </w:rPr>
        <w:t xml:space="preserve"> </w:t>
      </w:r>
      <w:r>
        <w:rPr>
          <w:spacing w:val="-2"/>
        </w:rPr>
        <w:t>OF</w:t>
      </w:r>
      <w:r>
        <w:rPr>
          <w:spacing w:val="-15"/>
        </w:rPr>
        <w:t xml:space="preserve"> </w:t>
      </w:r>
      <w:r>
        <w:rPr>
          <w:spacing w:val="-2"/>
        </w:rPr>
        <w:t xml:space="preserve">SUPERVISOR </w:t>
      </w:r>
      <w:r>
        <w:t>Dr. JABASHEELA.L, M.E., Ph.D.,</w:t>
      </w:r>
      <w:r>
        <w:tab/>
      </w:r>
      <w:r>
        <w:tab/>
        <w:t xml:space="preserve">Mrs. </w:t>
      </w:r>
      <w:proofErr w:type="gramStart"/>
      <w:r>
        <w:t>A.DEEPA</w:t>
      </w:r>
      <w:proofErr w:type="gramEnd"/>
      <w:r>
        <w:t>, B.E,M.E, PROFFESOR AND HEAD</w:t>
      </w:r>
      <w:r>
        <w:tab/>
      </w:r>
      <w:r>
        <w:tab/>
      </w:r>
      <w:r>
        <w:tab/>
        <w:t>ASSISTANT PROFESSOR</w:t>
      </w:r>
    </w:p>
    <w:p w:rsidR="009F1B7F" w:rsidRDefault="009F1B7F">
      <w:pPr>
        <w:pStyle w:val="BodyText"/>
        <w:spacing w:before="187"/>
        <w:rPr>
          <w:b/>
          <w:sz w:val="28"/>
        </w:rPr>
      </w:pPr>
    </w:p>
    <w:p w:rsidR="009F1B7F" w:rsidRDefault="00000000">
      <w:pPr>
        <w:tabs>
          <w:tab w:val="left" w:pos="6491"/>
          <w:tab w:val="left" w:pos="6685"/>
        </w:tabs>
        <w:spacing w:before="1" w:line="360" w:lineRule="auto"/>
        <w:ind w:left="779" w:right="484"/>
        <w:rPr>
          <w:sz w:val="28"/>
        </w:rPr>
      </w:pPr>
      <w:r>
        <w:rPr>
          <w:sz w:val="28"/>
        </w:rPr>
        <w:t>DEPARTMENT OF CSE,</w:t>
      </w:r>
      <w:r>
        <w:rPr>
          <w:sz w:val="28"/>
        </w:rPr>
        <w:tab/>
        <w:t xml:space="preserve">DEPARTMENT OF CSE, PANIMALAR ENGINEERING </w:t>
      </w:r>
      <w:proofErr w:type="gramStart"/>
      <w:r>
        <w:rPr>
          <w:sz w:val="28"/>
        </w:rPr>
        <w:t>COLLEGE ,</w:t>
      </w:r>
      <w:proofErr w:type="gramEnd"/>
      <w:r>
        <w:rPr>
          <w:sz w:val="28"/>
        </w:rPr>
        <w:tab/>
        <w:t>PANIMALAR</w:t>
      </w:r>
      <w:r>
        <w:rPr>
          <w:spacing w:val="-17"/>
          <w:sz w:val="28"/>
        </w:rPr>
        <w:t xml:space="preserve"> </w:t>
      </w:r>
      <w:r>
        <w:rPr>
          <w:sz w:val="28"/>
        </w:rPr>
        <w:t>ENGINEERING COLLEGE, NASARATHPETTAI,</w:t>
      </w:r>
      <w:r>
        <w:rPr>
          <w:sz w:val="28"/>
        </w:rPr>
        <w:tab/>
      </w:r>
      <w:r>
        <w:rPr>
          <w:spacing w:val="-2"/>
          <w:sz w:val="28"/>
        </w:rPr>
        <w:t>NASARATHPETTAI,</w:t>
      </w:r>
    </w:p>
    <w:p w:rsidR="009F1B7F" w:rsidRDefault="00000000">
      <w:pPr>
        <w:tabs>
          <w:tab w:val="left" w:pos="6491"/>
        </w:tabs>
        <w:ind w:left="779"/>
        <w:rPr>
          <w:sz w:val="28"/>
        </w:rPr>
      </w:pPr>
      <w:r>
        <w:rPr>
          <w:spacing w:val="-2"/>
          <w:sz w:val="28"/>
        </w:rPr>
        <w:t>POONAMALLEE,</w:t>
      </w:r>
      <w:r>
        <w:rPr>
          <w:sz w:val="28"/>
        </w:rPr>
        <w:tab/>
      </w:r>
      <w:r>
        <w:rPr>
          <w:spacing w:val="-2"/>
          <w:sz w:val="28"/>
        </w:rPr>
        <w:t>POONAMALLEE,</w:t>
      </w:r>
    </w:p>
    <w:p w:rsidR="009F1B7F" w:rsidRDefault="00000000">
      <w:pPr>
        <w:tabs>
          <w:tab w:val="left" w:pos="6517"/>
        </w:tabs>
        <w:spacing w:before="163"/>
        <w:ind w:left="779"/>
        <w:rPr>
          <w:sz w:val="28"/>
        </w:rPr>
      </w:pPr>
      <w:r>
        <w:rPr>
          <w:sz w:val="28"/>
        </w:rPr>
        <w:t>CHENNAI-600</w:t>
      </w:r>
      <w:r>
        <w:rPr>
          <w:spacing w:val="-19"/>
          <w:sz w:val="28"/>
        </w:rPr>
        <w:t xml:space="preserve"> </w:t>
      </w:r>
      <w:r>
        <w:rPr>
          <w:spacing w:val="-4"/>
          <w:sz w:val="28"/>
        </w:rPr>
        <w:t>123.</w:t>
      </w:r>
      <w:r>
        <w:rPr>
          <w:sz w:val="28"/>
        </w:rPr>
        <w:tab/>
        <w:t>CHENNAI-600</w:t>
      </w:r>
      <w:r>
        <w:rPr>
          <w:spacing w:val="-17"/>
          <w:sz w:val="28"/>
        </w:rPr>
        <w:t xml:space="preserve"> </w:t>
      </w:r>
      <w:r>
        <w:rPr>
          <w:spacing w:val="-4"/>
          <w:sz w:val="28"/>
        </w:rPr>
        <w:t>123.</w:t>
      </w:r>
    </w:p>
    <w:p w:rsidR="009F1B7F" w:rsidRDefault="009F1B7F">
      <w:pPr>
        <w:pStyle w:val="BodyText"/>
        <w:rPr>
          <w:sz w:val="28"/>
        </w:rPr>
      </w:pPr>
    </w:p>
    <w:p w:rsidR="009F1B7F" w:rsidRDefault="009F1B7F">
      <w:pPr>
        <w:pStyle w:val="BodyText"/>
        <w:spacing w:before="1"/>
        <w:rPr>
          <w:sz w:val="28"/>
        </w:rPr>
      </w:pPr>
    </w:p>
    <w:p w:rsidR="009F1B7F" w:rsidRDefault="00000000">
      <w:pPr>
        <w:spacing w:before="1" w:line="360" w:lineRule="auto"/>
        <w:ind w:left="779" w:right="1287"/>
        <w:jc w:val="both"/>
        <w:rPr>
          <w:sz w:val="28"/>
        </w:rPr>
      </w:pPr>
      <w:r>
        <w:rPr>
          <w:sz w:val="28"/>
        </w:rPr>
        <w:t>Certified</w:t>
      </w:r>
      <w:r>
        <w:rPr>
          <w:spacing w:val="-2"/>
          <w:sz w:val="28"/>
        </w:rPr>
        <w:t xml:space="preserve"> </w:t>
      </w:r>
      <w:r>
        <w:rPr>
          <w:sz w:val="28"/>
        </w:rPr>
        <w:t>that</w:t>
      </w:r>
      <w:r>
        <w:rPr>
          <w:spacing w:val="-2"/>
          <w:sz w:val="28"/>
        </w:rPr>
        <w:t xml:space="preserve"> </w:t>
      </w:r>
      <w:r>
        <w:rPr>
          <w:sz w:val="28"/>
        </w:rPr>
        <w:t>the</w:t>
      </w:r>
      <w:r>
        <w:rPr>
          <w:spacing w:val="-3"/>
          <w:sz w:val="28"/>
        </w:rPr>
        <w:t xml:space="preserve"> </w:t>
      </w:r>
      <w:r>
        <w:rPr>
          <w:sz w:val="28"/>
        </w:rPr>
        <w:t>above</w:t>
      </w:r>
      <w:r>
        <w:rPr>
          <w:spacing w:val="-1"/>
          <w:sz w:val="28"/>
        </w:rPr>
        <w:t xml:space="preserve"> </w:t>
      </w:r>
      <w:r>
        <w:rPr>
          <w:sz w:val="28"/>
        </w:rPr>
        <w:t>candidate(s)</w:t>
      </w:r>
      <w:r>
        <w:rPr>
          <w:spacing w:val="-3"/>
          <w:sz w:val="28"/>
        </w:rPr>
        <w:t xml:space="preserve"> </w:t>
      </w:r>
      <w:r>
        <w:rPr>
          <w:sz w:val="28"/>
        </w:rPr>
        <w:t>were</w:t>
      </w:r>
      <w:r>
        <w:rPr>
          <w:spacing w:val="-1"/>
          <w:sz w:val="28"/>
        </w:rPr>
        <w:t xml:space="preserve"> </w:t>
      </w:r>
      <w:r>
        <w:rPr>
          <w:sz w:val="28"/>
        </w:rPr>
        <w:t>examined in</w:t>
      </w:r>
      <w:r>
        <w:rPr>
          <w:spacing w:val="-2"/>
          <w:sz w:val="28"/>
        </w:rPr>
        <w:t xml:space="preserve"> </w:t>
      </w:r>
      <w:r>
        <w:rPr>
          <w:sz w:val="28"/>
        </w:rPr>
        <w:t>the</w:t>
      </w:r>
      <w:r>
        <w:rPr>
          <w:spacing w:val="-3"/>
          <w:sz w:val="28"/>
        </w:rPr>
        <w:t xml:space="preserve"> </w:t>
      </w:r>
      <w:r>
        <w:rPr>
          <w:sz w:val="28"/>
        </w:rPr>
        <w:t>Mini</w:t>
      </w:r>
      <w:r>
        <w:rPr>
          <w:spacing w:val="-2"/>
          <w:sz w:val="28"/>
        </w:rPr>
        <w:t xml:space="preserve"> </w:t>
      </w:r>
      <w:r>
        <w:rPr>
          <w:sz w:val="28"/>
        </w:rPr>
        <w:t>Project</w:t>
      </w:r>
      <w:r>
        <w:rPr>
          <w:spacing w:val="-2"/>
          <w:sz w:val="28"/>
        </w:rPr>
        <w:t xml:space="preserve"> </w:t>
      </w:r>
      <w:r>
        <w:rPr>
          <w:sz w:val="28"/>
        </w:rPr>
        <w:t>Viva- Voce Examination held on ...........................</w:t>
      </w:r>
    </w:p>
    <w:p w:rsidR="009F1B7F" w:rsidRDefault="009F1B7F">
      <w:pPr>
        <w:pStyle w:val="BodyText"/>
        <w:rPr>
          <w:sz w:val="28"/>
        </w:rPr>
      </w:pPr>
    </w:p>
    <w:p w:rsidR="009F1B7F" w:rsidRDefault="009F1B7F">
      <w:pPr>
        <w:pStyle w:val="BodyText"/>
        <w:spacing w:before="182"/>
        <w:rPr>
          <w:sz w:val="28"/>
        </w:rPr>
      </w:pPr>
    </w:p>
    <w:p w:rsidR="009F1B7F" w:rsidRDefault="00000000">
      <w:pPr>
        <w:tabs>
          <w:tab w:val="left" w:pos="6807"/>
        </w:tabs>
        <w:spacing w:before="1"/>
        <w:ind w:left="1019"/>
        <w:rPr>
          <w:b/>
          <w:sz w:val="28"/>
        </w:rPr>
      </w:pPr>
      <w:r>
        <w:rPr>
          <w:b/>
          <w:spacing w:val="-2"/>
          <w:sz w:val="28"/>
        </w:rPr>
        <w:t>INTERNAL</w:t>
      </w:r>
      <w:r>
        <w:rPr>
          <w:b/>
          <w:spacing w:val="-9"/>
          <w:sz w:val="28"/>
        </w:rPr>
        <w:t xml:space="preserve"> </w:t>
      </w:r>
      <w:r>
        <w:rPr>
          <w:b/>
          <w:spacing w:val="-2"/>
          <w:sz w:val="28"/>
        </w:rPr>
        <w:t>EXAMINER</w:t>
      </w:r>
      <w:r>
        <w:rPr>
          <w:b/>
          <w:sz w:val="28"/>
        </w:rPr>
        <w:tab/>
      </w:r>
      <w:r>
        <w:rPr>
          <w:b/>
          <w:spacing w:val="-2"/>
          <w:sz w:val="28"/>
        </w:rPr>
        <w:t>EXTERNAL</w:t>
      </w:r>
      <w:r>
        <w:rPr>
          <w:b/>
          <w:spacing w:val="-13"/>
          <w:sz w:val="28"/>
        </w:rPr>
        <w:t xml:space="preserve"> </w:t>
      </w:r>
      <w:r>
        <w:rPr>
          <w:b/>
          <w:spacing w:val="-2"/>
          <w:sz w:val="28"/>
        </w:rPr>
        <w:t>EXAMINER</w:t>
      </w:r>
    </w:p>
    <w:p w:rsidR="009F1B7F" w:rsidRDefault="009F1B7F">
      <w:pPr>
        <w:rPr>
          <w:sz w:val="28"/>
        </w:rPr>
        <w:sectPr w:rsidR="009F1B7F">
          <w:pgSz w:w="12240" w:h="15840"/>
          <w:pgMar w:top="1480" w:right="740" w:bottom="960" w:left="68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69"/>
        <w:ind w:left="617" w:right="905"/>
        <w:jc w:val="center"/>
        <w:rPr>
          <w:b/>
          <w:sz w:val="28"/>
        </w:rPr>
      </w:pPr>
      <w:r>
        <w:rPr>
          <w:b/>
          <w:spacing w:val="-2"/>
          <w:sz w:val="28"/>
        </w:rPr>
        <w:lastRenderedPageBreak/>
        <w:t>ACKNOWLEDGEMENT</w:t>
      </w:r>
    </w:p>
    <w:p w:rsidR="009F1B7F" w:rsidRDefault="009F1B7F">
      <w:pPr>
        <w:pStyle w:val="BodyText"/>
        <w:rPr>
          <w:b/>
          <w:sz w:val="28"/>
        </w:rPr>
      </w:pPr>
    </w:p>
    <w:p w:rsidR="009F1B7F" w:rsidRDefault="009F1B7F">
      <w:pPr>
        <w:pStyle w:val="BodyText"/>
        <w:spacing w:before="71"/>
        <w:rPr>
          <w:b/>
          <w:sz w:val="28"/>
        </w:rPr>
      </w:pPr>
    </w:p>
    <w:p w:rsidR="009F1B7F" w:rsidRDefault="00000000">
      <w:pPr>
        <w:spacing w:line="360" w:lineRule="auto"/>
        <w:ind w:left="529" w:right="582"/>
        <w:jc w:val="both"/>
        <w:rPr>
          <w:sz w:val="28"/>
        </w:rPr>
      </w:pPr>
      <w:r>
        <w:rPr>
          <w:sz w:val="28"/>
        </w:rPr>
        <w:t xml:space="preserve">We express our deep gratitude to our respected Secretary and Correspondent </w:t>
      </w:r>
      <w:r>
        <w:rPr>
          <w:b/>
          <w:sz w:val="28"/>
        </w:rPr>
        <w:t xml:space="preserve">Dr. </w:t>
      </w:r>
      <w:proofErr w:type="gramStart"/>
      <w:r>
        <w:rPr>
          <w:b/>
          <w:sz w:val="28"/>
        </w:rPr>
        <w:t>P.CHINNADURAI</w:t>
      </w:r>
      <w:proofErr w:type="gramEnd"/>
      <w:r>
        <w:rPr>
          <w:b/>
          <w:sz w:val="28"/>
        </w:rPr>
        <w:t xml:space="preserve">, M.A., Ph.D. </w:t>
      </w:r>
      <w:r>
        <w:rPr>
          <w:sz w:val="28"/>
        </w:rPr>
        <w:t>for his kind words and enthusiastic motivation, which inspired us a lot in completing this project.</w:t>
      </w:r>
    </w:p>
    <w:p w:rsidR="009F1B7F" w:rsidRDefault="009F1B7F">
      <w:pPr>
        <w:pStyle w:val="BodyText"/>
        <w:spacing w:before="202"/>
        <w:rPr>
          <w:sz w:val="28"/>
        </w:rPr>
      </w:pPr>
    </w:p>
    <w:p w:rsidR="009F1B7F" w:rsidRDefault="00000000">
      <w:pPr>
        <w:tabs>
          <w:tab w:val="left" w:pos="3858"/>
          <w:tab w:val="left" w:pos="4785"/>
          <w:tab w:val="left" w:pos="7834"/>
          <w:tab w:val="left" w:pos="9025"/>
          <w:tab w:val="left" w:pos="10295"/>
        </w:tabs>
        <w:spacing w:line="360" w:lineRule="auto"/>
        <w:ind w:left="520" w:right="115"/>
        <w:rPr>
          <w:sz w:val="28"/>
        </w:rPr>
      </w:pPr>
      <w:r>
        <w:rPr>
          <w:sz w:val="28"/>
        </w:rPr>
        <w:t>We</w:t>
      </w:r>
      <w:r>
        <w:rPr>
          <w:spacing w:val="70"/>
          <w:sz w:val="28"/>
        </w:rPr>
        <w:t xml:space="preserve"> </w:t>
      </w:r>
      <w:r>
        <w:rPr>
          <w:sz w:val="28"/>
        </w:rPr>
        <w:t>would</w:t>
      </w:r>
      <w:r>
        <w:rPr>
          <w:spacing w:val="68"/>
          <w:sz w:val="28"/>
        </w:rPr>
        <w:t xml:space="preserve"> </w:t>
      </w:r>
      <w:r>
        <w:rPr>
          <w:sz w:val="28"/>
        </w:rPr>
        <w:t>like</w:t>
      </w:r>
      <w:r>
        <w:rPr>
          <w:spacing w:val="67"/>
          <w:sz w:val="28"/>
        </w:rPr>
        <w:t xml:space="preserve"> </w:t>
      </w:r>
      <w:r>
        <w:rPr>
          <w:sz w:val="28"/>
        </w:rPr>
        <w:t>to</w:t>
      </w:r>
      <w:r>
        <w:rPr>
          <w:spacing w:val="68"/>
          <w:sz w:val="28"/>
        </w:rPr>
        <w:t xml:space="preserve"> </w:t>
      </w:r>
      <w:r>
        <w:rPr>
          <w:sz w:val="28"/>
        </w:rPr>
        <w:t>extend</w:t>
      </w:r>
      <w:r>
        <w:rPr>
          <w:spacing w:val="68"/>
          <w:sz w:val="28"/>
        </w:rPr>
        <w:t xml:space="preserve"> </w:t>
      </w:r>
      <w:r>
        <w:rPr>
          <w:sz w:val="28"/>
        </w:rPr>
        <w:t>our</w:t>
      </w:r>
      <w:r>
        <w:rPr>
          <w:spacing w:val="67"/>
          <w:sz w:val="28"/>
        </w:rPr>
        <w:t xml:space="preserve"> </w:t>
      </w:r>
      <w:r>
        <w:rPr>
          <w:sz w:val="28"/>
        </w:rPr>
        <w:t>heartfelt</w:t>
      </w:r>
      <w:r>
        <w:rPr>
          <w:spacing w:val="66"/>
          <w:sz w:val="28"/>
        </w:rPr>
        <w:t xml:space="preserve"> </w:t>
      </w:r>
      <w:r>
        <w:rPr>
          <w:sz w:val="28"/>
        </w:rPr>
        <w:t>and</w:t>
      </w:r>
      <w:r>
        <w:rPr>
          <w:spacing w:val="68"/>
          <w:sz w:val="28"/>
        </w:rPr>
        <w:t xml:space="preserve"> </w:t>
      </w:r>
      <w:r>
        <w:rPr>
          <w:sz w:val="28"/>
        </w:rPr>
        <w:t>sincere</w:t>
      </w:r>
      <w:r>
        <w:rPr>
          <w:spacing w:val="70"/>
          <w:sz w:val="28"/>
        </w:rPr>
        <w:t xml:space="preserve"> </w:t>
      </w:r>
      <w:r>
        <w:rPr>
          <w:sz w:val="28"/>
        </w:rPr>
        <w:t>thanks</w:t>
      </w:r>
      <w:r>
        <w:rPr>
          <w:spacing w:val="68"/>
          <w:sz w:val="28"/>
        </w:rPr>
        <w:t xml:space="preserve"> </w:t>
      </w:r>
      <w:r>
        <w:rPr>
          <w:sz w:val="28"/>
        </w:rPr>
        <w:t>to</w:t>
      </w:r>
      <w:r>
        <w:rPr>
          <w:spacing w:val="68"/>
          <w:sz w:val="28"/>
        </w:rPr>
        <w:t xml:space="preserve"> </w:t>
      </w:r>
      <w:r>
        <w:rPr>
          <w:sz w:val="28"/>
        </w:rPr>
        <w:t>our</w:t>
      </w:r>
      <w:r>
        <w:rPr>
          <w:spacing w:val="70"/>
          <w:sz w:val="28"/>
        </w:rPr>
        <w:t xml:space="preserve"> </w:t>
      </w:r>
      <w:proofErr w:type="gramStart"/>
      <w:r>
        <w:rPr>
          <w:sz w:val="28"/>
        </w:rPr>
        <w:t>Directors</w:t>
      </w:r>
      <w:proofErr w:type="gramEnd"/>
      <w:r>
        <w:rPr>
          <w:spacing w:val="68"/>
          <w:sz w:val="28"/>
        </w:rPr>
        <w:t xml:space="preserve"> </w:t>
      </w:r>
      <w:proofErr w:type="spellStart"/>
      <w:r>
        <w:rPr>
          <w:b/>
          <w:sz w:val="28"/>
        </w:rPr>
        <w:t>Tmt</w:t>
      </w:r>
      <w:proofErr w:type="spellEnd"/>
      <w:r>
        <w:rPr>
          <w:b/>
          <w:sz w:val="28"/>
        </w:rPr>
        <w:t>.</w:t>
      </w:r>
      <w:r>
        <w:rPr>
          <w:b/>
          <w:spacing w:val="71"/>
          <w:sz w:val="28"/>
        </w:rPr>
        <w:t xml:space="preserve"> </w:t>
      </w:r>
      <w:r>
        <w:rPr>
          <w:b/>
          <w:sz w:val="28"/>
        </w:rPr>
        <w:t xml:space="preserve">C. </w:t>
      </w:r>
      <w:r>
        <w:rPr>
          <w:b/>
          <w:spacing w:val="-2"/>
          <w:sz w:val="28"/>
        </w:rPr>
        <w:t>VIJAYARAJESWARI,</w:t>
      </w:r>
      <w:r>
        <w:rPr>
          <w:b/>
          <w:sz w:val="28"/>
        </w:rPr>
        <w:tab/>
      </w:r>
      <w:r>
        <w:rPr>
          <w:b/>
          <w:spacing w:val="-5"/>
          <w:sz w:val="28"/>
        </w:rPr>
        <w:t>Dr.</w:t>
      </w:r>
      <w:r>
        <w:rPr>
          <w:b/>
          <w:sz w:val="28"/>
        </w:rPr>
        <w:tab/>
      </w:r>
      <w:r>
        <w:rPr>
          <w:b/>
          <w:spacing w:val="-2"/>
          <w:sz w:val="28"/>
        </w:rPr>
        <w:t>C.SAKTHIKUMAR,</w:t>
      </w:r>
      <w:r>
        <w:rPr>
          <w:b/>
          <w:sz w:val="28"/>
        </w:rPr>
        <w:tab/>
      </w:r>
      <w:r>
        <w:rPr>
          <w:b/>
          <w:spacing w:val="-2"/>
          <w:sz w:val="28"/>
        </w:rPr>
        <w:t>M.E.,</w:t>
      </w:r>
      <w:r>
        <w:rPr>
          <w:b/>
          <w:sz w:val="28"/>
        </w:rPr>
        <w:tab/>
      </w:r>
      <w:r>
        <w:rPr>
          <w:b/>
          <w:spacing w:val="-2"/>
          <w:sz w:val="28"/>
        </w:rPr>
        <w:t>Ph.D.,</w:t>
      </w:r>
      <w:r>
        <w:rPr>
          <w:b/>
          <w:sz w:val="28"/>
        </w:rPr>
        <w:tab/>
      </w:r>
      <w:r>
        <w:rPr>
          <w:spacing w:val="-5"/>
          <w:sz w:val="28"/>
        </w:rPr>
        <w:t>and</w:t>
      </w:r>
    </w:p>
    <w:p w:rsidR="009F1B7F" w:rsidRDefault="00000000">
      <w:pPr>
        <w:spacing w:before="2" w:line="360" w:lineRule="auto"/>
        <w:ind w:left="520"/>
        <w:rPr>
          <w:sz w:val="28"/>
        </w:rPr>
      </w:pPr>
      <w:proofErr w:type="spellStart"/>
      <w:r>
        <w:rPr>
          <w:b/>
          <w:sz w:val="28"/>
        </w:rPr>
        <w:t>Tmt.SARANYASREE</w:t>
      </w:r>
      <w:proofErr w:type="spellEnd"/>
      <w:r>
        <w:rPr>
          <w:b/>
          <w:spacing w:val="80"/>
          <w:sz w:val="28"/>
        </w:rPr>
        <w:t xml:space="preserve"> </w:t>
      </w:r>
      <w:r>
        <w:rPr>
          <w:b/>
          <w:sz w:val="28"/>
        </w:rPr>
        <w:t>SAKTHIKUMAR</w:t>
      </w:r>
      <w:r>
        <w:rPr>
          <w:b/>
          <w:spacing w:val="80"/>
          <w:sz w:val="28"/>
        </w:rPr>
        <w:t xml:space="preserve"> </w:t>
      </w:r>
      <w:r>
        <w:rPr>
          <w:b/>
          <w:sz w:val="28"/>
        </w:rPr>
        <w:t>B.E.,</w:t>
      </w:r>
      <w:r>
        <w:rPr>
          <w:b/>
          <w:spacing w:val="80"/>
          <w:sz w:val="28"/>
        </w:rPr>
        <w:t xml:space="preserve"> </w:t>
      </w:r>
      <w:r>
        <w:rPr>
          <w:b/>
          <w:sz w:val="28"/>
        </w:rPr>
        <w:t>MBA.,</w:t>
      </w:r>
      <w:r>
        <w:rPr>
          <w:b/>
          <w:spacing w:val="80"/>
          <w:sz w:val="28"/>
        </w:rPr>
        <w:t xml:space="preserve"> </w:t>
      </w:r>
      <w:r>
        <w:rPr>
          <w:sz w:val="28"/>
        </w:rPr>
        <w:t>for</w:t>
      </w:r>
      <w:r>
        <w:rPr>
          <w:spacing w:val="80"/>
          <w:sz w:val="28"/>
        </w:rPr>
        <w:t xml:space="preserve"> </w:t>
      </w:r>
      <w:r>
        <w:rPr>
          <w:sz w:val="28"/>
        </w:rPr>
        <w:t>providing</w:t>
      </w:r>
      <w:r>
        <w:rPr>
          <w:spacing w:val="80"/>
          <w:sz w:val="28"/>
        </w:rPr>
        <w:t xml:space="preserve"> </w:t>
      </w:r>
      <w:r>
        <w:rPr>
          <w:sz w:val="28"/>
        </w:rPr>
        <w:t>us</w:t>
      </w:r>
      <w:r>
        <w:rPr>
          <w:spacing w:val="80"/>
          <w:sz w:val="28"/>
        </w:rPr>
        <w:t xml:space="preserve"> </w:t>
      </w:r>
      <w:r>
        <w:rPr>
          <w:sz w:val="28"/>
        </w:rPr>
        <w:t>with</w:t>
      </w:r>
      <w:r>
        <w:rPr>
          <w:spacing w:val="80"/>
          <w:sz w:val="28"/>
        </w:rPr>
        <w:t xml:space="preserve"> </w:t>
      </w:r>
      <w:r>
        <w:rPr>
          <w:sz w:val="28"/>
        </w:rPr>
        <w:t>the necessary facilities for completion of this project.</w:t>
      </w:r>
    </w:p>
    <w:p w:rsidR="009F1B7F" w:rsidRDefault="009F1B7F">
      <w:pPr>
        <w:pStyle w:val="BodyText"/>
        <w:spacing w:before="243"/>
        <w:rPr>
          <w:sz w:val="28"/>
        </w:rPr>
      </w:pPr>
    </w:p>
    <w:p w:rsidR="009F1B7F" w:rsidRDefault="00000000">
      <w:pPr>
        <w:spacing w:line="362" w:lineRule="auto"/>
        <w:ind w:left="520"/>
        <w:rPr>
          <w:sz w:val="28"/>
        </w:rPr>
      </w:pPr>
      <w:r>
        <w:rPr>
          <w:sz w:val="28"/>
        </w:rPr>
        <w:t xml:space="preserve">We also express our gratitude to our principal </w:t>
      </w:r>
      <w:r>
        <w:rPr>
          <w:b/>
          <w:sz w:val="28"/>
        </w:rPr>
        <w:t xml:space="preserve">Dr. </w:t>
      </w:r>
      <w:proofErr w:type="gramStart"/>
      <w:r>
        <w:rPr>
          <w:b/>
          <w:sz w:val="28"/>
        </w:rPr>
        <w:t>K.MANI</w:t>
      </w:r>
      <w:proofErr w:type="gramEnd"/>
      <w:r>
        <w:rPr>
          <w:b/>
          <w:sz w:val="28"/>
        </w:rPr>
        <w:t xml:space="preserve">, M.E., Ph.D. </w:t>
      </w:r>
      <w:r>
        <w:rPr>
          <w:sz w:val="28"/>
        </w:rPr>
        <w:t>for his timely</w:t>
      </w:r>
      <w:r>
        <w:rPr>
          <w:spacing w:val="80"/>
          <w:sz w:val="28"/>
        </w:rPr>
        <w:t xml:space="preserve"> </w:t>
      </w:r>
      <w:r>
        <w:rPr>
          <w:sz w:val="28"/>
        </w:rPr>
        <w:t>concern and encouragement provided to us throughout the course.</w:t>
      </w:r>
    </w:p>
    <w:p w:rsidR="009F1B7F" w:rsidRDefault="009F1B7F">
      <w:pPr>
        <w:pStyle w:val="BodyText"/>
        <w:spacing w:before="239"/>
        <w:rPr>
          <w:sz w:val="28"/>
        </w:rPr>
      </w:pPr>
    </w:p>
    <w:p w:rsidR="009F1B7F" w:rsidRDefault="00000000">
      <w:pPr>
        <w:spacing w:line="360" w:lineRule="auto"/>
        <w:ind w:left="520" w:right="118"/>
        <w:jc w:val="both"/>
        <w:rPr>
          <w:sz w:val="28"/>
        </w:rPr>
      </w:pPr>
      <w:r>
        <w:rPr>
          <w:sz w:val="28"/>
        </w:rPr>
        <w:t xml:space="preserve">We thank the HOD of CSE Department, </w:t>
      </w:r>
      <w:r>
        <w:rPr>
          <w:b/>
          <w:sz w:val="28"/>
        </w:rPr>
        <w:t xml:space="preserve">Dr. JABASHEELA.L, M.E., PhD., </w:t>
      </w:r>
      <w:r>
        <w:rPr>
          <w:sz w:val="28"/>
        </w:rPr>
        <w:t>for the support extended throughout the project.</w:t>
      </w:r>
    </w:p>
    <w:p w:rsidR="009F1B7F" w:rsidRDefault="009F1B7F">
      <w:pPr>
        <w:pStyle w:val="BodyText"/>
        <w:spacing w:before="246"/>
        <w:rPr>
          <w:sz w:val="28"/>
        </w:rPr>
      </w:pPr>
    </w:p>
    <w:p w:rsidR="009F1B7F" w:rsidRDefault="00000000">
      <w:pPr>
        <w:spacing w:line="360" w:lineRule="auto"/>
        <w:ind w:left="520" w:right="117"/>
        <w:jc w:val="both"/>
        <w:rPr>
          <w:sz w:val="28"/>
        </w:rPr>
      </w:pPr>
      <w:r>
        <w:rPr>
          <w:sz w:val="28"/>
        </w:rPr>
        <w:t xml:space="preserve">We would like to thank my project guide </w:t>
      </w:r>
      <w:proofErr w:type="spellStart"/>
      <w:proofErr w:type="gramStart"/>
      <w:r>
        <w:rPr>
          <w:b/>
          <w:sz w:val="28"/>
        </w:rPr>
        <w:t>Mrs.A.DEEPA</w:t>
      </w:r>
      <w:proofErr w:type="spellEnd"/>
      <w:proofErr w:type="gramEnd"/>
      <w:r>
        <w:rPr>
          <w:b/>
          <w:sz w:val="28"/>
        </w:rPr>
        <w:t xml:space="preserve">, </w:t>
      </w:r>
      <w:proofErr w:type="spellStart"/>
      <w:r>
        <w:rPr>
          <w:b/>
          <w:sz w:val="28"/>
        </w:rPr>
        <w:t>B.E,M.E</w:t>
      </w:r>
      <w:r>
        <w:rPr>
          <w:sz w:val="28"/>
        </w:rPr>
        <w:t>and</w:t>
      </w:r>
      <w:proofErr w:type="spellEnd"/>
      <w:r>
        <w:rPr>
          <w:sz w:val="28"/>
        </w:rPr>
        <w:t xml:space="preserve"> all the faculty members of the Department of CSE for their advice and suggestions for the successful completion of the project.</w:t>
      </w:r>
    </w:p>
    <w:p w:rsidR="009F1B7F" w:rsidRDefault="009F1B7F">
      <w:pPr>
        <w:pStyle w:val="BodyText"/>
        <w:spacing w:before="232"/>
        <w:rPr>
          <w:sz w:val="28"/>
        </w:rPr>
      </w:pPr>
    </w:p>
    <w:p w:rsidR="009F1B7F" w:rsidRDefault="00000000">
      <w:pPr>
        <w:ind w:left="524"/>
        <w:jc w:val="both"/>
        <w:rPr>
          <w:b/>
          <w:sz w:val="24"/>
        </w:rPr>
      </w:pPr>
      <w:r>
        <w:rPr>
          <w:b/>
          <w:spacing w:val="-2"/>
          <w:sz w:val="24"/>
        </w:rPr>
        <w:t>VARSHINI.R</w:t>
      </w:r>
      <w:r>
        <w:rPr>
          <w:b/>
          <w:spacing w:val="-7"/>
          <w:sz w:val="24"/>
        </w:rPr>
        <w:t xml:space="preserve"> </w:t>
      </w:r>
      <w:r>
        <w:rPr>
          <w:b/>
          <w:spacing w:val="-2"/>
          <w:sz w:val="24"/>
        </w:rPr>
        <w:t>(211421104528)</w:t>
      </w:r>
    </w:p>
    <w:p w:rsidR="009F1B7F" w:rsidRDefault="00000000">
      <w:pPr>
        <w:spacing w:before="137"/>
        <w:ind w:left="524"/>
        <w:jc w:val="both"/>
        <w:rPr>
          <w:b/>
          <w:sz w:val="24"/>
        </w:rPr>
      </w:pPr>
      <w:r>
        <w:rPr>
          <w:b/>
          <w:spacing w:val="-2"/>
          <w:sz w:val="24"/>
        </w:rPr>
        <w:t>SRINITHI.A</w:t>
      </w:r>
      <w:r>
        <w:rPr>
          <w:b/>
          <w:spacing w:val="-5"/>
          <w:sz w:val="24"/>
        </w:rPr>
        <w:t xml:space="preserve"> </w:t>
      </w:r>
      <w:r>
        <w:rPr>
          <w:b/>
          <w:spacing w:val="-2"/>
          <w:sz w:val="24"/>
        </w:rPr>
        <w:t>(211422104479)</w:t>
      </w:r>
    </w:p>
    <w:p w:rsidR="009F1B7F" w:rsidRDefault="009F1B7F">
      <w:pPr>
        <w:jc w:val="both"/>
        <w:rPr>
          <w:sz w:val="24"/>
        </w:rPr>
        <w:sectPr w:rsidR="009F1B7F">
          <w:pgSz w:w="12240" w:h="15840"/>
          <w:pgMar w:top="1680" w:right="740" w:bottom="960" w:left="68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78"/>
        <w:ind w:left="617" w:right="999"/>
        <w:jc w:val="center"/>
        <w:rPr>
          <w:b/>
          <w:sz w:val="28"/>
        </w:rPr>
      </w:pPr>
      <w:r>
        <w:rPr>
          <w:b/>
          <w:spacing w:val="-2"/>
          <w:sz w:val="28"/>
        </w:rPr>
        <w:lastRenderedPageBreak/>
        <w:t>ABSTRACT</w:t>
      </w:r>
    </w:p>
    <w:p w:rsidR="009F1B7F" w:rsidRDefault="009F1B7F">
      <w:pPr>
        <w:pStyle w:val="BodyText"/>
        <w:rPr>
          <w:b/>
          <w:sz w:val="28"/>
        </w:rPr>
      </w:pPr>
    </w:p>
    <w:p w:rsidR="009F1B7F" w:rsidRDefault="009F1B7F">
      <w:pPr>
        <w:pStyle w:val="BodyText"/>
        <w:spacing w:before="39"/>
        <w:rPr>
          <w:b/>
          <w:sz w:val="28"/>
        </w:rPr>
      </w:pPr>
    </w:p>
    <w:p w:rsidR="009F1B7F" w:rsidRDefault="00000000">
      <w:pPr>
        <w:pStyle w:val="BodyText"/>
        <w:spacing w:line="360" w:lineRule="auto"/>
        <w:ind w:left="119" w:right="117"/>
        <w:jc w:val="both"/>
      </w:pPr>
      <w:r>
        <w:t>The Tour and Ticket Management System is a comprehensive web-based application designed to simplify</w:t>
      </w:r>
      <w:r>
        <w:rPr>
          <w:spacing w:val="40"/>
        </w:rPr>
        <w:t xml:space="preserve"> </w:t>
      </w:r>
      <w:r>
        <w:t>and optimize the process of booking bus tickets for both operators and passengers. This system provides a centralized platform where bus operators can manage crucial aspects of their business, such as routes, schedules, and fares, while passengers benefit from a convenient and seamless online booking experience. One of the primary features of the system is the online ticket booking capability, where passengers can effortlessly reserve their seats by selecting preferred routes, travel dates, and even specific seat assignments. The platform ensures real-time seat availability, enabling passengers to make informed choices regarding</w:t>
      </w:r>
      <w:r>
        <w:rPr>
          <w:spacing w:val="40"/>
        </w:rPr>
        <w:t xml:space="preserve"> </w:t>
      </w:r>
      <w:r>
        <w:t>their travel plans without worrying about last-minute surprises.</w:t>
      </w:r>
    </w:p>
    <w:p w:rsidR="009F1B7F" w:rsidRDefault="009F1B7F">
      <w:pPr>
        <w:pStyle w:val="BodyText"/>
        <w:spacing w:before="250"/>
      </w:pPr>
    </w:p>
    <w:p w:rsidR="009F1B7F" w:rsidRDefault="00000000">
      <w:pPr>
        <w:pStyle w:val="BodyText"/>
        <w:spacing w:line="360" w:lineRule="auto"/>
        <w:ind w:left="119" w:right="117"/>
        <w:jc w:val="both"/>
      </w:pPr>
      <w:r>
        <w:t>To enhance security and trust, the system integrates a secure payment gateway, offering multiple secure payment options to guarantee a smooth and hassle-free transaction process. The application also supports bus operators with route and schedule management, allowing them to update and optimize their services easily, ensuring efficient and timely operations. Additionally, fleet management tools help operators track their vehicles in real-time, monitor performance metrics, and schedule regular maintenance to keep the buses running smoothly.</w:t>
      </w:r>
    </w:p>
    <w:p w:rsidR="009F1B7F" w:rsidRDefault="009F1B7F">
      <w:pPr>
        <w:pStyle w:val="BodyText"/>
        <w:spacing w:before="247"/>
      </w:pPr>
    </w:p>
    <w:p w:rsidR="009F1B7F" w:rsidRDefault="00000000">
      <w:pPr>
        <w:pStyle w:val="BodyText"/>
        <w:spacing w:line="360" w:lineRule="auto"/>
        <w:ind w:left="119" w:right="117"/>
        <w:jc w:val="both"/>
      </w:pPr>
      <w:r>
        <w:t>For the business side, the system offers reporting and analytics features that provide valuable insights into ticket sales, revenue generation, and other performance indicators, helping operators make data-driven decisions to improve service offerings.</w:t>
      </w:r>
    </w:p>
    <w:p w:rsidR="009F1B7F" w:rsidRDefault="00000000">
      <w:pPr>
        <w:pStyle w:val="BodyText"/>
        <w:spacing w:before="54" w:line="360" w:lineRule="auto"/>
        <w:ind w:left="119" w:right="117"/>
        <w:jc w:val="both"/>
      </w:pPr>
      <w:r>
        <w:t>Overall, the Tour package Booking System enhances operational efficiency for bus operators by streamlining workflows and reducing manual processes.</w:t>
      </w:r>
      <w:r>
        <w:rPr>
          <w:spacing w:val="-1"/>
        </w:rPr>
        <w:t xml:space="preserve"> </w:t>
      </w:r>
      <w:r>
        <w:t>At</w:t>
      </w:r>
      <w:r>
        <w:rPr>
          <w:spacing w:val="-1"/>
        </w:rPr>
        <w:t xml:space="preserve"> </w:t>
      </w:r>
      <w:r>
        <w:t>the same time,</w:t>
      </w:r>
      <w:r>
        <w:rPr>
          <w:spacing w:val="-1"/>
        </w:rPr>
        <w:t xml:space="preserve"> </w:t>
      </w:r>
      <w:r>
        <w:t>it</w:t>
      </w:r>
      <w:r>
        <w:rPr>
          <w:spacing w:val="-1"/>
        </w:rPr>
        <w:t xml:space="preserve"> </w:t>
      </w:r>
      <w:r>
        <w:t>provides</w:t>
      </w:r>
      <w:r>
        <w:rPr>
          <w:spacing w:val="-1"/>
        </w:rPr>
        <w:t xml:space="preserve"> </w:t>
      </w:r>
      <w:r>
        <w:t>passengers</w:t>
      </w:r>
      <w:r>
        <w:rPr>
          <w:spacing w:val="-1"/>
        </w:rPr>
        <w:t xml:space="preserve"> </w:t>
      </w:r>
      <w:r>
        <w:t>with</w:t>
      </w:r>
      <w:r>
        <w:rPr>
          <w:spacing w:val="-1"/>
        </w:rPr>
        <w:t xml:space="preserve"> </w:t>
      </w:r>
      <w:r>
        <w:t>an easy,</w:t>
      </w:r>
      <w:r>
        <w:rPr>
          <w:spacing w:val="-1"/>
        </w:rPr>
        <w:t xml:space="preserve"> </w:t>
      </w:r>
      <w:r>
        <w:t>secure, and user-friendly platform to book tickets, ensuring a better travel experience. By leveraging modern technology, the system seeks to transform the</w:t>
      </w:r>
      <w:r>
        <w:rPr>
          <w:spacing w:val="-1"/>
        </w:rPr>
        <w:t xml:space="preserve"> </w:t>
      </w:r>
      <w:r>
        <w:t>traditional bus ticketing industry, delivering greater convenience, improved customer satisfaction, and more efficient travel management.</w:t>
      </w:r>
    </w:p>
    <w:p w:rsidR="009F1B7F" w:rsidRDefault="009F1B7F">
      <w:pPr>
        <w:spacing w:line="360" w:lineRule="auto"/>
        <w:jc w:val="both"/>
        <w:sectPr w:rsidR="009F1B7F">
          <w:pgSz w:w="12240" w:h="15840"/>
          <w:pgMar w:top="1460" w:right="740" w:bottom="960" w:left="680" w:header="0" w:footer="745"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78"/>
        <w:ind w:left="686" w:right="700"/>
        <w:jc w:val="center"/>
        <w:rPr>
          <w:b/>
          <w:sz w:val="28"/>
        </w:rPr>
      </w:pPr>
      <w:r>
        <w:rPr>
          <w:b/>
          <w:sz w:val="28"/>
        </w:rPr>
        <w:lastRenderedPageBreak/>
        <w:t>TABLE</w:t>
      </w:r>
      <w:r>
        <w:rPr>
          <w:b/>
          <w:spacing w:val="-8"/>
          <w:sz w:val="28"/>
        </w:rPr>
        <w:t xml:space="preserve"> </w:t>
      </w:r>
      <w:r>
        <w:rPr>
          <w:b/>
          <w:sz w:val="28"/>
        </w:rPr>
        <w:t>OF</w:t>
      </w:r>
      <w:r>
        <w:rPr>
          <w:b/>
          <w:spacing w:val="-7"/>
          <w:sz w:val="28"/>
        </w:rPr>
        <w:t xml:space="preserve"> </w:t>
      </w:r>
      <w:r>
        <w:rPr>
          <w:b/>
          <w:spacing w:val="-2"/>
          <w:sz w:val="28"/>
        </w:rPr>
        <w:t>CONTENTS</w:t>
      </w:r>
    </w:p>
    <w:p w:rsidR="009F1B7F" w:rsidRDefault="009F1B7F">
      <w:pPr>
        <w:pStyle w:val="BodyText"/>
        <w:rPr>
          <w:b/>
          <w:sz w:val="20"/>
        </w:rPr>
      </w:pPr>
    </w:p>
    <w:p w:rsidR="009F1B7F" w:rsidRDefault="009F1B7F">
      <w:pPr>
        <w:pStyle w:val="BodyText"/>
        <w:spacing w:before="188"/>
        <w:rPr>
          <w:b/>
          <w:sz w:val="20"/>
        </w:rPr>
      </w:pPr>
    </w:p>
    <w:tbl>
      <w:tblPr>
        <w:tblW w:w="0" w:type="auto"/>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53"/>
        <w:gridCol w:w="6144"/>
        <w:gridCol w:w="1925"/>
      </w:tblGrid>
      <w:tr w:rsidR="009F1B7F">
        <w:trPr>
          <w:trHeight w:val="969"/>
        </w:trPr>
        <w:tc>
          <w:tcPr>
            <w:tcW w:w="1853" w:type="dxa"/>
          </w:tcPr>
          <w:p w:rsidR="009F1B7F" w:rsidRDefault="00000000">
            <w:pPr>
              <w:pStyle w:val="TableParagraph"/>
              <w:ind w:right="376"/>
              <w:jc w:val="right"/>
              <w:rPr>
                <w:b/>
                <w:sz w:val="28"/>
              </w:rPr>
            </w:pPr>
            <w:r>
              <w:rPr>
                <w:b/>
                <w:spacing w:val="-2"/>
                <w:sz w:val="28"/>
              </w:rPr>
              <w:t>CHAPTE</w:t>
            </w:r>
          </w:p>
          <w:p w:rsidR="009F1B7F" w:rsidRDefault="00000000">
            <w:pPr>
              <w:pStyle w:val="TableParagraph"/>
              <w:spacing w:before="160"/>
              <w:ind w:right="406"/>
              <w:jc w:val="right"/>
              <w:rPr>
                <w:b/>
                <w:sz w:val="28"/>
              </w:rPr>
            </w:pPr>
            <w:r>
              <w:rPr>
                <w:b/>
                <w:sz w:val="28"/>
              </w:rPr>
              <w:t>R</w:t>
            </w:r>
            <w:r>
              <w:rPr>
                <w:b/>
                <w:spacing w:val="-4"/>
                <w:sz w:val="28"/>
              </w:rPr>
              <w:t xml:space="preserve"> </w:t>
            </w:r>
            <w:r>
              <w:rPr>
                <w:b/>
                <w:spacing w:val="-5"/>
                <w:sz w:val="28"/>
              </w:rPr>
              <w:t>NO.</w:t>
            </w:r>
          </w:p>
        </w:tc>
        <w:tc>
          <w:tcPr>
            <w:tcW w:w="6144" w:type="dxa"/>
          </w:tcPr>
          <w:p w:rsidR="009F1B7F" w:rsidRDefault="00000000">
            <w:pPr>
              <w:pStyle w:val="TableParagraph"/>
              <w:spacing w:before="144"/>
              <w:ind w:left="11"/>
              <w:rPr>
                <w:b/>
                <w:sz w:val="28"/>
              </w:rPr>
            </w:pPr>
            <w:r>
              <w:rPr>
                <w:b/>
                <w:spacing w:val="-2"/>
                <w:sz w:val="28"/>
              </w:rPr>
              <w:t>TITLE</w:t>
            </w:r>
          </w:p>
        </w:tc>
        <w:tc>
          <w:tcPr>
            <w:tcW w:w="1925" w:type="dxa"/>
          </w:tcPr>
          <w:p w:rsidR="009F1B7F" w:rsidRDefault="00000000">
            <w:pPr>
              <w:pStyle w:val="TableParagraph"/>
              <w:spacing w:before="144"/>
              <w:ind w:left="417"/>
              <w:rPr>
                <w:b/>
                <w:sz w:val="28"/>
              </w:rPr>
            </w:pPr>
            <w:r>
              <w:rPr>
                <w:b/>
                <w:sz w:val="28"/>
              </w:rPr>
              <w:t>PAGE</w:t>
            </w:r>
            <w:r>
              <w:rPr>
                <w:b/>
                <w:spacing w:val="-10"/>
                <w:sz w:val="28"/>
              </w:rPr>
              <w:t xml:space="preserve"> </w:t>
            </w:r>
            <w:r>
              <w:rPr>
                <w:b/>
                <w:spacing w:val="-5"/>
                <w:sz w:val="28"/>
              </w:rPr>
              <w:t>NO.</w:t>
            </w:r>
          </w:p>
        </w:tc>
      </w:tr>
      <w:tr w:rsidR="009F1B7F">
        <w:trPr>
          <w:trHeight w:val="630"/>
        </w:trPr>
        <w:tc>
          <w:tcPr>
            <w:tcW w:w="1853" w:type="dxa"/>
          </w:tcPr>
          <w:p w:rsidR="009F1B7F" w:rsidRDefault="009F1B7F">
            <w:pPr>
              <w:pStyle w:val="TableParagraph"/>
              <w:rPr>
                <w:sz w:val="28"/>
              </w:rPr>
            </w:pPr>
          </w:p>
        </w:tc>
        <w:tc>
          <w:tcPr>
            <w:tcW w:w="6144" w:type="dxa"/>
          </w:tcPr>
          <w:p w:rsidR="009F1B7F" w:rsidRDefault="00000000">
            <w:pPr>
              <w:pStyle w:val="TableParagraph"/>
              <w:spacing w:before="144"/>
              <w:ind w:left="110"/>
              <w:rPr>
                <w:b/>
                <w:sz w:val="28"/>
              </w:rPr>
            </w:pPr>
            <w:r>
              <w:rPr>
                <w:b/>
                <w:spacing w:val="-2"/>
                <w:sz w:val="28"/>
              </w:rPr>
              <w:t>ABSTRACT</w:t>
            </w:r>
          </w:p>
        </w:tc>
        <w:tc>
          <w:tcPr>
            <w:tcW w:w="1925" w:type="dxa"/>
          </w:tcPr>
          <w:p w:rsidR="009F1B7F" w:rsidRDefault="00000000">
            <w:pPr>
              <w:pStyle w:val="TableParagraph"/>
              <w:spacing w:line="320" w:lineRule="exact"/>
              <w:ind w:left="138" w:right="226"/>
              <w:jc w:val="center"/>
              <w:rPr>
                <w:sz w:val="28"/>
              </w:rPr>
            </w:pPr>
            <w:r>
              <w:rPr>
                <w:spacing w:val="-10"/>
                <w:sz w:val="28"/>
              </w:rPr>
              <w:t>4</w:t>
            </w:r>
          </w:p>
        </w:tc>
      </w:tr>
      <w:tr w:rsidR="009F1B7F">
        <w:trPr>
          <w:trHeight w:val="628"/>
        </w:trPr>
        <w:tc>
          <w:tcPr>
            <w:tcW w:w="1853" w:type="dxa"/>
          </w:tcPr>
          <w:p w:rsidR="009F1B7F" w:rsidRDefault="009F1B7F">
            <w:pPr>
              <w:pStyle w:val="TableParagraph"/>
              <w:rPr>
                <w:sz w:val="28"/>
              </w:rPr>
            </w:pPr>
          </w:p>
        </w:tc>
        <w:tc>
          <w:tcPr>
            <w:tcW w:w="6144" w:type="dxa"/>
          </w:tcPr>
          <w:p w:rsidR="009F1B7F" w:rsidRDefault="00000000">
            <w:pPr>
              <w:pStyle w:val="TableParagraph"/>
              <w:spacing w:before="141"/>
              <w:ind w:left="110"/>
              <w:rPr>
                <w:b/>
                <w:sz w:val="28"/>
              </w:rPr>
            </w:pPr>
            <w:r>
              <w:rPr>
                <w:b/>
                <w:sz w:val="28"/>
              </w:rPr>
              <w:t>LIST</w:t>
            </w:r>
            <w:r>
              <w:rPr>
                <w:b/>
                <w:spacing w:val="-4"/>
                <w:sz w:val="28"/>
              </w:rPr>
              <w:t xml:space="preserve"> </w:t>
            </w:r>
            <w:r>
              <w:rPr>
                <w:b/>
                <w:sz w:val="28"/>
              </w:rPr>
              <w:t>OF</w:t>
            </w:r>
            <w:r>
              <w:rPr>
                <w:b/>
                <w:spacing w:val="-6"/>
                <w:sz w:val="28"/>
              </w:rPr>
              <w:t xml:space="preserve"> </w:t>
            </w:r>
            <w:r>
              <w:rPr>
                <w:b/>
                <w:spacing w:val="-2"/>
                <w:sz w:val="28"/>
              </w:rPr>
              <w:t>TABLES</w:t>
            </w:r>
          </w:p>
        </w:tc>
        <w:tc>
          <w:tcPr>
            <w:tcW w:w="1925" w:type="dxa"/>
          </w:tcPr>
          <w:p w:rsidR="009F1B7F" w:rsidRDefault="009F1B7F">
            <w:pPr>
              <w:pStyle w:val="TableParagraph"/>
              <w:rPr>
                <w:sz w:val="28"/>
              </w:rPr>
            </w:pPr>
          </w:p>
        </w:tc>
      </w:tr>
      <w:tr w:rsidR="009F1B7F">
        <w:trPr>
          <w:trHeight w:val="630"/>
        </w:trPr>
        <w:tc>
          <w:tcPr>
            <w:tcW w:w="1853" w:type="dxa"/>
          </w:tcPr>
          <w:p w:rsidR="009F1B7F" w:rsidRDefault="00000000">
            <w:pPr>
              <w:pStyle w:val="TableParagraph"/>
              <w:spacing w:before="144"/>
              <w:ind w:left="14"/>
              <w:rPr>
                <w:b/>
                <w:sz w:val="28"/>
              </w:rPr>
            </w:pPr>
            <w:r>
              <w:rPr>
                <w:b/>
                <w:spacing w:val="-5"/>
                <w:sz w:val="28"/>
              </w:rPr>
              <w:t>1.</w:t>
            </w:r>
          </w:p>
        </w:tc>
        <w:tc>
          <w:tcPr>
            <w:tcW w:w="6144" w:type="dxa"/>
          </w:tcPr>
          <w:p w:rsidR="009F1B7F" w:rsidRDefault="00000000">
            <w:pPr>
              <w:pStyle w:val="TableParagraph"/>
              <w:spacing w:before="144"/>
              <w:ind w:left="111"/>
              <w:rPr>
                <w:b/>
                <w:sz w:val="28"/>
              </w:rPr>
            </w:pPr>
            <w:r>
              <w:rPr>
                <w:b/>
                <w:spacing w:val="-2"/>
                <w:sz w:val="28"/>
              </w:rPr>
              <w:t>INTRODUCTION</w:t>
            </w:r>
          </w:p>
        </w:tc>
        <w:tc>
          <w:tcPr>
            <w:tcW w:w="1925" w:type="dxa"/>
          </w:tcPr>
          <w:p w:rsidR="009F1B7F" w:rsidRDefault="00000000">
            <w:pPr>
              <w:pStyle w:val="TableParagraph"/>
              <w:spacing w:line="320" w:lineRule="exact"/>
              <w:ind w:left="138" w:right="226"/>
              <w:jc w:val="center"/>
              <w:rPr>
                <w:sz w:val="28"/>
              </w:rPr>
            </w:pPr>
            <w:r>
              <w:rPr>
                <w:spacing w:val="-10"/>
                <w:sz w:val="28"/>
              </w:rPr>
              <w:t>7</w:t>
            </w:r>
          </w:p>
        </w:tc>
      </w:tr>
      <w:tr w:rsidR="009F1B7F">
        <w:trPr>
          <w:trHeight w:val="623"/>
        </w:trPr>
        <w:tc>
          <w:tcPr>
            <w:tcW w:w="1853" w:type="dxa"/>
          </w:tcPr>
          <w:p w:rsidR="009F1B7F" w:rsidRDefault="009F1B7F">
            <w:pPr>
              <w:pStyle w:val="TableParagraph"/>
              <w:rPr>
                <w:sz w:val="28"/>
              </w:rPr>
            </w:pPr>
          </w:p>
        </w:tc>
        <w:tc>
          <w:tcPr>
            <w:tcW w:w="6144" w:type="dxa"/>
          </w:tcPr>
          <w:p w:rsidR="009F1B7F" w:rsidRDefault="00000000">
            <w:pPr>
              <w:pStyle w:val="TableParagraph"/>
              <w:spacing w:before="136"/>
              <w:ind w:left="110"/>
              <w:rPr>
                <w:sz w:val="28"/>
              </w:rPr>
            </w:pPr>
            <w:r>
              <w:rPr>
                <w:sz w:val="28"/>
              </w:rPr>
              <w:t>1.1</w:t>
            </w:r>
            <w:r>
              <w:rPr>
                <w:spacing w:val="66"/>
                <w:w w:val="150"/>
                <w:sz w:val="28"/>
              </w:rPr>
              <w:t xml:space="preserve"> </w:t>
            </w:r>
            <w:r>
              <w:rPr>
                <w:spacing w:val="-2"/>
                <w:sz w:val="28"/>
              </w:rPr>
              <w:t>Overview</w:t>
            </w:r>
          </w:p>
        </w:tc>
        <w:tc>
          <w:tcPr>
            <w:tcW w:w="1925" w:type="dxa"/>
          </w:tcPr>
          <w:p w:rsidR="009F1B7F" w:rsidRDefault="009F1B7F">
            <w:pPr>
              <w:pStyle w:val="TableParagraph"/>
              <w:rPr>
                <w:sz w:val="28"/>
              </w:rPr>
            </w:pPr>
          </w:p>
        </w:tc>
      </w:tr>
      <w:tr w:rsidR="009F1B7F">
        <w:trPr>
          <w:trHeight w:val="630"/>
        </w:trPr>
        <w:tc>
          <w:tcPr>
            <w:tcW w:w="1853" w:type="dxa"/>
          </w:tcPr>
          <w:p w:rsidR="009F1B7F" w:rsidRDefault="00000000">
            <w:pPr>
              <w:pStyle w:val="TableParagraph"/>
              <w:spacing w:before="144"/>
              <w:ind w:left="14"/>
              <w:rPr>
                <w:b/>
                <w:sz w:val="28"/>
              </w:rPr>
            </w:pPr>
            <w:r>
              <w:rPr>
                <w:b/>
                <w:spacing w:val="-5"/>
                <w:sz w:val="28"/>
              </w:rPr>
              <w:t>2.</w:t>
            </w:r>
          </w:p>
        </w:tc>
        <w:tc>
          <w:tcPr>
            <w:tcW w:w="6144" w:type="dxa"/>
          </w:tcPr>
          <w:p w:rsidR="009F1B7F" w:rsidRDefault="00000000">
            <w:pPr>
              <w:pStyle w:val="TableParagraph"/>
              <w:spacing w:before="144"/>
              <w:ind w:left="111"/>
              <w:rPr>
                <w:b/>
                <w:sz w:val="28"/>
              </w:rPr>
            </w:pPr>
            <w:r>
              <w:rPr>
                <w:b/>
                <w:sz w:val="28"/>
              </w:rPr>
              <w:t>LITERATURE</w:t>
            </w:r>
            <w:r>
              <w:rPr>
                <w:b/>
                <w:spacing w:val="-13"/>
                <w:sz w:val="28"/>
              </w:rPr>
              <w:t xml:space="preserve"> </w:t>
            </w:r>
            <w:r>
              <w:rPr>
                <w:b/>
                <w:spacing w:val="-2"/>
                <w:sz w:val="28"/>
              </w:rPr>
              <w:t>SURVEY</w:t>
            </w:r>
          </w:p>
        </w:tc>
        <w:tc>
          <w:tcPr>
            <w:tcW w:w="1925" w:type="dxa"/>
          </w:tcPr>
          <w:p w:rsidR="009F1B7F" w:rsidRDefault="00000000">
            <w:pPr>
              <w:pStyle w:val="TableParagraph"/>
              <w:spacing w:line="320" w:lineRule="exact"/>
              <w:ind w:left="138" w:right="226"/>
              <w:jc w:val="center"/>
              <w:rPr>
                <w:sz w:val="28"/>
              </w:rPr>
            </w:pPr>
            <w:r>
              <w:rPr>
                <w:spacing w:val="-10"/>
                <w:sz w:val="28"/>
              </w:rPr>
              <w:t>8</w:t>
            </w:r>
          </w:p>
        </w:tc>
      </w:tr>
      <w:tr w:rsidR="009F1B7F">
        <w:trPr>
          <w:trHeight w:val="628"/>
        </w:trPr>
        <w:tc>
          <w:tcPr>
            <w:tcW w:w="1853" w:type="dxa"/>
          </w:tcPr>
          <w:p w:rsidR="009F1B7F" w:rsidRDefault="00000000">
            <w:pPr>
              <w:pStyle w:val="TableParagraph"/>
              <w:spacing w:before="144"/>
              <w:ind w:left="14"/>
              <w:rPr>
                <w:b/>
                <w:sz w:val="28"/>
              </w:rPr>
            </w:pPr>
            <w:r>
              <w:rPr>
                <w:b/>
                <w:spacing w:val="-5"/>
                <w:sz w:val="28"/>
              </w:rPr>
              <w:t>3.</w:t>
            </w:r>
          </w:p>
        </w:tc>
        <w:tc>
          <w:tcPr>
            <w:tcW w:w="6144" w:type="dxa"/>
          </w:tcPr>
          <w:p w:rsidR="009F1B7F" w:rsidRDefault="00000000">
            <w:pPr>
              <w:pStyle w:val="TableParagraph"/>
              <w:spacing w:before="144"/>
              <w:ind w:left="111"/>
              <w:rPr>
                <w:b/>
                <w:sz w:val="28"/>
              </w:rPr>
            </w:pPr>
            <w:r>
              <w:rPr>
                <w:b/>
                <w:sz w:val="28"/>
              </w:rPr>
              <w:t>MATERIALS</w:t>
            </w:r>
            <w:r>
              <w:rPr>
                <w:b/>
                <w:spacing w:val="-11"/>
                <w:sz w:val="28"/>
              </w:rPr>
              <w:t xml:space="preserve"> </w:t>
            </w:r>
            <w:r>
              <w:rPr>
                <w:b/>
                <w:sz w:val="28"/>
              </w:rPr>
              <w:t>AND</w:t>
            </w:r>
            <w:r>
              <w:rPr>
                <w:b/>
                <w:spacing w:val="-10"/>
                <w:sz w:val="28"/>
              </w:rPr>
              <w:t xml:space="preserve"> </w:t>
            </w:r>
            <w:r>
              <w:rPr>
                <w:b/>
                <w:spacing w:val="-2"/>
                <w:sz w:val="28"/>
              </w:rPr>
              <w:t>METHODS</w:t>
            </w:r>
          </w:p>
        </w:tc>
        <w:tc>
          <w:tcPr>
            <w:tcW w:w="1925" w:type="dxa"/>
          </w:tcPr>
          <w:p w:rsidR="009F1B7F" w:rsidRDefault="00000000">
            <w:pPr>
              <w:pStyle w:val="TableParagraph"/>
              <w:spacing w:line="317" w:lineRule="exact"/>
              <w:ind w:right="226"/>
              <w:jc w:val="center"/>
              <w:rPr>
                <w:sz w:val="28"/>
              </w:rPr>
            </w:pPr>
            <w:r>
              <w:rPr>
                <w:spacing w:val="-5"/>
                <w:sz w:val="28"/>
              </w:rPr>
              <w:t>10</w:t>
            </w:r>
          </w:p>
        </w:tc>
      </w:tr>
      <w:tr w:rsidR="009F1B7F">
        <w:trPr>
          <w:trHeight w:val="625"/>
        </w:trPr>
        <w:tc>
          <w:tcPr>
            <w:tcW w:w="1853" w:type="dxa"/>
          </w:tcPr>
          <w:p w:rsidR="009F1B7F" w:rsidRDefault="009F1B7F">
            <w:pPr>
              <w:pStyle w:val="TableParagraph"/>
              <w:rPr>
                <w:sz w:val="28"/>
              </w:rPr>
            </w:pPr>
          </w:p>
        </w:tc>
        <w:tc>
          <w:tcPr>
            <w:tcW w:w="6144" w:type="dxa"/>
          </w:tcPr>
          <w:p w:rsidR="009F1B7F" w:rsidRDefault="00000000">
            <w:pPr>
              <w:pStyle w:val="TableParagraph"/>
              <w:spacing w:before="141"/>
              <w:ind w:left="110"/>
              <w:rPr>
                <w:sz w:val="28"/>
              </w:rPr>
            </w:pPr>
            <w:r>
              <w:rPr>
                <w:sz w:val="28"/>
              </w:rPr>
              <w:t>3.1</w:t>
            </w:r>
            <w:r>
              <w:rPr>
                <w:spacing w:val="77"/>
                <w:w w:val="150"/>
                <w:sz w:val="28"/>
              </w:rPr>
              <w:t xml:space="preserve"> </w:t>
            </w:r>
            <w:r>
              <w:rPr>
                <w:sz w:val="28"/>
              </w:rPr>
              <w:t>Development</w:t>
            </w:r>
            <w:r>
              <w:rPr>
                <w:spacing w:val="-11"/>
                <w:sz w:val="28"/>
              </w:rPr>
              <w:t xml:space="preserve"> </w:t>
            </w:r>
            <w:r>
              <w:rPr>
                <w:spacing w:val="-2"/>
                <w:sz w:val="28"/>
              </w:rPr>
              <w:t>Environment</w:t>
            </w:r>
          </w:p>
        </w:tc>
        <w:tc>
          <w:tcPr>
            <w:tcW w:w="1925" w:type="dxa"/>
          </w:tcPr>
          <w:p w:rsidR="009F1B7F" w:rsidRDefault="009F1B7F">
            <w:pPr>
              <w:pStyle w:val="TableParagraph"/>
              <w:rPr>
                <w:sz w:val="28"/>
              </w:rPr>
            </w:pPr>
          </w:p>
        </w:tc>
      </w:tr>
      <w:tr w:rsidR="009F1B7F">
        <w:trPr>
          <w:trHeight w:val="628"/>
        </w:trPr>
        <w:tc>
          <w:tcPr>
            <w:tcW w:w="1853" w:type="dxa"/>
          </w:tcPr>
          <w:p w:rsidR="009F1B7F" w:rsidRDefault="00000000">
            <w:pPr>
              <w:pStyle w:val="TableParagraph"/>
              <w:spacing w:before="141"/>
              <w:ind w:left="14"/>
              <w:rPr>
                <w:b/>
                <w:sz w:val="28"/>
              </w:rPr>
            </w:pPr>
            <w:r>
              <w:rPr>
                <w:b/>
                <w:spacing w:val="-5"/>
                <w:sz w:val="28"/>
              </w:rPr>
              <w:t>4.</w:t>
            </w:r>
          </w:p>
        </w:tc>
        <w:tc>
          <w:tcPr>
            <w:tcW w:w="6144" w:type="dxa"/>
          </w:tcPr>
          <w:p w:rsidR="009F1B7F" w:rsidRDefault="00000000">
            <w:pPr>
              <w:pStyle w:val="TableParagraph"/>
              <w:spacing w:before="141"/>
              <w:ind w:left="111"/>
              <w:rPr>
                <w:b/>
                <w:sz w:val="28"/>
              </w:rPr>
            </w:pPr>
            <w:r>
              <w:rPr>
                <w:b/>
                <w:sz w:val="28"/>
              </w:rPr>
              <w:t>SYSTEM</w:t>
            </w:r>
            <w:r>
              <w:rPr>
                <w:b/>
                <w:spacing w:val="-9"/>
                <w:sz w:val="28"/>
              </w:rPr>
              <w:t xml:space="preserve"> </w:t>
            </w:r>
            <w:r>
              <w:rPr>
                <w:b/>
                <w:spacing w:val="-2"/>
                <w:sz w:val="28"/>
              </w:rPr>
              <w:t>FEATURES</w:t>
            </w:r>
          </w:p>
        </w:tc>
        <w:tc>
          <w:tcPr>
            <w:tcW w:w="1925" w:type="dxa"/>
          </w:tcPr>
          <w:p w:rsidR="009F1B7F" w:rsidRDefault="00000000">
            <w:pPr>
              <w:pStyle w:val="TableParagraph"/>
              <w:spacing w:line="320" w:lineRule="exact"/>
              <w:ind w:right="226"/>
              <w:jc w:val="center"/>
              <w:rPr>
                <w:sz w:val="28"/>
              </w:rPr>
            </w:pPr>
            <w:r>
              <w:rPr>
                <w:spacing w:val="-5"/>
                <w:sz w:val="28"/>
              </w:rPr>
              <w:t>14</w:t>
            </w:r>
          </w:p>
        </w:tc>
      </w:tr>
      <w:tr w:rsidR="009F1B7F">
        <w:trPr>
          <w:trHeight w:val="625"/>
        </w:trPr>
        <w:tc>
          <w:tcPr>
            <w:tcW w:w="1853" w:type="dxa"/>
          </w:tcPr>
          <w:p w:rsidR="009F1B7F" w:rsidRDefault="009F1B7F">
            <w:pPr>
              <w:pStyle w:val="TableParagraph"/>
              <w:rPr>
                <w:sz w:val="28"/>
              </w:rPr>
            </w:pPr>
          </w:p>
        </w:tc>
        <w:tc>
          <w:tcPr>
            <w:tcW w:w="6144" w:type="dxa"/>
          </w:tcPr>
          <w:p w:rsidR="009F1B7F" w:rsidRDefault="00000000">
            <w:pPr>
              <w:pStyle w:val="TableParagraph"/>
              <w:spacing w:before="139"/>
              <w:ind w:left="73"/>
              <w:rPr>
                <w:sz w:val="28"/>
              </w:rPr>
            </w:pPr>
            <w:r>
              <w:rPr>
                <w:sz w:val="28"/>
              </w:rPr>
              <w:t>4.1</w:t>
            </w:r>
            <w:r>
              <w:rPr>
                <w:spacing w:val="-3"/>
                <w:sz w:val="28"/>
              </w:rPr>
              <w:t xml:space="preserve"> </w:t>
            </w:r>
            <w:r>
              <w:rPr>
                <w:sz w:val="28"/>
              </w:rPr>
              <w:t>System</w:t>
            </w:r>
            <w:r>
              <w:rPr>
                <w:spacing w:val="51"/>
                <w:sz w:val="28"/>
              </w:rPr>
              <w:t xml:space="preserve"> </w:t>
            </w:r>
            <w:r>
              <w:rPr>
                <w:sz w:val="28"/>
              </w:rPr>
              <w:t>Flow</w:t>
            </w:r>
            <w:r>
              <w:rPr>
                <w:spacing w:val="-3"/>
                <w:sz w:val="28"/>
              </w:rPr>
              <w:t xml:space="preserve"> </w:t>
            </w:r>
            <w:r>
              <w:rPr>
                <w:spacing w:val="-2"/>
                <w:sz w:val="28"/>
              </w:rPr>
              <w:t>diagram</w:t>
            </w:r>
          </w:p>
        </w:tc>
        <w:tc>
          <w:tcPr>
            <w:tcW w:w="1925" w:type="dxa"/>
          </w:tcPr>
          <w:p w:rsidR="009F1B7F" w:rsidRDefault="00000000">
            <w:pPr>
              <w:pStyle w:val="TableParagraph"/>
              <w:spacing w:line="320" w:lineRule="exact"/>
              <w:ind w:right="226"/>
              <w:jc w:val="center"/>
              <w:rPr>
                <w:sz w:val="28"/>
              </w:rPr>
            </w:pPr>
            <w:r>
              <w:rPr>
                <w:spacing w:val="-5"/>
                <w:sz w:val="28"/>
              </w:rPr>
              <w:t>15</w:t>
            </w:r>
          </w:p>
        </w:tc>
      </w:tr>
      <w:tr w:rsidR="009F1B7F">
        <w:trPr>
          <w:trHeight w:val="630"/>
        </w:trPr>
        <w:tc>
          <w:tcPr>
            <w:tcW w:w="1853" w:type="dxa"/>
          </w:tcPr>
          <w:p w:rsidR="009F1B7F" w:rsidRDefault="00000000">
            <w:pPr>
              <w:pStyle w:val="TableParagraph"/>
              <w:spacing w:before="144"/>
              <w:ind w:left="14"/>
              <w:rPr>
                <w:b/>
                <w:sz w:val="28"/>
              </w:rPr>
            </w:pPr>
            <w:r>
              <w:rPr>
                <w:b/>
                <w:spacing w:val="-5"/>
                <w:sz w:val="28"/>
              </w:rPr>
              <w:t>5.</w:t>
            </w:r>
          </w:p>
        </w:tc>
        <w:tc>
          <w:tcPr>
            <w:tcW w:w="6144" w:type="dxa"/>
          </w:tcPr>
          <w:p w:rsidR="009F1B7F" w:rsidRDefault="00000000">
            <w:pPr>
              <w:pStyle w:val="TableParagraph"/>
              <w:spacing w:before="144"/>
              <w:ind w:left="111"/>
              <w:rPr>
                <w:b/>
                <w:sz w:val="28"/>
              </w:rPr>
            </w:pPr>
            <w:r>
              <w:rPr>
                <w:b/>
                <w:sz w:val="28"/>
              </w:rPr>
              <w:t>PROPOSED</w:t>
            </w:r>
            <w:r>
              <w:rPr>
                <w:b/>
                <w:spacing w:val="-14"/>
                <w:sz w:val="28"/>
              </w:rPr>
              <w:t xml:space="preserve"> </w:t>
            </w:r>
            <w:r>
              <w:rPr>
                <w:b/>
                <w:spacing w:val="-2"/>
                <w:sz w:val="28"/>
              </w:rPr>
              <w:t>METHODOLOGY</w:t>
            </w:r>
          </w:p>
        </w:tc>
        <w:tc>
          <w:tcPr>
            <w:tcW w:w="1925" w:type="dxa"/>
          </w:tcPr>
          <w:p w:rsidR="009F1B7F" w:rsidRDefault="00000000">
            <w:pPr>
              <w:pStyle w:val="TableParagraph"/>
              <w:spacing w:line="320" w:lineRule="exact"/>
              <w:ind w:right="226"/>
              <w:jc w:val="center"/>
              <w:rPr>
                <w:sz w:val="28"/>
              </w:rPr>
            </w:pPr>
            <w:r>
              <w:rPr>
                <w:spacing w:val="-5"/>
                <w:sz w:val="28"/>
              </w:rPr>
              <w:t>16</w:t>
            </w:r>
          </w:p>
        </w:tc>
      </w:tr>
      <w:tr w:rsidR="009F1B7F">
        <w:trPr>
          <w:trHeight w:val="961"/>
        </w:trPr>
        <w:tc>
          <w:tcPr>
            <w:tcW w:w="1853" w:type="dxa"/>
          </w:tcPr>
          <w:p w:rsidR="009F1B7F" w:rsidRDefault="009F1B7F">
            <w:pPr>
              <w:pStyle w:val="TableParagraph"/>
              <w:rPr>
                <w:sz w:val="28"/>
              </w:rPr>
            </w:pPr>
          </w:p>
        </w:tc>
        <w:tc>
          <w:tcPr>
            <w:tcW w:w="6144" w:type="dxa"/>
          </w:tcPr>
          <w:p w:rsidR="009F1B7F" w:rsidRDefault="00000000">
            <w:pPr>
              <w:pStyle w:val="TableParagraph"/>
              <w:spacing w:before="237"/>
              <w:ind w:left="110"/>
              <w:rPr>
                <w:sz w:val="28"/>
              </w:rPr>
            </w:pPr>
            <w:r>
              <w:rPr>
                <w:sz w:val="28"/>
              </w:rPr>
              <w:t>5.1</w:t>
            </w:r>
            <w:r>
              <w:rPr>
                <w:spacing w:val="53"/>
                <w:sz w:val="28"/>
              </w:rPr>
              <w:t xml:space="preserve"> </w:t>
            </w:r>
            <w:r>
              <w:rPr>
                <w:sz w:val="28"/>
              </w:rPr>
              <w:t>Architecture</w:t>
            </w:r>
            <w:r>
              <w:rPr>
                <w:spacing w:val="-12"/>
                <w:sz w:val="28"/>
              </w:rPr>
              <w:t xml:space="preserve"> </w:t>
            </w:r>
            <w:r>
              <w:rPr>
                <w:spacing w:val="-2"/>
                <w:sz w:val="28"/>
              </w:rPr>
              <w:t>Diagram</w:t>
            </w:r>
          </w:p>
        </w:tc>
        <w:tc>
          <w:tcPr>
            <w:tcW w:w="1925" w:type="dxa"/>
          </w:tcPr>
          <w:p w:rsidR="009F1B7F" w:rsidRDefault="00000000">
            <w:pPr>
              <w:pStyle w:val="TableParagraph"/>
              <w:spacing w:line="320" w:lineRule="exact"/>
              <w:ind w:right="226"/>
              <w:jc w:val="center"/>
              <w:rPr>
                <w:sz w:val="28"/>
              </w:rPr>
            </w:pPr>
            <w:r>
              <w:rPr>
                <w:spacing w:val="-5"/>
                <w:sz w:val="28"/>
              </w:rPr>
              <w:t>16</w:t>
            </w:r>
          </w:p>
        </w:tc>
      </w:tr>
      <w:tr w:rsidR="009F1B7F">
        <w:trPr>
          <w:trHeight w:val="628"/>
        </w:trPr>
        <w:tc>
          <w:tcPr>
            <w:tcW w:w="1853" w:type="dxa"/>
          </w:tcPr>
          <w:p w:rsidR="009F1B7F" w:rsidRDefault="00000000">
            <w:pPr>
              <w:pStyle w:val="TableParagraph"/>
              <w:spacing w:before="144"/>
              <w:ind w:left="14"/>
              <w:rPr>
                <w:b/>
                <w:sz w:val="28"/>
              </w:rPr>
            </w:pPr>
            <w:r>
              <w:rPr>
                <w:b/>
                <w:spacing w:val="-5"/>
                <w:sz w:val="28"/>
              </w:rPr>
              <w:t>6.</w:t>
            </w:r>
          </w:p>
        </w:tc>
        <w:tc>
          <w:tcPr>
            <w:tcW w:w="6144" w:type="dxa"/>
          </w:tcPr>
          <w:p w:rsidR="009F1B7F" w:rsidRDefault="00000000">
            <w:pPr>
              <w:pStyle w:val="TableParagraph"/>
              <w:spacing w:before="144"/>
              <w:ind w:left="111"/>
              <w:rPr>
                <w:b/>
                <w:sz w:val="28"/>
              </w:rPr>
            </w:pPr>
            <w:r>
              <w:rPr>
                <w:b/>
                <w:sz w:val="28"/>
              </w:rPr>
              <w:t>SYSTEM</w:t>
            </w:r>
            <w:r>
              <w:rPr>
                <w:b/>
                <w:spacing w:val="-12"/>
                <w:sz w:val="28"/>
              </w:rPr>
              <w:t xml:space="preserve"> </w:t>
            </w:r>
            <w:r>
              <w:rPr>
                <w:b/>
                <w:spacing w:val="-2"/>
                <w:sz w:val="28"/>
              </w:rPr>
              <w:t>IMPLEMENTATION</w:t>
            </w:r>
          </w:p>
        </w:tc>
        <w:tc>
          <w:tcPr>
            <w:tcW w:w="1925" w:type="dxa"/>
          </w:tcPr>
          <w:p w:rsidR="009F1B7F" w:rsidRDefault="00000000">
            <w:pPr>
              <w:pStyle w:val="TableParagraph"/>
              <w:spacing w:line="320" w:lineRule="exact"/>
              <w:ind w:right="226"/>
              <w:jc w:val="center"/>
              <w:rPr>
                <w:sz w:val="28"/>
              </w:rPr>
            </w:pPr>
            <w:r>
              <w:rPr>
                <w:spacing w:val="-5"/>
                <w:sz w:val="28"/>
              </w:rPr>
              <w:t>17</w:t>
            </w:r>
          </w:p>
        </w:tc>
      </w:tr>
      <w:tr w:rsidR="009F1B7F">
        <w:trPr>
          <w:trHeight w:val="966"/>
        </w:trPr>
        <w:tc>
          <w:tcPr>
            <w:tcW w:w="1853" w:type="dxa"/>
          </w:tcPr>
          <w:p w:rsidR="009F1B7F" w:rsidRDefault="009F1B7F">
            <w:pPr>
              <w:pStyle w:val="TableParagraph"/>
              <w:rPr>
                <w:sz w:val="28"/>
              </w:rPr>
            </w:pPr>
          </w:p>
        </w:tc>
        <w:tc>
          <w:tcPr>
            <w:tcW w:w="6144" w:type="dxa"/>
          </w:tcPr>
          <w:p w:rsidR="009F1B7F" w:rsidRDefault="009F1B7F">
            <w:pPr>
              <w:pStyle w:val="TableParagraph"/>
              <w:spacing w:before="158"/>
              <w:rPr>
                <w:b/>
                <w:sz w:val="28"/>
              </w:rPr>
            </w:pPr>
          </w:p>
          <w:p w:rsidR="009F1B7F" w:rsidRDefault="00000000">
            <w:pPr>
              <w:pStyle w:val="TableParagraph"/>
              <w:ind w:left="110"/>
              <w:rPr>
                <w:sz w:val="28"/>
              </w:rPr>
            </w:pPr>
            <w:r>
              <w:rPr>
                <w:sz w:val="28"/>
              </w:rPr>
              <w:t>6.1</w:t>
            </w:r>
            <w:r>
              <w:rPr>
                <w:spacing w:val="-3"/>
                <w:sz w:val="28"/>
              </w:rPr>
              <w:t xml:space="preserve"> </w:t>
            </w:r>
            <w:r>
              <w:rPr>
                <w:spacing w:val="-2"/>
                <w:sz w:val="28"/>
              </w:rPr>
              <w:t>Coding</w:t>
            </w:r>
          </w:p>
        </w:tc>
        <w:tc>
          <w:tcPr>
            <w:tcW w:w="1925" w:type="dxa"/>
          </w:tcPr>
          <w:p w:rsidR="009F1B7F" w:rsidRDefault="009F1B7F">
            <w:pPr>
              <w:pStyle w:val="TableParagraph"/>
              <w:rPr>
                <w:sz w:val="28"/>
              </w:rPr>
            </w:pPr>
          </w:p>
        </w:tc>
      </w:tr>
      <w:tr w:rsidR="009F1B7F">
        <w:trPr>
          <w:trHeight w:val="630"/>
        </w:trPr>
        <w:tc>
          <w:tcPr>
            <w:tcW w:w="1853" w:type="dxa"/>
          </w:tcPr>
          <w:p w:rsidR="009F1B7F" w:rsidRDefault="00000000">
            <w:pPr>
              <w:pStyle w:val="TableParagraph"/>
              <w:spacing w:before="144"/>
              <w:ind w:left="14"/>
              <w:rPr>
                <w:b/>
                <w:sz w:val="28"/>
              </w:rPr>
            </w:pPr>
            <w:r>
              <w:rPr>
                <w:b/>
                <w:spacing w:val="-5"/>
                <w:sz w:val="28"/>
              </w:rPr>
              <w:t>7.</w:t>
            </w:r>
          </w:p>
        </w:tc>
        <w:tc>
          <w:tcPr>
            <w:tcW w:w="6144" w:type="dxa"/>
          </w:tcPr>
          <w:p w:rsidR="009F1B7F" w:rsidRDefault="00000000">
            <w:pPr>
              <w:pStyle w:val="TableParagraph"/>
              <w:spacing w:before="144"/>
              <w:ind w:left="111"/>
              <w:rPr>
                <w:b/>
                <w:sz w:val="28"/>
              </w:rPr>
            </w:pPr>
            <w:r>
              <w:rPr>
                <w:b/>
                <w:spacing w:val="-2"/>
                <w:sz w:val="28"/>
              </w:rPr>
              <w:t>PERFORMANCE</w:t>
            </w:r>
            <w:r>
              <w:rPr>
                <w:b/>
                <w:spacing w:val="-1"/>
                <w:sz w:val="28"/>
              </w:rPr>
              <w:t xml:space="preserve"> </w:t>
            </w:r>
            <w:r>
              <w:rPr>
                <w:b/>
                <w:spacing w:val="-2"/>
                <w:sz w:val="28"/>
              </w:rPr>
              <w:t>ANALYSIS</w:t>
            </w:r>
          </w:p>
        </w:tc>
        <w:tc>
          <w:tcPr>
            <w:tcW w:w="1925" w:type="dxa"/>
          </w:tcPr>
          <w:p w:rsidR="009F1B7F" w:rsidRDefault="009F1B7F">
            <w:pPr>
              <w:pStyle w:val="TableParagraph"/>
              <w:rPr>
                <w:sz w:val="28"/>
              </w:rPr>
            </w:pPr>
          </w:p>
        </w:tc>
      </w:tr>
      <w:tr w:rsidR="009F1B7F">
        <w:trPr>
          <w:trHeight w:val="626"/>
        </w:trPr>
        <w:tc>
          <w:tcPr>
            <w:tcW w:w="1853" w:type="dxa"/>
          </w:tcPr>
          <w:p w:rsidR="009F1B7F" w:rsidRDefault="009F1B7F">
            <w:pPr>
              <w:pStyle w:val="TableParagraph"/>
              <w:rPr>
                <w:sz w:val="28"/>
              </w:rPr>
            </w:pPr>
          </w:p>
        </w:tc>
        <w:tc>
          <w:tcPr>
            <w:tcW w:w="6144" w:type="dxa"/>
          </w:tcPr>
          <w:p w:rsidR="009F1B7F" w:rsidRDefault="00000000">
            <w:pPr>
              <w:pStyle w:val="TableParagraph"/>
              <w:spacing w:before="139"/>
              <w:ind w:left="110"/>
              <w:rPr>
                <w:sz w:val="28"/>
              </w:rPr>
            </w:pPr>
            <w:r>
              <w:rPr>
                <w:sz w:val="28"/>
              </w:rPr>
              <w:t>7.1</w:t>
            </w:r>
            <w:r>
              <w:rPr>
                <w:spacing w:val="65"/>
                <w:sz w:val="28"/>
              </w:rPr>
              <w:t xml:space="preserve"> </w:t>
            </w:r>
            <w:r>
              <w:rPr>
                <w:sz w:val="28"/>
              </w:rPr>
              <w:t>Key</w:t>
            </w:r>
            <w:r>
              <w:rPr>
                <w:spacing w:val="2"/>
                <w:sz w:val="28"/>
              </w:rPr>
              <w:t xml:space="preserve"> </w:t>
            </w:r>
            <w:r>
              <w:rPr>
                <w:spacing w:val="-2"/>
                <w:sz w:val="28"/>
              </w:rPr>
              <w:t>Features</w:t>
            </w:r>
          </w:p>
        </w:tc>
        <w:tc>
          <w:tcPr>
            <w:tcW w:w="1925" w:type="dxa"/>
          </w:tcPr>
          <w:p w:rsidR="009F1B7F" w:rsidRDefault="00000000">
            <w:pPr>
              <w:pStyle w:val="TableParagraph"/>
              <w:spacing w:line="320" w:lineRule="exact"/>
              <w:ind w:right="226"/>
              <w:jc w:val="center"/>
              <w:rPr>
                <w:sz w:val="28"/>
              </w:rPr>
            </w:pPr>
            <w:r>
              <w:rPr>
                <w:spacing w:val="-5"/>
                <w:sz w:val="28"/>
              </w:rPr>
              <w:t>31</w:t>
            </w:r>
          </w:p>
        </w:tc>
      </w:tr>
      <w:tr w:rsidR="009F1B7F">
        <w:trPr>
          <w:trHeight w:val="623"/>
        </w:trPr>
        <w:tc>
          <w:tcPr>
            <w:tcW w:w="1853" w:type="dxa"/>
          </w:tcPr>
          <w:p w:rsidR="009F1B7F" w:rsidRDefault="009F1B7F">
            <w:pPr>
              <w:pStyle w:val="TableParagraph"/>
              <w:rPr>
                <w:sz w:val="28"/>
              </w:rPr>
            </w:pPr>
          </w:p>
        </w:tc>
        <w:tc>
          <w:tcPr>
            <w:tcW w:w="6144" w:type="dxa"/>
          </w:tcPr>
          <w:p w:rsidR="009F1B7F" w:rsidRDefault="00000000">
            <w:pPr>
              <w:pStyle w:val="TableParagraph"/>
              <w:spacing w:before="139"/>
              <w:ind w:left="110"/>
              <w:rPr>
                <w:sz w:val="28"/>
              </w:rPr>
            </w:pPr>
            <w:r>
              <w:rPr>
                <w:sz w:val="28"/>
              </w:rPr>
              <w:t>7.2</w:t>
            </w:r>
            <w:r>
              <w:rPr>
                <w:spacing w:val="63"/>
                <w:sz w:val="28"/>
              </w:rPr>
              <w:t xml:space="preserve"> </w:t>
            </w:r>
            <w:r>
              <w:rPr>
                <w:sz w:val="28"/>
              </w:rPr>
              <w:t>System</w:t>
            </w:r>
            <w:r>
              <w:rPr>
                <w:spacing w:val="1"/>
                <w:sz w:val="28"/>
              </w:rPr>
              <w:t xml:space="preserve"> </w:t>
            </w:r>
            <w:r>
              <w:rPr>
                <w:spacing w:val="-2"/>
                <w:sz w:val="28"/>
              </w:rPr>
              <w:t>Features</w:t>
            </w:r>
          </w:p>
        </w:tc>
        <w:tc>
          <w:tcPr>
            <w:tcW w:w="1925" w:type="dxa"/>
          </w:tcPr>
          <w:p w:rsidR="009F1B7F" w:rsidRDefault="00000000">
            <w:pPr>
              <w:pStyle w:val="TableParagraph"/>
              <w:spacing w:line="320" w:lineRule="exact"/>
              <w:ind w:right="226"/>
              <w:jc w:val="center"/>
              <w:rPr>
                <w:sz w:val="28"/>
              </w:rPr>
            </w:pPr>
            <w:r>
              <w:rPr>
                <w:spacing w:val="-5"/>
                <w:sz w:val="28"/>
              </w:rPr>
              <w:t>32</w:t>
            </w:r>
          </w:p>
        </w:tc>
      </w:tr>
    </w:tbl>
    <w:p w:rsidR="009F1B7F" w:rsidRDefault="009F1B7F">
      <w:pPr>
        <w:spacing w:line="320" w:lineRule="exact"/>
        <w:jc w:val="center"/>
        <w:rPr>
          <w:sz w:val="28"/>
        </w:rPr>
        <w:sectPr w:rsidR="009F1B7F">
          <w:footerReference w:type="default" r:id="rId10"/>
          <w:pgSz w:w="12240" w:h="15840"/>
          <w:pgMar w:top="140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53"/>
        <w:gridCol w:w="6144"/>
        <w:gridCol w:w="1925"/>
      </w:tblGrid>
      <w:tr w:rsidR="009F1B7F">
        <w:trPr>
          <w:trHeight w:val="626"/>
        </w:trPr>
        <w:tc>
          <w:tcPr>
            <w:tcW w:w="1853" w:type="dxa"/>
          </w:tcPr>
          <w:p w:rsidR="009F1B7F" w:rsidRDefault="009F1B7F">
            <w:pPr>
              <w:pStyle w:val="TableParagraph"/>
              <w:rPr>
                <w:sz w:val="28"/>
              </w:rPr>
            </w:pPr>
          </w:p>
        </w:tc>
        <w:tc>
          <w:tcPr>
            <w:tcW w:w="6144" w:type="dxa"/>
          </w:tcPr>
          <w:p w:rsidR="009F1B7F" w:rsidRDefault="00000000">
            <w:pPr>
              <w:pStyle w:val="TableParagraph"/>
              <w:spacing w:before="141"/>
              <w:ind w:left="110"/>
              <w:rPr>
                <w:sz w:val="28"/>
              </w:rPr>
            </w:pPr>
            <w:r>
              <w:rPr>
                <w:sz w:val="28"/>
              </w:rPr>
              <w:t>7.3</w:t>
            </w:r>
            <w:r>
              <w:rPr>
                <w:spacing w:val="67"/>
                <w:sz w:val="28"/>
              </w:rPr>
              <w:t xml:space="preserve"> </w:t>
            </w:r>
            <w:r>
              <w:rPr>
                <w:spacing w:val="-2"/>
                <w:sz w:val="28"/>
              </w:rPr>
              <w:t>Discussion</w:t>
            </w:r>
          </w:p>
        </w:tc>
        <w:tc>
          <w:tcPr>
            <w:tcW w:w="1925" w:type="dxa"/>
          </w:tcPr>
          <w:p w:rsidR="009F1B7F" w:rsidRDefault="00000000">
            <w:pPr>
              <w:pStyle w:val="TableParagraph"/>
              <w:spacing w:line="320" w:lineRule="exact"/>
              <w:ind w:left="633"/>
              <w:rPr>
                <w:sz w:val="28"/>
              </w:rPr>
            </w:pPr>
            <w:r>
              <w:rPr>
                <w:spacing w:val="-5"/>
                <w:sz w:val="28"/>
              </w:rPr>
              <w:t>34</w:t>
            </w:r>
          </w:p>
        </w:tc>
      </w:tr>
      <w:tr w:rsidR="009F1B7F">
        <w:trPr>
          <w:trHeight w:val="625"/>
        </w:trPr>
        <w:tc>
          <w:tcPr>
            <w:tcW w:w="1853" w:type="dxa"/>
          </w:tcPr>
          <w:p w:rsidR="009F1B7F" w:rsidRDefault="00000000">
            <w:pPr>
              <w:pStyle w:val="TableParagraph"/>
              <w:spacing w:before="103"/>
              <w:ind w:left="210"/>
              <w:jc w:val="center"/>
              <w:rPr>
                <w:b/>
                <w:sz w:val="28"/>
              </w:rPr>
            </w:pPr>
            <w:r>
              <w:rPr>
                <w:b/>
                <w:spacing w:val="-5"/>
                <w:sz w:val="28"/>
              </w:rPr>
              <w:t>8.</w:t>
            </w:r>
          </w:p>
        </w:tc>
        <w:tc>
          <w:tcPr>
            <w:tcW w:w="6144" w:type="dxa"/>
          </w:tcPr>
          <w:p w:rsidR="009F1B7F" w:rsidRDefault="00000000">
            <w:pPr>
              <w:pStyle w:val="TableParagraph"/>
              <w:spacing w:before="139"/>
              <w:ind w:left="73"/>
              <w:rPr>
                <w:b/>
                <w:sz w:val="28"/>
              </w:rPr>
            </w:pPr>
            <w:r>
              <w:rPr>
                <w:b/>
                <w:spacing w:val="-2"/>
                <w:sz w:val="28"/>
              </w:rPr>
              <w:t>CONCLUSION</w:t>
            </w:r>
          </w:p>
        </w:tc>
        <w:tc>
          <w:tcPr>
            <w:tcW w:w="1925" w:type="dxa"/>
          </w:tcPr>
          <w:p w:rsidR="009F1B7F" w:rsidRDefault="00000000">
            <w:pPr>
              <w:pStyle w:val="TableParagraph"/>
              <w:spacing w:line="320" w:lineRule="exact"/>
              <w:ind w:left="633"/>
              <w:rPr>
                <w:sz w:val="28"/>
              </w:rPr>
            </w:pPr>
            <w:r>
              <w:rPr>
                <w:spacing w:val="-5"/>
                <w:sz w:val="28"/>
              </w:rPr>
              <w:t>35</w:t>
            </w:r>
          </w:p>
        </w:tc>
      </w:tr>
      <w:tr w:rsidR="009F1B7F">
        <w:trPr>
          <w:trHeight w:val="626"/>
        </w:trPr>
        <w:tc>
          <w:tcPr>
            <w:tcW w:w="1853" w:type="dxa"/>
          </w:tcPr>
          <w:p w:rsidR="009F1B7F" w:rsidRDefault="009F1B7F">
            <w:pPr>
              <w:pStyle w:val="TableParagraph"/>
              <w:rPr>
                <w:sz w:val="28"/>
              </w:rPr>
            </w:pPr>
          </w:p>
        </w:tc>
        <w:tc>
          <w:tcPr>
            <w:tcW w:w="6144" w:type="dxa"/>
          </w:tcPr>
          <w:p w:rsidR="009F1B7F" w:rsidRDefault="00000000">
            <w:pPr>
              <w:pStyle w:val="TableParagraph"/>
              <w:spacing w:before="139"/>
              <w:ind w:left="73"/>
              <w:rPr>
                <w:sz w:val="28"/>
              </w:rPr>
            </w:pPr>
            <w:r>
              <w:rPr>
                <w:sz w:val="28"/>
              </w:rPr>
              <w:t>8.1</w:t>
            </w:r>
            <w:r>
              <w:rPr>
                <w:spacing w:val="57"/>
                <w:sz w:val="28"/>
              </w:rPr>
              <w:t xml:space="preserve"> </w:t>
            </w:r>
            <w:r>
              <w:rPr>
                <w:spacing w:val="-2"/>
                <w:sz w:val="28"/>
              </w:rPr>
              <w:t>Conclusion</w:t>
            </w:r>
          </w:p>
        </w:tc>
        <w:tc>
          <w:tcPr>
            <w:tcW w:w="1925" w:type="dxa"/>
          </w:tcPr>
          <w:p w:rsidR="009F1B7F" w:rsidRDefault="009F1B7F">
            <w:pPr>
              <w:pStyle w:val="TableParagraph"/>
              <w:rPr>
                <w:sz w:val="28"/>
              </w:rPr>
            </w:pPr>
          </w:p>
        </w:tc>
      </w:tr>
      <w:tr w:rsidR="009F1B7F">
        <w:trPr>
          <w:trHeight w:val="626"/>
        </w:trPr>
        <w:tc>
          <w:tcPr>
            <w:tcW w:w="1853" w:type="dxa"/>
          </w:tcPr>
          <w:p w:rsidR="009F1B7F" w:rsidRDefault="009F1B7F">
            <w:pPr>
              <w:pStyle w:val="TableParagraph"/>
              <w:rPr>
                <w:sz w:val="28"/>
              </w:rPr>
            </w:pPr>
          </w:p>
        </w:tc>
        <w:tc>
          <w:tcPr>
            <w:tcW w:w="6144" w:type="dxa"/>
          </w:tcPr>
          <w:p w:rsidR="009F1B7F" w:rsidRDefault="00000000">
            <w:pPr>
              <w:pStyle w:val="TableParagraph"/>
              <w:spacing w:before="139"/>
              <w:ind w:left="73"/>
              <w:rPr>
                <w:sz w:val="28"/>
              </w:rPr>
            </w:pPr>
            <w:r>
              <w:rPr>
                <w:sz w:val="28"/>
              </w:rPr>
              <w:t>8.2</w:t>
            </w:r>
            <w:r>
              <w:rPr>
                <w:spacing w:val="-5"/>
                <w:sz w:val="28"/>
              </w:rPr>
              <w:t xml:space="preserve"> </w:t>
            </w:r>
            <w:r>
              <w:rPr>
                <w:sz w:val="28"/>
              </w:rPr>
              <w:t>Future</w:t>
            </w:r>
            <w:r>
              <w:rPr>
                <w:spacing w:val="-7"/>
                <w:sz w:val="28"/>
              </w:rPr>
              <w:t xml:space="preserve"> </w:t>
            </w:r>
            <w:r>
              <w:rPr>
                <w:spacing w:val="-2"/>
                <w:sz w:val="28"/>
              </w:rPr>
              <w:t>Enhancements</w:t>
            </w:r>
          </w:p>
        </w:tc>
        <w:tc>
          <w:tcPr>
            <w:tcW w:w="1925" w:type="dxa"/>
          </w:tcPr>
          <w:p w:rsidR="009F1B7F" w:rsidRDefault="009F1B7F">
            <w:pPr>
              <w:pStyle w:val="TableParagraph"/>
              <w:rPr>
                <w:sz w:val="28"/>
              </w:rPr>
            </w:pPr>
          </w:p>
        </w:tc>
      </w:tr>
      <w:tr w:rsidR="009F1B7F">
        <w:trPr>
          <w:trHeight w:val="625"/>
        </w:trPr>
        <w:tc>
          <w:tcPr>
            <w:tcW w:w="1853" w:type="dxa"/>
          </w:tcPr>
          <w:p w:rsidR="009F1B7F" w:rsidRDefault="009F1B7F">
            <w:pPr>
              <w:pStyle w:val="TableParagraph"/>
              <w:rPr>
                <w:sz w:val="28"/>
              </w:rPr>
            </w:pPr>
          </w:p>
        </w:tc>
        <w:tc>
          <w:tcPr>
            <w:tcW w:w="6144" w:type="dxa"/>
          </w:tcPr>
          <w:p w:rsidR="009F1B7F" w:rsidRDefault="00000000">
            <w:pPr>
              <w:pStyle w:val="TableParagraph"/>
              <w:spacing w:before="139"/>
              <w:ind w:left="73"/>
              <w:rPr>
                <w:b/>
                <w:sz w:val="28"/>
              </w:rPr>
            </w:pPr>
            <w:r>
              <w:rPr>
                <w:b/>
                <w:spacing w:val="-2"/>
                <w:sz w:val="28"/>
              </w:rPr>
              <w:t>APPENDICES</w:t>
            </w:r>
          </w:p>
        </w:tc>
        <w:tc>
          <w:tcPr>
            <w:tcW w:w="1925" w:type="dxa"/>
          </w:tcPr>
          <w:p w:rsidR="009F1B7F" w:rsidRDefault="00000000">
            <w:pPr>
              <w:pStyle w:val="TableParagraph"/>
              <w:spacing w:line="320" w:lineRule="exact"/>
              <w:ind w:right="859"/>
              <w:jc w:val="right"/>
              <w:rPr>
                <w:sz w:val="28"/>
              </w:rPr>
            </w:pPr>
            <w:r>
              <w:rPr>
                <w:spacing w:val="-5"/>
                <w:sz w:val="28"/>
              </w:rPr>
              <w:t>38</w:t>
            </w:r>
          </w:p>
        </w:tc>
      </w:tr>
      <w:tr w:rsidR="009F1B7F">
        <w:trPr>
          <w:trHeight w:val="625"/>
        </w:trPr>
        <w:tc>
          <w:tcPr>
            <w:tcW w:w="1853" w:type="dxa"/>
          </w:tcPr>
          <w:p w:rsidR="009F1B7F" w:rsidRDefault="009F1B7F">
            <w:pPr>
              <w:pStyle w:val="TableParagraph"/>
              <w:rPr>
                <w:sz w:val="28"/>
              </w:rPr>
            </w:pPr>
          </w:p>
        </w:tc>
        <w:tc>
          <w:tcPr>
            <w:tcW w:w="6144" w:type="dxa"/>
          </w:tcPr>
          <w:p w:rsidR="009F1B7F" w:rsidRDefault="00000000">
            <w:pPr>
              <w:pStyle w:val="TableParagraph"/>
              <w:spacing w:before="139"/>
              <w:ind w:left="73"/>
              <w:rPr>
                <w:sz w:val="28"/>
              </w:rPr>
            </w:pPr>
            <w:r>
              <w:rPr>
                <w:sz w:val="28"/>
              </w:rPr>
              <w:t>A.1</w:t>
            </w:r>
            <w:r>
              <w:rPr>
                <w:spacing w:val="-6"/>
                <w:sz w:val="28"/>
              </w:rPr>
              <w:t xml:space="preserve"> </w:t>
            </w:r>
            <w:r>
              <w:rPr>
                <w:sz w:val="28"/>
              </w:rPr>
              <w:t>Sample</w:t>
            </w:r>
            <w:r>
              <w:rPr>
                <w:spacing w:val="-3"/>
                <w:sz w:val="28"/>
              </w:rPr>
              <w:t xml:space="preserve"> </w:t>
            </w:r>
            <w:r>
              <w:rPr>
                <w:spacing w:val="-2"/>
                <w:sz w:val="28"/>
              </w:rPr>
              <w:t>Screenshots</w:t>
            </w:r>
          </w:p>
        </w:tc>
        <w:tc>
          <w:tcPr>
            <w:tcW w:w="1925" w:type="dxa"/>
          </w:tcPr>
          <w:p w:rsidR="009F1B7F" w:rsidRDefault="009F1B7F">
            <w:pPr>
              <w:pStyle w:val="TableParagraph"/>
              <w:rPr>
                <w:sz w:val="28"/>
              </w:rPr>
            </w:pPr>
          </w:p>
        </w:tc>
      </w:tr>
      <w:tr w:rsidR="009F1B7F">
        <w:trPr>
          <w:trHeight w:val="625"/>
        </w:trPr>
        <w:tc>
          <w:tcPr>
            <w:tcW w:w="1853" w:type="dxa"/>
          </w:tcPr>
          <w:p w:rsidR="009F1B7F" w:rsidRDefault="009F1B7F">
            <w:pPr>
              <w:pStyle w:val="TableParagraph"/>
              <w:rPr>
                <w:sz w:val="28"/>
              </w:rPr>
            </w:pPr>
          </w:p>
        </w:tc>
        <w:tc>
          <w:tcPr>
            <w:tcW w:w="6144" w:type="dxa"/>
          </w:tcPr>
          <w:p w:rsidR="009F1B7F" w:rsidRDefault="00000000">
            <w:pPr>
              <w:pStyle w:val="TableParagraph"/>
              <w:spacing w:before="139"/>
              <w:ind w:left="73"/>
              <w:rPr>
                <w:b/>
                <w:sz w:val="28"/>
              </w:rPr>
            </w:pPr>
            <w:r>
              <w:rPr>
                <w:b/>
                <w:spacing w:val="-2"/>
                <w:sz w:val="28"/>
              </w:rPr>
              <w:t>REFERENCES</w:t>
            </w:r>
          </w:p>
        </w:tc>
        <w:tc>
          <w:tcPr>
            <w:tcW w:w="1925" w:type="dxa"/>
          </w:tcPr>
          <w:p w:rsidR="009F1B7F" w:rsidRDefault="00000000">
            <w:pPr>
              <w:pStyle w:val="TableParagraph"/>
              <w:spacing w:line="320" w:lineRule="exact"/>
              <w:ind w:right="859"/>
              <w:jc w:val="right"/>
              <w:rPr>
                <w:sz w:val="28"/>
              </w:rPr>
            </w:pPr>
            <w:r>
              <w:rPr>
                <w:spacing w:val="-5"/>
                <w:sz w:val="28"/>
              </w:rPr>
              <w:t>39</w:t>
            </w:r>
          </w:p>
        </w:tc>
      </w:tr>
    </w:tbl>
    <w:p w:rsidR="009F1B7F" w:rsidRDefault="009F1B7F">
      <w:pPr>
        <w:spacing w:line="320" w:lineRule="exact"/>
        <w:jc w:val="right"/>
        <w:rPr>
          <w:sz w:val="28"/>
        </w:rPr>
        <w:sectPr w:rsidR="009F1B7F">
          <w:type w:val="continuous"/>
          <w:pgSz w:w="12240" w:h="15840"/>
          <w:pgMar w:top="146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59"/>
        <w:ind w:right="600"/>
        <w:jc w:val="center"/>
        <w:rPr>
          <w:b/>
          <w:sz w:val="28"/>
        </w:rPr>
      </w:pPr>
      <w:r>
        <w:rPr>
          <w:b/>
          <w:sz w:val="28"/>
        </w:rPr>
        <w:lastRenderedPageBreak/>
        <w:t>CHAPTER</w:t>
      </w:r>
      <w:r>
        <w:rPr>
          <w:b/>
          <w:spacing w:val="-9"/>
          <w:sz w:val="28"/>
        </w:rPr>
        <w:t xml:space="preserve"> </w:t>
      </w:r>
      <w:r>
        <w:rPr>
          <w:b/>
          <w:spacing w:val="-10"/>
          <w:sz w:val="28"/>
        </w:rPr>
        <w:t>1</w:t>
      </w:r>
    </w:p>
    <w:p w:rsidR="009F1B7F" w:rsidRDefault="009F1B7F">
      <w:pPr>
        <w:pStyle w:val="BodyText"/>
        <w:rPr>
          <w:b/>
          <w:sz w:val="28"/>
        </w:rPr>
      </w:pPr>
    </w:p>
    <w:p w:rsidR="009F1B7F" w:rsidRDefault="009F1B7F">
      <w:pPr>
        <w:pStyle w:val="BodyText"/>
        <w:spacing w:before="1"/>
        <w:rPr>
          <w:b/>
          <w:sz w:val="28"/>
        </w:rPr>
      </w:pPr>
    </w:p>
    <w:p w:rsidR="009F1B7F" w:rsidRDefault="00000000">
      <w:pPr>
        <w:ind w:left="617" w:right="969"/>
        <w:jc w:val="center"/>
        <w:rPr>
          <w:b/>
          <w:sz w:val="28"/>
        </w:rPr>
      </w:pPr>
      <w:r>
        <w:rPr>
          <w:b/>
          <w:spacing w:val="-2"/>
          <w:sz w:val="28"/>
        </w:rPr>
        <w:t>INTRODUCTION</w:t>
      </w:r>
    </w:p>
    <w:p w:rsidR="009F1B7F" w:rsidRDefault="00000000">
      <w:pPr>
        <w:pStyle w:val="BodyText"/>
        <w:spacing w:before="162" w:line="360" w:lineRule="auto"/>
        <w:ind w:left="119" w:right="117" w:firstLine="700"/>
        <w:jc w:val="both"/>
      </w:pPr>
      <w:r>
        <w:t xml:space="preserve">The Tour and Ticket Management System is a comprehensive platform designed to streamline the process of booking bus tickets for both operators and passengers. By providing a centralized, online solution, the system aims to address the inefficiencies and challenges often encountered in traditional ticket booking </w:t>
      </w:r>
      <w:r>
        <w:rPr>
          <w:spacing w:val="-2"/>
        </w:rPr>
        <w:t>methods.</w:t>
      </w:r>
    </w:p>
    <w:p w:rsidR="009F1B7F" w:rsidRDefault="009F1B7F">
      <w:pPr>
        <w:pStyle w:val="BodyText"/>
      </w:pPr>
    </w:p>
    <w:p w:rsidR="009F1B7F" w:rsidRDefault="009F1B7F">
      <w:pPr>
        <w:pStyle w:val="BodyText"/>
      </w:pPr>
    </w:p>
    <w:p w:rsidR="009F1B7F" w:rsidRDefault="009F1B7F">
      <w:pPr>
        <w:pStyle w:val="BodyText"/>
        <w:spacing w:before="7"/>
      </w:pPr>
    </w:p>
    <w:p w:rsidR="009F1B7F" w:rsidRDefault="00000000">
      <w:pPr>
        <w:tabs>
          <w:tab w:val="left" w:pos="999"/>
        </w:tabs>
        <w:ind w:left="119"/>
        <w:rPr>
          <w:b/>
          <w:sz w:val="32"/>
        </w:rPr>
      </w:pPr>
      <w:r>
        <w:rPr>
          <w:b/>
          <w:spacing w:val="-5"/>
          <w:sz w:val="32"/>
        </w:rPr>
        <w:t>1.1</w:t>
      </w:r>
      <w:r>
        <w:rPr>
          <w:b/>
          <w:sz w:val="32"/>
        </w:rPr>
        <w:tab/>
      </w:r>
      <w:r>
        <w:rPr>
          <w:b/>
          <w:spacing w:val="-2"/>
          <w:sz w:val="32"/>
        </w:rPr>
        <w:t>Overview</w:t>
      </w:r>
    </w:p>
    <w:p w:rsidR="009F1B7F" w:rsidRDefault="009F1B7F">
      <w:pPr>
        <w:pStyle w:val="BodyText"/>
        <w:spacing w:before="100"/>
        <w:rPr>
          <w:b/>
          <w:sz w:val="32"/>
        </w:rPr>
      </w:pPr>
    </w:p>
    <w:p w:rsidR="009F1B7F" w:rsidRDefault="00000000">
      <w:pPr>
        <w:pStyle w:val="BodyText"/>
        <w:spacing w:line="360" w:lineRule="auto"/>
        <w:ind w:left="519" w:right="117" w:firstLine="480"/>
        <w:jc w:val="both"/>
      </w:pPr>
      <w:r>
        <w:t>The Tour and Ticket Management System is a cutting-edge web-based application designed to simplify</w:t>
      </w:r>
      <w:r>
        <w:rPr>
          <w:spacing w:val="-3"/>
        </w:rPr>
        <w:t xml:space="preserve"> </w:t>
      </w:r>
      <w:r>
        <w:t>bus</w:t>
      </w:r>
      <w:r>
        <w:rPr>
          <w:spacing w:val="-1"/>
        </w:rPr>
        <w:t xml:space="preserve"> </w:t>
      </w:r>
      <w:r>
        <w:t>ticket</w:t>
      </w:r>
      <w:r>
        <w:rPr>
          <w:spacing w:val="-1"/>
        </w:rPr>
        <w:t xml:space="preserve"> </w:t>
      </w:r>
      <w:r>
        <w:t>booking</w:t>
      </w:r>
      <w:r>
        <w:rPr>
          <w:spacing w:val="-3"/>
        </w:rPr>
        <w:t xml:space="preserve"> </w:t>
      </w:r>
      <w:r>
        <w:t>for both</w:t>
      </w:r>
      <w:r>
        <w:rPr>
          <w:spacing w:val="-3"/>
        </w:rPr>
        <w:t xml:space="preserve"> </w:t>
      </w:r>
      <w:r>
        <w:t>passengers</w:t>
      </w:r>
      <w:r>
        <w:rPr>
          <w:spacing w:val="-3"/>
        </w:rPr>
        <w:t xml:space="preserve"> </w:t>
      </w:r>
      <w:r>
        <w:t>and</w:t>
      </w:r>
      <w:r>
        <w:rPr>
          <w:spacing w:val="-1"/>
        </w:rPr>
        <w:t xml:space="preserve"> </w:t>
      </w:r>
      <w:r>
        <w:t>operators.</w:t>
      </w:r>
      <w:r>
        <w:rPr>
          <w:spacing w:val="-1"/>
        </w:rPr>
        <w:t xml:space="preserve"> </w:t>
      </w:r>
      <w:r>
        <w:t>By addressing the</w:t>
      </w:r>
      <w:r>
        <w:rPr>
          <w:spacing w:val="-4"/>
        </w:rPr>
        <w:t xml:space="preserve"> </w:t>
      </w:r>
      <w:r>
        <w:t>limitations</w:t>
      </w:r>
      <w:r>
        <w:rPr>
          <w:spacing w:val="-1"/>
        </w:rPr>
        <w:t xml:space="preserve"> </w:t>
      </w:r>
      <w:r>
        <w:t>of</w:t>
      </w:r>
      <w:r>
        <w:rPr>
          <w:spacing w:val="-2"/>
        </w:rPr>
        <w:t xml:space="preserve"> </w:t>
      </w:r>
      <w:r>
        <w:t>traditional methods, it offers a centralized platform that enhances the travel experience. Passengers can easily</w:t>
      </w:r>
      <w:r>
        <w:rPr>
          <w:spacing w:val="40"/>
        </w:rPr>
        <w:t xml:space="preserve"> </w:t>
      </w:r>
      <w:r>
        <w:t>reserve seats on their preferred routes, travel dates, and specific seat assignments, all with real-time seat availability. For operators, the</w:t>
      </w:r>
      <w:r>
        <w:rPr>
          <w:spacing w:val="-1"/>
        </w:rPr>
        <w:t xml:space="preserve"> </w:t>
      </w:r>
      <w:r>
        <w:t>system provides essential management tools,</w:t>
      </w:r>
      <w:r>
        <w:rPr>
          <w:spacing w:val="-2"/>
        </w:rPr>
        <w:t xml:space="preserve"> </w:t>
      </w:r>
      <w:r>
        <w:t>including route optimization, fare adjustments, and vehicle tracking, ensuring efficient operations and high service standards.</w:t>
      </w:r>
    </w:p>
    <w:p w:rsidR="009F1B7F" w:rsidRDefault="009F1B7F">
      <w:pPr>
        <w:pStyle w:val="BodyText"/>
      </w:pPr>
    </w:p>
    <w:p w:rsidR="009F1B7F" w:rsidRDefault="009F1B7F">
      <w:pPr>
        <w:pStyle w:val="BodyText"/>
      </w:pPr>
    </w:p>
    <w:p w:rsidR="009F1B7F" w:rsidRDefault="009F1B7F">
      <w:pPr>
        <w:pStyle w:val="BodyText"/>
        <w:spacing w:before="151"/>
      </w:pPr>
    </w:p>
    <w:p w:rsidR="009F1B7F" w:rsidRDefault="00000000">
      <w:pPr>
        <w:pStyle w:val="BodyText"/>
        <w:spacing w:line="360" w:lineRule="auto"/>
        <w:ind w:left="119" w:right="118" w:firstLine="420"/>
        <w:jc w:val="both"/>
      </w:pPr>
      <w:r>
        <w:t>A secure payment gateway allows passengers to complete transactions safely, fostering trust and confidence. Moreover, operators gain access to reporting and analytics tools that provide insights into ticket sales and revenue generation, facilitating data-driven decision-making. The system is designed to be user- friendly, ensuring</w:t>
      </w:r>
      <w:r>
        <w:rPr>
          <w:spacing w:val="-1"/>
        </w:rPr>
        <w:t xml:space="preserve"> </w:t>
      </w:r>
      <w:r>
        <w:t>that</w:t>
      </w:r>
      <w:r>
        <w:rPr>
          <w:spacing w:val="-1"/>
        </w:rPr>
        <w:t xml:space="preserve"> </w:t>
      </w:r>
      <w:r>
        <w:t>both</w:t>
      </w:r>
      <w:r>
        <w:rPr>
          <w:spacing w:val="-3"/>
        </w:rPr>
        <w:t xml:space="preserve"> </w:t>
      </w:r>
      <w:r>
        <w:t>passengers</w:t>
      </w:r>
      <w:r>
        <w:rPr>
          <w:spacing w:val="-3"/>
        </w:rPr>
        <w:t xml:space="preserve"> </w:t>
      </w:r>
      <w:r>
        <w:t>and</w:t>
      </w:r>
      <w:r>
        <w:rPr>
          <w:spacing w:val="-1"/>
        </w:rPr>
        <w:t xml:space="preserve"> </w:t>
      </w:r>
      <w:r>
        <w:t>operators</w:t>
      </w:r>
      <w:r>
        <w:rPr>
          <w:spacing w:val="-1"/>
        </w:rPr>
        <w:t xml:space="preserve"> </w:t>
      </w:r>
      <w:r>
        <w:t>can</w:t>
      </w:r>
      <w:r>
        <w:rPr>
          <w:spacing w:val="-1"/>
        </w:rPr>
        <w:t xml:space="preserve"> </w:t>
      </w:r>
      <w:r>
        <w:t>navigate it</w:t>
      </w:r>
      <w:r>
        <w:rPr>
          <w:spacing w:val="-3"/>
        </w:rPr>
        <w:t xml:space="preserve"> </w:t>
      </w:r>
      <w:r>
        <w:t>with</w:t>
      </w:r>
      <w:r>
        <w:rPr>
          <w:spacing w:val="-3"/>
        </w:rPr>
        <w:t xml:space="preserve"> </w:t>
      </w:r>
      <w:r>
        <w:t>ease.</w:t>
      </w:r>
      <w:r>
        <w:rPr>
          <w:spacing w:val="-3"/>
        </w:rPr>
        <w:t xml:space="preserve"> </w:t>
      </w:r>
      <w:r>
        <w:t>Ultimately, the</w:t>
      </w:r>
      <w:r>
        <w:rPr>
          <w:spacing w:val="-2"/>
        </w:rPr>
        <w:t xml:space="preserve"> </w:t>
      </w:r>
      <w:r>
        <w:t>*Tour</w:t>
      </w:r>
      <w:r>
        <w:rPr>
          <w:spacing w:val="-2"/>
        </w:rPr>
        <w:t xml:space="preserve"> </w:t>
      </w:r>
      <w:r>
        <w:t>Package Booking System* aims to transform the bus ticketing industry by leveraging modern technology for greater convenience, security, and efficiency. As travel demands continue to evolve, this system is set to play a crucial role in the future of transportation management.</w:t>
      </w:r>
    </w:p>
    <w:p w:rsidR="009F1B7F" w:rsidRDefault="009F1B7F">
      <w:pPr>
        <w:spacing w:line="360" w:lineRule="auto"/>
        <w:jc w:val="both"/>
        <w:sectPr w:rsidR="009F1B7F">
          <w:pgSz w:w="12240" w:h="15840"/>
          <w:pgMar w:top="146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75" w:line="403" w:lineRule="auto"/>
        <w:ind w:left="3719" w:right="4040" w:hanging="59"/>
        <w:jc w:val="center"/>
        <w:rPr>
          <w:b/>
          <w:sz w:val="28"/>
        </w:rPr>
      </w:pPr>
      <w:r>
        <w:rPr>
          <w:b/>
          <w:sz w:val="28"/>
        </w:rPr>
        <w:lastRenderedPageBreak/>
        <w:t>CHAPTER</w:t>
      </w:r>
      <w:r>
        <w:rPr>
          <w:b/>
          <w:spacing w:val="-13"/>
          <w:sz w:val="28"/>
        </w:rPr>
        <w:t xml:space="preserve"> </w:t>
      </w:r>
      <w:r>
        <w:rPr>
          <w:b/>
          <w:sz w:val="28"/>
        </w:rPr>
        <w:t xml:space="preserve">2 </w:t>
      </w:r>
      <w:r>
        <w:rPr>
          <w:b/>
          <w:spacing w:val="-2"/>
          <w:sz w:val="28"/>
        </w:rPr>
        <w:t>LITERATURE</w:t>
      </w:r>
      <w:r>
        <w:rPr>
          <w:b/>
          <w:spacing w:val="-16"/>
          <w:sz w:val="28"/>
        </w:rPr>
        <w:t xml:space="preserve"> </w:t>
      </w:r>
      <w:r>
        <w:rPr>
          <w:b/>
          <w:spacing w:val="-2"/>
          <w:sz w:val="28"/>
        </w:rPr>
        <w:t>SURVEY</w:t>
      </w:r>
    </w:p>
    <w:p w:rsidR="009F1B7F" w:rsidRDefault="009F1B7F">
      <w:pPr>
        <w:pStyle w:val="BodyText"/>
        <w:rPr>
          <w:b/>
          <w:sz w:val="20"/>
        </w:rPr>
      </w:pPr>
    </w:p>
    <w:p w:rsidR="009F1B7F" w:rsidRDefault="009F1B7F">
      <w:pPr>
        <w:pStyle w:val="BodyText"/>
        <w:rPr>
          <w:b/>
          <w:sz w:val="20"/>
        </w:rPr>
      </w:pPr>
    </w:p>
    <w:p w:rsidR="009F1B7F" w:rsidRDefault="009F1B7F">
      <w:pPr>
        <w:pStyle w:val="BodyText"/>
        <w:rPr>
          <w:b/>
          <w:sz w:val="20"/>
        </w:rPr>
      </w:pPr>
    </w:p>
    <w:p w:rsidR="009F1B7F" w:rsidRDefault="009F1B7F">
      <w:pPr>
        <w:pStyle w:val="BodyText"/>
        <w:spacing w:before="91"/>
        <w:rPr>
          <w:b/>
          <w:sz w:val="20"/>
        </w:rPr>
      </w:pPr>
    </w:p>
    <w:tbl>
      <w:tblPr>
        <w:tblW w:w="0" w:type="auto"/>
        <w:tblInd w:w="388"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4A0" w:firstRow="1" w:lastRow="0" w:firstColumn="1" w:lastColumn="0" w:noHBand="0" w:noVBand="1"/>
      </w:tblPr>
      <w:tblGrid>
        <w:gridCol w:w="1889"/>
        <w:gridCol w:w="6096"/>
        <w:gridCol w:w="1507"/>
        <w:gridCol w:w="734"/>
      </w:tblGrid>
      <w:tr w:rsidR="009F1B7F">
        <w:trPr>
          <w:trHeight w:val="483"/>
        </w:trPr>
        <w:tc>
          <w:tcPr>
            <w:tcW w:w="1889" w:type="dxa"/>
            <w:shd w:val="clear" w:color="auto" w:fill="F6F6F7"/>
          </w:tcPr>
          <w:p w:rsidR="009F1B7F" w:rsidRDefault="00000000">
            <w:pPr>
              <w:pStyle w:val="TableParagraph"/>
              <w:spacing w:line="319" w:lineRule="exact"/>
              <w:ind w:left="11"/>
              <w:rPr>
                <w:b/>
                <w:sz w:val="28"/>
              </w:rPr>
            </w:pPr>
            <w:r>
              <w:rPr>
                <w:b/>
                <w:spacing w:val="-2"/>
                <w:sz w:val="28"/>
              </w:rPr>
              <w:t>Topic</w:t>
            </w:r>
          </w:p>
        </w:tc>
        <w:tc>
          <w:tcPr>
            <w:tcW w:w="6096" w:type="dxa"/>
            <w:shd w:val="clear" w:color="auto" w:fill="F6F6F7"/>
          </w:tcPr>
          <w:p w:rsidR="009F1B7F" w:rsidRDefault="00000000">
            <w:pPr>
              <w:pStyle w:val="TableParagraph"/>
              <w:spacing w:line="319" w:lineRule="exact"/>
              <w:ind w:left="11"/>
              <w:rPr>
                <w:b/>
                <w:sz w:val="28"/>
              </w:rPr>
            </w:pPr>
            <w:r>
              <w:rPr>
                <w:b/>
                <w:spacing w:val="-2"/>
                <w:sz w:val="28"/>
              </w:rPr>
              <w:t>Description</w:t>
            </w:r>
          </w:p>
        </w:tc>
        <w:tc>
          <w:tcPr>
            <w:tcW w:w="1507" w:type="dxa"/>
            <w:shd w:val="clear" w:color="auto" w:fill="F6F6F7"/>
          </w:tcPr>
          <w:p w:rsidR="009F1B7F" w:rsidRDefault="00000000">
            <w:pPr>
              <w:pStyle w:val="TableParagraph"/>
              <w:spacing w:line="319" w:lineRule="exact"/>
              <w:ind w:left="88"/>
              <w:rPr>
                <w:b/>
                <w:sz w:val="28"/>
              </w:rPr>
            </w:pPr>
            <w:r>
              <w:rPr>
                <w:b/>
                <w:spacing w:val="-2"/>
                <w:sz w:val="28"/>
              </w:rPr>
              <w:t>Author</w:t>
            </w:r>
          </w:p>
        </w:tc>
        <w:tc>
          <w:tcPr>
            <w:tcW w:w="734" w:type="dxa"/>
            <w:shd w:val="clear" w:color="auto" w:fill="F6F6F7"/>
          </w:tcPr>
          <w:p w:rsidR="009F1B7F" w:rsidRDefault="00000000">
            <w:pPr>
              <w:pStyle w:val="TableParagraph"/>
              <w:spacing w:line="319" w:lineRule="exact"/>
              <w:ind w:left="35"/>
              <w:rPr>
                <w:b/>
                <w:sz w:val="28"/>
              </w:rPr>
            </w:pPr>
            <w:r>
              <w:rPr>
                <w:b/>
                <w:spacing w:val="-4"/>
                <w:sz w:val="28"/>
              </w:rPr>
              <w:t>Year</w:t>
            </w:r>
          </w:p>
        </w:tc>
      </w:tr>
      <w:tr w:rsidR="009F1B7F">
        <w:trPr>
          <w:trHeight w:val="2593"/>
        </w:trPr>
        <w:tc>
          <w:tcPr>
            <w:tcW w:w="1889" w:type="dxa"/>
            <w:shd w:val="clear" w:color="auto" w:fill="F6F6F7"/>
          </w:tcPr>
          <w:p w:rsidR="009F1B7F" w:rsidRDefault="009F1B7F">
            <w:pPr>
              <w:pStyle w:val="TableParagraph"/>
              <w:rPr>
                <w:b/>
                <w:sz w:val="20"/>
              </w:rPr>
            </w:pPr>
          </w:p>
          <w:p w:rsidR="009F1B7F" w:rsidRDefault="009F1B7F">
            <w:pPr>
              <w:pStyle w:val="TableParagraph"/>
              <w:spacing w:before="63"/>
              <w:rPr>
                <w:b/>
                <w:sz w:val="20"/>
              </w:rPr>
            </w:pPr>
          </w:p>
          <w:p w:rsidR="009F1B7F" w:rsidRDefault="00000000">
            <w:pPr>
              <w:pStyle w:val="TableParagraph"/>
              <w:tabs>
                <w:tab w:val="left" w:pos="1280"/>
                <w:tab w:val="left" w:pos="1580"/>
              </w:tabs>
              <w:spacing w:line="360" w:lineRule="auto"/>
              <w:ind w:left="30" w:right="120"/>
              <w:rPr>
                <w:sz w:val="20"/>
              </w:rPr>
            </w:pPr>
            <w:r>
              <w:rPr>
                <w:b/>
                <w:spacing w:val="-2"/>
                <w:sz w:val="20"/>
              </w:rPr>
              <w:t>1.</w:t>
            </w:r>
            <w:r>
              <w:rPr>
                <w:b/>
                <w:bCs/>
                <w:sz w:val="20"/>
                <w:szCs w:val="20"/>
                <w:lang w:val="en-IN"/>
              </w:rPr>
              <w:t>User Experience in Online Booking</w:t>
            </w:r>
            <w:r>
              <w:rPr>
                <w:b/>
                <w:sz w:val="20"/>
                <w:szCs w:val="20"/>
                <w:lang w:val="en-IN"/>
              </w:rPr>
              <w:t xml:space="preserve"> </w:t>
            </w:r>
          </w:p>
        </w:tc>
        <w:tc>
          <w:tcPr>
            <w:tcW w:w="6096" w:type="dxa"/>
            <w:shd w:val="clear" w:color="auto" w:fill="F6F6F7"/>
          </w:tcPr>
          <w:p w:rsidR="009F1B7F" w:rsidRDefault="009F1B7F">
            <w:pPr>
              <w:pStyle w:val="TableParagraph"/>
              <w:spacing w:before="176" w:line="480" w:lineRule="auto"/>
              <w:jc w:val="both"/>
              <w:rPr>
                <w:b/>
                <w:color w:val="1F497D" w:themeColor="text2"/>
                <w:sz w:val="20"/>
                <w:szCs w:val="20"/>
              </w:rPr>
            </w:pPr>
          </w:p>
          <w:p w:rsidR="009F1B7F" w:rsidRDefault="00000000">
            <w:pPr>
              <w:pStyle w:val="TableParagraph"/>
              <w:spacing w:before="1" w:line="480" w:lineRule="auto"/>
              <w:ind w:left="32"/>
              <w:jc w:val="both"/>
              <w:rPr>
                <w:sz w:val="20"/>
              </w:rPr>
            </w:pPr>
            <w:r>
              <w:rPr>
                <w:color w:val="404040" w:themeColor="text1" w:themeTint="BF"/>
                <w:sz w:val="20"/>
                <w:szCs w:val="20"/>
              </w:rPr>
              <w:t xml:space="preserve">This study explores the significance of user interface design and user experience in online booking systems, emphasizing that a user-friendly design increases customer satisfaction and conversion rates. </w:t>
            </w:r>
          </w:p>
        </w:tc>
        <w:tc>
          <w:tcPr>
            <w:tcW w:w="1507" w:type="dxa"/>
            <w:shd w:val="clear" w:color="auto" w:fill="F6F6F7"/>
          </w:tcPr>
          <w:p w:rsidR="009F1B7F" w:rsidRDefault="009F1B7F">
            <w:pPr>
              <w:pStyle w:val="TableParagraph"/>
              <w:rPr>
                <w:b/>
              </w:rPr>
            </w:pPr>
          </w:p>
          <w:p w:rsidR="009F1B7F" w:rsidRDefault="009F1B7F">
            <w:pPr>
              <w:pStyle w:val="TableParagraph"/>
              <w:rPr>
                <w:b/>
              </w:rPr>
            </w:pPr>
          </w:p>
          <w:p w:rsidR="009F1B7F" w:rsidRDefault="009F1B7F">
            <w:pPr>
              <w:pStyle w:val="TableParagraph"/>
              <w:rPr>
                <w:b/>
              </w:rPr>
            </w:pPr>
          </w:p>
          <w:p w:rsidR="009F1B7F" w:rsidRDefault="009F1B7F">
            <w:pPr>
              <w:pStyle w:val="TableParagraph"/>
              <w:spacing w:before="195"/>
              <w:rPr>
                <w:b/>
              </w:rPr>
            </w:pPr>
          </w:p>
          <w:p w:rsidR="009F1B7F" w:rsidRDefault="00000000">
            <w:pPr>
              <w:pStyle w:val="TableParagraph"/>
              <w:ind w:left="4"/>
            </w:pPr>
            <w:r>
              <w:rPr>
                <w:spacing w:val="-3"/>
              </w:rPr>
              <w:t xml:space="preserve"> </w:t>
            </w:r>
            <w:r>
              <w:rPr>
                <w:b/>
                <w:bCs/>
                <w:color w:val="404040" w:themeColor="text1" w:themeTint="BF"/>
                <w:sz w:val="20"/>
                <w:szCs w:val="20"/>
              </w:rPr>
              <w:t>Shrestha et al</w:t>
            </w:r>
          </w:p>
        </w:tc>
        <w:tc>
          <w:tcPr>
            <w:tcW w:w="734"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59"/>
              <w:rPr>
                <w:b/>
                <w:sz w:val="20"/>
              </w:rPr>
            </w:pPr>
          </w:p>
          <w:p w:rsidR="009F1B7F" w:rsidRDefault="00000000">
            <w:pPr>
              <w:pStyle w:val="TableParagraph"/>
              <w:ind w:left="35"/>
              <w:rPr>
                <w:b/>
                <w:sz w:val="20"/>
                <w:lang w:val="en-IN"/>
              </w:rPr>
            </w:pPr>
            <w:r>
              <w:rPr>
                <w:b/>
                <w:color w:val="364150"/>
                <w:spacing w:val="-4"/>
                <w:sz w:val="20"/>
              </w:rPr>
              <w:t>202</w:t>
            </w:r>
            <w:r>
              <w:rPr>
                <w:b/>
                <w:color w:val="364150"/>
                <w:spacing w:val="-4"/>
                <w:sz w:val="20"/>
                <w:lang w:val="en-IN"/>
              </w:rPr>
              <w:t>0</w:t>
            </w:r>
          </w:p>
        </w:tc>
      </w:tr>
      <w:tr w:rsidR="009F1B7F">
        <w:trPr>
          <w:trHeight w:val="2067"/>
        </w:trPr>
        <w:tc>
          <w:tcPr>
            <w:tcW w:w="1889" w:type="dxa"/>
            <w:shd w:val="clear" w:color="auto" w:fill="F6F6F7"/>
          </w:tcPr>
          <w:p w:rsidR="009F1B7F" w:rsidRDefault="009F1B7F">
            <w:pPr>
              <w:pStyle w:val="TableParagraph"/>
              <w:rPr>
                <w:b/>
                <w:sz w:val="20"/>
              </w:rPr>
            </w:pPr>
          </w:p>
          <w:p w:rsidR="009F1B7F" w:rsidRDefault="009F1B7F">
            <w:pPr>
              <w:pStyle w:val="TableParagraph"/>
              <w:spacing w:before="226"/>
              <w:rPr>
                <w:b/>
                <w:sz w:val="20"/>
              </w:rPr>
            </w:pPr>
          </w:p>
          <w:p w:rsidR="009F1B7F" w:rsidRDefault="00000000">
            <w:pPr>
              <w:pStyle w:val="TableParagraph"/>
              <w:tabs>
                <w:tab w:val="left" w:pos="1168"/>
                <w:tab w:val="left" w:pos="1536"/>
              </w:tabs>
              <w:spacing w:line="360" w:lineRule="auto"/>
              <w:ind w:left="30" w:right="120"/>
              <w:rPr>
                <w:b/>
                <w:sz w:val="20"/>
              </w:rPr>
            </w:pPr>
            <w:r>
              <w:rPr>
                <w:b/>
                <w:spacing w:val="-2"/>
                <w:sz w:val="20"/>
              </w:rPr>
              <w:t>2.Security Challenges</w:t>
            </w:r>
            <w:r>
              <w:rPr>
                <w:b/>
                <w:sz w:val="20"/>
              </w:rPr>
              <w:tab/>
            </w:r>
            <w:r>
              <w:rPr>
                <w:b/>
                <w:spacing w:val="-6"/>
                <w:sz w:val="20"/>
              </w:rPr>
              <w:t>in</w:t>
            </w:r>
            <w:r>
              <w:rPr>
                <w:b/>
                <w:sz w:val="20"/>
              </w:rPr>
              <w:tab/>
            </w:r>
            <w:r>
              <w:rPr>
                <w:b/>
                <w:spacing w:val="-6"/>
                <w:sz w:val="20"/>
              </w:rPr>
              <w:t xml:space="preserve">E- </w:t>
            </w:r>
            <w:r>
              <w:rPr>
                <w:b/>
                <w:spacing w:val="-2"/>
                <w:sz w:val="20"/>
              </w:rPr>
              <w:t>commerce</w:t>
            </w:r>
          </w:p>
        </w:tc>
        <w:tc>
          <w:tcPr>
            <w:tcW w:w="6096" w:type="dxa"/>
            <w:shd w:val="clear" w:color="auto" w:fill="F6F6F7"/>
          </w:tcPr>
          <w:p w:rsidR="009F1B7F" w:rsidRDefault="009F1B7F">
            <w:pPr>
              <w:pStyle w:val="TableParagraph"/>
              <w:rPr>
                <w:b/>
                <w:sz w:val="20"/>
              </w:rPr>
            </w:pPr>
          </w:p>
          <w:p w:rsidR="009F1B7F" w:rsidRDefault="009F1B7F">
            <w:pPr>
              <w:pStyle w:val="TableParagraph"/>
              <w:spacing w:before="58"/>
              <w:rPr>
                <w:b/>
                <w:sz w:val="20"/>
              </w:rPr>
            </w:pPr>
          </w:p>
          <w:p w:rsidR="009F1B7F" w:rsidRDefault="00000000">
            <w:pPr>
              <w:pStyle w:val="TableParagraph"/>
              <w:spacing w:line="360" w:lineRule="auto"/>
              <w:ind w:left="32" w:right="72"/>
              <w:jc w:val="both"/>
              <w:rPr>
                <w:sz w:val="20"/>
              </w:rPr>
            </w:pPr>
            <w:r>
              <w:rPr>
                <w:color w:val="3F3F3F"/>
                <w:sz w:val="20"/>
              </w:rPr>
              <w:t xml:space="preserve">This paper reviews the security threats faced by e-commerce platforms, particularly focusing on online payment systems. It discusses various methods to enhance security, such as encryption and two-factor </w:t>
            </w:r>
            <w:r>
              <w:rPr>
                <w:color w:val="3F3F3F"/>
                <w:spacing w:val="-2"/>
                <w:sz w:val="20"/>
              </w:rPr>
              <w:t>authentication.</w:t>
            </w:r>
          </w:p>
        </w:tc>
        <w:tc>
          <w:tcPr>
            <w:tcW w:w="1507"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225"/>
              <w:rPr>
                <w:b/>
                <w:sz w:val="20"/>
              </w:rPr>
            </w:pPr>
          </w:p>
          <w:p w:rsidR="009F1B7F" w:rsidRDefault="00000000">
            <w:pPr>
              <w:pStyle w:val="TableParagraph"/>
              <w:tabs>
                <w:tab w:val="left" w:pos="1271"/>
              </w:tabs>
              <w:ind w:left="4"/>
              <w:rPr>
                <w:b/>
                <w:sz w:val="20"/>
              </w:rPr>
            </w:pPr>
            <w:r>
              <w:rPr>
                <w:b/>
                <w:color w:val="3F3F3F"/>
                <w:spacing w:val="-2"/>
                <w:sz w:val="20"/>
              </w:rPr>
              <w:t>Gupta</w:t>
            </w:r>
            <w:r>
              <w:rPr>
                <w:b/>
                <w:color w:val="3F3F3F"/>
                <w:sz w:val="20"/>
              </w:rPr>
              <w:tab/>
            </w:r>
            <w:r>
              <w:rPr>
                <w:b/>
                <w:color w:val="3F3F3F"/>
                <w:spacing w:val="-10"/>
                <w:sz w:val="20"/>
              </w:rPr>
              <w:t>&amp;</w:t>
            </w:r>
          </w:p>
          <w:p w:rsidR="009F1B7F" w:rsidRDefault="00000000">
            <w:pPr>
              <w:pStyle w:val="TableParagraph"/>
              <w:spacing w:before="116"/>
              <w:ind w:left="4"/>
              <w:rPr>
                <w:b/>
                <w:sz w:val="20"/>
              </w:rPr>
            </w:pPr>
            <w:r>
              <w:rPr>
                <w:b/>
                <w:color w:val="3F3F3F"/>
                <w:spacing w:val="-2"/>
                <w:sz w:val="20"/>
              </w:rPr>
              <w:t>Kumar</w:t>
            </w:r>
          </w:p>
        </w:tc>
        <w:tc>
          <w:tcPr>
            <w:tcW w:w="734"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225"/>
              <w:rPr>
                <w:b/>
                <w:sz w:val="20"/>
              </w:rPr>
            </w:pPr>
          </w:p>
          <w:p w:rsidR="009F1B7F" w:rsidRDefault="00000000">
            <w:pPr>
              <w:pStyle w:val="TableParagraph"/>
              <w:ind w:left="4"/>
              <w:rPr>
                <w:b/>
                <w:sz w:val="20"/>
              </w:rPr>
            </w:pPr>
            <w:r>
              <w:rPr>
                <w:b/>
                <w:spacing w:val="-4"/>
                <w:sz w:val="20"/>
              </w:rPr>
              <w:t>2019</w:t>
            </w:r>
          </w:p>
        </w:tc>
      </w:tr>
      <w:tr w:rsidR="009F1B7F">
        <w:trPr>
          <w:trHeight w:val="1561"/>
        </w:trPr>
        <w:tc>
          <w:tcPr>
            <w:tcW w:w="1889"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5"/>
              <w:rPr>
                <w:b/>
                <w:sz w:val="20"/>
              </w:rPr>
            </w:pPr>
          </w:p>
          <w:p w:rsidR="009F1B7F" w:rsidRDefault="00000000">
            <w:pPr>
              <w:pStyle w:val="TableParagraph"/>
              <w:spacing w:line="360" w:lineRule="auto"/>
              <w:ind w:left="4"/>
              <w:rPr>
                <w:b/>
                <w:sz w:val="20"/>
              </w:rPr>
            </w:pPr>
            <w:r>
              <w:rPr>
                <w:b/>
                <w:sz w:val="20"/>
              </w:rPr>
              <w:t>3.</w:t>
            </w:r>
            <w:r>
              <w:rPr>
                <w:b/>
                <w:spacing w:val="80"/>
                <w:sz w:val="20"/>
              </w:rPr>
              <w:t xml:space="preserve"> </w:t>
            </w:r>
            <w:r>
              <w:rPr>
                <w:b/>
                <w:sz w:val="20"/>
              </w:rPr>
              <w:t>Dynamic</w:t>
            </w:r>
            <w:r>
              <w:rPr>
                <w:b/>
                <w:spacing w:val="96"/>
                <w:sz w:val="20"/>
              </w:rPr>
              <w:t xml:space="preserve"> </w:t>
            </w:r>
            <w:r>
              <w:rPr>
                <w:b/>
                <w:sz w:val="20"/>
              </w:rPr>
              <w:t xml:space="preserve">Pricing </w:t>
            </w:r>
            <w:r>
              <w:rPr>
                <w:b/>
                <w:spacing w:val="-2"/>
                <w:sz w:val="20"/>
              </w:rPr>
              <w:t>Models</w:t>
            </w:r>
          </w:p>
        </w:tc>
        <w:tc>
          <w:tcPr>
            <w:tcW w:w="6096" w:type="dxa"/>
            <w:shd w:val="clear" w:color="auto" w:fill="F6F6F7"/>
          </w:tcPr>
          <w:p w:rsidR="009F1B7F" w:rsidRDefault="00000000">
            <w:pPr>
              <w:pStyle w:val="TableParagraph"/>
              <w:spacing w:before="180" w:line="360" w:lineRule="auto"/>
              <w:ind w:left="4" w:right="-15"/>
              <w:jc w:val="both"/>
              <w:rPr>
                <w:sz w:val="20"/>
              </w:rPr>
            </w:pPr>
            <w:r>
              <w:rPr>
                <w:color w:val="3F3F3F"/>
                <w:sz w:val="20"/>
              </w:rPr>
              <w:t xml:space="preserve">The research examines the effectiveness of dynamic pricing in various industries, including transportation. It discusses how dynamic pricing can </w:t>
            </w:r>
            <w:proofErr w:type="gramStart"/>
            <w:r>
              <w:rPr>
                <w:color w:val="3F3F3F"/>
                <w:sz w:val="20"/>
              </w:rPr>
              <w:t>optimize</w:t>
            </w:r>
            <w:r>
              <w:rPr>
                <w:color w:val="3F3F3F"/>
                <w:spacing w:val="28"/>
                <w:sz w:val="20"/>
              </w:rPr>
              <w:t xml:space="preserve">  </w:t>
            </w:r>
            <w:r>
              <w:rPr>
                <w:color w:val="3F3F3F"/>
                <w:sz w:val="20"/>
              </w:rPr>
              <w:t>revenue</w:t>
            </w:r>
            <w:proofErr w:type="gramEnd"/>
            <w:r>
              <w:rPr>
                <w:color w:val="3F3F3F"/>
                <w:spacing w:val="29"/>
                <w:sz w:val="20"/>
              </w:rPr>
              <w:t xml:space="preserve">  </w:t>
            </w:r>
            <w:r>
              <w:rPr>
                <w:color w:val="3F3F3F"/>
                <w:sz w:val="20"/>
              </w:rPr>
              <w:t>but</w:t>
            </w:r>
            <w:r>
              <w:rPr>
                <w:color w:val="3F3F3F"/>
                <w:spacing w:val="29"/>
                <w:sz w:val="20"/>
              </w:rPr>
              <w:t xml:space="preserve">  </w:t>
            </w:r>
            <w:r>
              <w:rPr>
                <w:color w:val="3F3F3F"/>
                <w:sz w:val="20"/>
              </w:rPr>
              <w:t>also</w:t>
            </w:r>
            <w:r>
              <w:rPr>
                <w:color w:val="3F3F3F"/>
                <w:spacing w:val="28"/>
                <w:sz w:val="20"/>
              </w:rPr>
              <w:t xml:space="preserve">  </w:t>
            </w:r>
            <w:r>
              <w:rPr>
                <w:color w:val="3F3F3F"/>
                <w:sz w:val="20"/>
              </w:rPr>
              <w:t>raises</w:t>
            </w:r>
            <w:r>
              <w:rPr>
                <w:color w:val="3F3F3F"/>
                <w:spacing w:val="28"/>
                <w:sz w:val="20"/>
              </w:rPr>
              <w:t xml:space="preserve">  </w:t>
            </w:r>
            <w:r>
              <w:rPr>
                <w:color w:val="3F3F3F"/>
                <w:sz w:val="20"/>
              </w:rPr>
              <w:t>ethical</w:t>
            </w:r>
            <w:r>
              <w:rPr>
                <w:color w:val="3F3F3F"/>
                <w:spacing w:val="29"/>
                <w:sz w:val="20"/>
              </w:rPr>
              <w:t xml:space="preserve">  </w:t>
            </w:r>
            <w:r>
              <w:rPr>
                <w:color w:val="3F3F3F"/>
                <w:sz w:val="20"/>
              </w:rPr>
              <w:t>concerns</w:t>
            </w:r>
            <w:r>
              <w:rPr>
                <w:color w:val="3F3F3F"/>
                <w:spacing w:val="29"/>
                <w:sz w:val="20"/>
              </w:rPr>
              <w:t xml:space="preserve">  </w:t>
            </w:r>
            <w:r>
              <w:rPr>
                <w:color w:val="3F3F3F"/>
                <w:sz w:val="20"/>
              </w:rPr>
              <w:t>about</w:t>
            </w:r>
            <w:r>
              <w:rPr>
                <w:color w:val="3F3F3F"/>
                <w:spacing w:val="28"/>
                <w:sz w:val="20"/>
              </w:rPr>
              <w:t xml:space="preserve">  </w:t>
            </w:r>
            <w:r>
              <w:rPr>
                <w:color w:val="3F3F3F"/>
                <w:spacing w:val="-2"/>
                <w:sz w:val="20"/>
              </w:rPr>
              <w:t>customer</w:t>
            </w:r>
          </w:p>
          <w:p w:rsidR="009F1B7F" w:rsidRDefault="00000000">
            <w:pPr>
              <w:pStyle w:val="TableParagraph"/>
              <w:spacing w:line="229" w:lineRule="exact"/>
              <w:ind w:left="4"/>
              <w:jc w:val="both"/>
              <w:rPr>
                <w:sz w:val="20"/>
              </w:rPr>
            </w:pPr>
            <w:r>
              <w:rPr>
                <w:color w:val="3F3F3F"/>
                <w:sz w:val="20"/>
              </w:rPr>
              <w:t>perception</w:t>
            </w:r>
            <w:r>
              <w:rPr>
                <w:color w:val="3F3F3F"/>
                <w:spacing w:val="-6"/>
                <w:sz w:val="20"/>
              </w:rPr>
              <w:t xml:space="preserve"> </w:t>
            </w:r>
            <w:r>
              <w:rPr>
                <w:color w:val="3F3F3F"/>
                <w:sz w:val="20"/>
              </w:rPr>
              <w:t>and</w:t>
            </w:r>
            <w:r>
              <w:rPr>
                <w:color w:val="3F3F3F"/>
                <w:spacing w:val="-5"/>
                <w:sz w:val="20"/>
              </w:rPr>
              <w:t xml:space="preserve"> </w:t>
            </w:r>
            <w:r>
              <w:rPr>
                <w:color w:val="3F3F3F"/>
                <w:spacing w:val="-2"/>
                <w:sz w:val="20"/>
              </w:rPr>
              <w:t>trust.</w:t>
            </w:r>
          </w:p>
        </w:tc>
        <w:tc>
          <w:tcPr>
            <w:tcW w:w="1507"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5"/>
              <w:rPr>
                <w:b/>
                <w:sz w:val="20"/>
              </w:rPr>
            </w:pPr>
          </w:p>
          <w:p w:rsidR="009F1B7F" w:rsidRDefault="00000000">
            <w:pPr>
              <w:pStyle w:val="TableParagraph"/>
              <w:ind w:left="4"/>
              <w:rPr>
                <w:b/>
                <w:sz w:val="20"/>
              </w:rPr>
            </w:pPr>
            <w:r>
              <w:rPr>
                <w:b/>
                <w:color w:val="3F3F3F"/>
                <w:sz w:val="20"/>
              </w:rPr>
              <w:t>Chen</w:t>
            </w:r>
            <w:r>
              <w:rPr>
                <w:b/>
                <w:color w:val="3F3F3F"/>
                <w:spacing w:val="-4"/>
                <w:sz w:val="20"/>
              </w:rPr>
              <w:t xml:space="preserve"> </w:t>
            </w:r>
            <w:r>
              <w:rPr>
                <w:b/>
                <w:color w:val="3F3F3F"/>
                <w:sz w:val="20"/>
              </w:rPr>
              <w:t>&amp;</w:t>
            </w:r>
            <w:r>
              <w:rPr>
                <w:b/>
                <w:color w:val="3F3F3F"/>
                <w:spacing w:val="-2"/>
                <w:sz w:val="20"/>
              </w:rPr>
              <w:t xml:space="preserve"> </w:t>
            </w:r>
            <w:r>
              <w:rPr>
                <w:b/>
                <w:color w:val="3F3F3F"/>
                <w:spacing w:val="-4"/>
                <w:sz w:val="20"/>
              </w:rPr>
              <w:t>Wang</w:t>
            </w:r>
          </w:p>
        </w:tc>
        <w:tc>
          <w:tcPr>
            <w:tcW w:w="734"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5"/>
              <w:rPr>
                <w:b/>
                <w:sz w:val="20"/>
              </w:rPr>
            </w:pPr>
          </w:p>
          <w:p w:rsidR="009F1B7F" w:rsidRDefault="00000000">
            <w:pPr>
              <w:pStyle w:val="TableParagraph"/>
              <w:ind w:left="4"/>
              <w:rPr>
                <w:b/>
                <w:sz w:val="20"/>
              </w:rPr>
            </w:pPr>
            <w:r>
              <w:rPr>
                <w:b/>
                <w:spacing w:val="-4"/>
                <w:sz w:val="20"/>
              </w:rPr>
              <w:t>2021</w:t>
            </w:r>
          </w:p>
        </w:tc>
      </w:tr>
      <w:tr w:rsidR="009F1B7F">
        <w:trPr>
          <w:trHeight w:val="1561"/>
        </w:trPr>
        <w:tc>
          <w:tcPr>
            <w:tcW w:w="1889" w:type="dxa"/>
            <w:shd w:val="clear" w:color="auto" w:fill="F6F6F7"/>
          </w:tcPr>
          <w:p w:rsidR="009F1B7F" w:rsidRDefault="009F1B7F">
            <w:pPr>
              <w:pStyle w:val="TableParagraph"/>
              <w:spacing w:before="183"/>
              <w:rPr>
                <w:b/>
                <w:sz w:val="20"/>
              </w:rPr>
            </w:pPr>
          </w:p>
          <w:p w:rsidR="009F1B7F" w:rsidRDefault="00000000">
            <w:pPr>
              <w:pStyle w:val="TableParagraph"/>
              <w:tabs>
                <w:tab w:val="left" w:pos="1570"/>
              </w:tabs>
              <w:spacing w:line="340" w:lineRule="atLeast"/>
              <w:ind w:left="30" w:right="118"/>
              <w:rPr>
                <w:b/>
                <w:sz w:val="20"/>
              </w:rPr>
            </w:pPr>
            <w:r>
              <w:rPr>
                <w:b/>
                <w:spacing w:val="-2"/>
                <w:sz w:val="20"/>
              </w:rPr>
              <w:t>4.Integration</w:t>
            </w:r>
            <w:r>
              <w:rPr>
                <w:b/>
                <w:sz w:val="20"/>
              </w:rPr>
              <w:tab/>
            </w:r>
            <w:r>
              <w:rPr>
                <w:b/>
                <w:spacing w:val="-6"/>
                <w:sz w:val="20"/>
              </w:rPr>
              <w:t xml:space="preserve">of </w:t>
            </w:r>
            <w:r>
              <w:rPr>
                <w:b/>
                <w:spacing w:val="-2"/>
                <w:sz w:val="20"/>
              </w:rPr>
              <w:t>Third-Party Services</w:t>
            </w:r>
          </w:p>
        </w:tc>
        <w:tc>
          <w:tcPr>
            <w:tcW w:w="6096" w:type="dxa"/>
            <w:shd w:val="clear" w:color="auto" w:fill="F6F6F7"/>
          </w:tcPr>
          <w:p w:rsidR="009F1B7F" w:rsidRDefault="009F1B7F">
            <w:pPr>
              <w:pStyle w:val="TableParagraph"/>
              <w:spacing w:before="113"/>
              <w:rPr>
                <w:b/>
                <w:sz w:val="20"/>
              </w:rPr>
            </w:pPr>
          </w:p>
          <w:p w:rsidR="009F1B7F" w:rsidRDefault="00000000">
            <w:pPr>
              <w:pStyle w:val="TableParagraph"/>
              <w:spacing w:line="360" w:lineRule="auto"/>
              <w:ind w:left="4" w:right="73"/>
              <w:jc w:val="both"/>
              <w:rPr>
                <w:sz w:val="20"/>
              </w:rPr>
            </w:pPr>
            <w:r>
              <w:rPr>
                <w:color w:val="3F3F3F"/>
                <w:sz w:val="20"/>
              </w:rPr>
              <w:t>This article analyzes the challenges and benefits of integrating third-party services in booking systems, such as airlines and car rentals, highlighting the importance</w:t>
            </w:r>
            <w:r>
              <w:rPr>
                <w:color w:val="3F3F3F"/>
                <w:spacing w:val="-2"/>
                <w:sz w:val="20"/>
              </w:rPr>
              <w:t xml:space="preserve"> </w:t>
            </w:r>
            <w:r>
              <w:rPr>
                <w:color w:val="3F3F3F"/>
                <w:sz w:val="20"/>
              </w:rPr>
              <w:t>of</w:t>
            </w:r>
            <w:r>
              <w:rPr>
                <w:color w:val="3F3F3F"/>
                <w:spacing w:val="-3"/>
                <w:sz w:val="20"/>
              </w:rPr>
              <w:t xml:space="preserve"> </w:t>
            </w:r>
            <w:r>
              <w:rPr>
                <w:color w:val="3F3F3F"/>
                <w:sz w:val="20"/>
              </w:rPr>
              <w:t>APIs</w:t>
            </w:r>
            <w:r>
              <w:rPr>
                <w:color w:val="3F3F3F"/>
                <w:spacing w:val="-3"/>
                <w:sz w:val="20"/>
              </w:rPr>
              <w:t xml:space="preserve"> </w:t>
            </w:r>
            <w:r>
              <w:rPr>
                <w:color w:val="3F3F3F"/>
                <w:sz w:val="20"/>
              </w:rPr>
              <w:t>and</w:t>
            </w:r>
            <w:r>
              <w:rPr>
                <w:color w:val="3F3F3F"/>
                <w:spacing w:val="-1"/>
                <w:sz w:val="20"/>
              </w:rPr>
              <w:t xml:space="preserve"> </w:t>
            </w:r>
            <w:r>
              <w:rPr>
                <w:color w:val="3F3F3F"/>
                <w:sz w:val="20"/>
              </w:rPr>
              <w:t>interoperability</w:t>
            </w:r>
            <w:r>
              <w:rPr>
                <w:color w:val="3F3F3F"/>
                <w:spacing w:val="-1"/>
                <w:sz w:val="20"/>
              </w:rPr>
              <w:t xml:space="preserve"> </w:t>
            </w:r>
            <w:r>
              <w:rPr>
                <w:color w:val="3F3F3F"/>
                <w:sz w:val="20"/>
              </w:rPr>
              <w:t>for seamless</w:t>
            </w:r>
            <w:r>
              <w:rPr>
                <w:color w:val="3F3F3F"/>
                <w:spacing w:val="-3"/>
                <w:sz w:val="20"/>
              </w:rPr>
              <w:t xml:space="preserve"> </w:t>
            </w:r>
            <w:r>
              <w:rPr>
                <w:color w:val="3F3F3F"/>
                <w:sz w:val="20"/>
              </w:rPr>
              <w:t>user</w:t>
            </w:r>
            <w:r>
              <w:rPr>
                <w:color w:val="3F3F3F"/>
                <w:spacing w:val="-1"/>
                <w:sz w:val="20"/>
              </w:rPr>
              <w:t xml:space="preserve"> </w:t>
            </w:r>
            <w:r>
              <w:rPr>
                <w:color w:val="3F3F3F"/>
                <w:sz w:val="20"/>
              </w:rPr>
              <w:t>experiences.</w:t>
            </w:r>
          </w:p>
        </w:tc>
        <w:tc>
          <w:tcPr>
            <w:tcW w:w="1507" w:type="dxa"/>
            <w:shd w:val="clear" w:color="auto" w:fill="F6F6F7"/>
          </w:tcPr>
          <w:p w:rsidR="009F1B7F" w:rsidRDefault="009F1B7F">
            <w:pPr>
              <w:pStyle w:val="TableParagraph"/>
              <w:rPr>
                <w:b/>
                <w:sz w:val="20"/>
              </w:rPr>
            </w:pPr>
          </w:p>
          <w:p w:rsidR="009F1B7F" w:rsidRDefault="009F1B7F">
            <w:pPr>
              <w:pStyle w:val="TableParagraph"/>
              <w:spacing w:before="58"/>
              <w:rPr>
                <w:b/>
                <w:sz w:val="20"/>
              </w:rPr>
            </w:pPr>
          </w:p>
          <w:p w:rsidR="009F1B7F" w:rsidRDefault="00000000">
            <w:pPr>
              <w:pStyle w:val="TableParagraph"/>
              <w:ind w:left="4"/>
              <w:rPr>
                <w:b/>
                <w:sz w:val="20"/>
              </w:rPr>
            </w:pPr>
            <w:r>
              <w:rPr>
                <w:b/>
                <w:color w:val="364150"/>
                <w:sz w:val="20"/>
              </w:rPr>
              <w:t>Martin</w:t>
            </w:r>
            <w:r>
              <w:rPr>
                <w:b/>
                <w:color w:val="364150"/>
                <w:spacing w:val="-13"/>
                <w:sz w:val="20"/>
              </w:rPr>
              <w:t xml:space="preserve"> </w:t>
            </w:r>
            <w:r>
              <w:rPr>
                <w:b/>
                <w:color w:val="364150"/>
                <w:sz w:val="20"/>
              </w:rPr>
              <w:t>&amp;</w:t>
            </w:r>
            <w:r>
              <w:rPr>
                <w:b/>
                <w:color w:val="364150"/>
                <w:spacing w:val="-11"/>
                <w:sz w:val="20"/>
              </w:rPr>
              <w:t xml:space="preserve"> </w:t>
            </w:r>
            <w:r>
              <w:rPr>
                <w:b/>
                <w:color w:val="364150"/>
                <w:spacing w:val="-2"/>
                <w:sz w:val="20"/>
              </w:rPr>
              <w:t>Smith</w:t>
            </w:r>
          </w:p>
        </w:tc>
        <w:tc>
          <w:tcPr>
            <w:tcW w:w="734" w:type="dxa"/>
            <w:shd w:val="clear" w:color="auto" w:fill="F6F6F7"/>
          </w:tcPr>
          <w:p w:rsidR="009F1B7F" w:rsidRDefault="009F1B7F">
            <w:pPr>
              <w:pStyle w:val="TableParagraph"/>
              <w:rPr>
                <w:b/>
                <w:sz w:val="20"/>
              </w:rPr>
            </w:pPr>
          </w:p>
          <w:p w:rsidR="009F1B7F" w:rsidRDefault="009F1B7F">
            <w:pPr>
              <w:pStyle w:val="TableParagraph"/>
              <w:spacing w:before="228"/>
              <w:rPr>
                <w:b/>
                <w:sz w:val="20"/>
              </w:rPr>
            </w:pPr>
          </w:p>
          <w:p w:rsidR="009F1B7F" w:rsidRDefault="00000000">
            <w:pPr>
              <w:pStyle w:val="TableParagraph"/>
              <w:spacing w:before="1"/>
              <w:ind w:left="4"/>
              <w:rPr>
                <w:b/>
                <w:sz w:val="20"/>
              </w:rPr>
            </w:pPr>
            <w:r>
              <w:rPr>
                <w:b/>
                <w:color w:val="364150"/>
                <w:spacing w:val="-4"/>
                <w:sz w:val="20"/>
              </w:rPr>
              <w:t>2022</w:t>
            </w:r>
          </w:p>
        </w:tc>
      </w:tr>
      <w:tr w:rsidR="009F1B7F">
        <w:trPr>
          <w:trHeight w:val="1738"/>
        </w:trPr>
        <w:tc>
          <w:tcPr>
            <w:tcW w:w="1889"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5"/>
              <w:rPr>
                <w:b/>
                <w:sz w:val="20"/>
              </w:rPr>
            </w:pPr>
          </w:p>
          <w:p w:rsidR="009F1B7F" w:rsidRDefault="00000000">
            <w:pPr>
              <w:pStyle w:val="TableParagraph"/>
              <w:spacing w:line="357" w:lineRule="auto"/>
              <w:ind w:left="4" w:right="542"/>
              <w:rPr>
                <w:b/>
                <w:sz w:val="20"/>
              </w:rPr>
            </w:pPr>
            <w:r>
              <w:rPr>
                <w:b/>
                <w:spacing w:val="-2"/>
                <w:sz w:val="20"/>
              </w:rPr>
              <w:t>5.Sustainable Transportation</w:t>
            </w:r>
          </w:p>
          <w:p w:rsidR="009F1B7F" w:rsidRDefault="00000000">
            <w:pPr>
              <w:pStyle w:val="TableParagraph"/>
              <w:spacing w:before="4"/>
              <w:ind w:left="4"/>
              <w:rPr>
                <w:b/>
                <w:sz w:val="20"/>
              </w:rPr>
            </w:pPr>
            <w:r>
              <w:rPr>
                <w:b/>
                <w:spacing w:val="-2"/>
                <w:sz w:val="20"/>
              </w:rPr>
              <w:t>Solutions</w:t>
            </w:r>
          </w:p>
        </w:tc>
        <w:tc>
          <w:tcPr>
            <w:tcW w:w="6096" w:type="dxa"/>
            <w:shd w:val="clear" w:color="auto" w:fill="F6F6F7"/>
          </w:tcPr>
          <w:p w:rsidR="009F1B7F" w:rsidRDefault="009F1B7F">
            <w:pPr>
              <w:pStyle w:val="TableParagraph"/>
              <w:spacing w:before="113"/>
              <w:rPr>
                <w:b/>
                <w:sz w:val="20"/>
              </w:rPr>
            </w:pPr>
          </w:p>
          <w:p w:rsidR="009F1B7F" w:rsidRDefault="00000000">
            <w:pPr>
              <w:pStyle w:val="TableParagraph"/>
              <w:spacing w:line="360" w:lineRule="auto"/>
              <w:ind w:left="4" w:right="-15"/>
              <w:jc w:val="both"/>
              <w:rPr>
                <w:sz w:val="20"/>
              </w:rPr>
            </w:pPr>
            <w:r>
              <w:rPr>
                <w:color w:val="3F3F3F"/>
                <w:sz w:val="20"/>
              </w:rPr>
              <w:t>This study</w:t>
            </w:r>
            <w:r>
              <w:rPr>
                <w:color w:val="3F3F3F"/>
                <w:spacing w:val="-1"/>
                <w:sz w:val="20"/>
              </w:rPr>
              <w:t xml:space="preserve"> </w:t>
            </w:r>
            <w:r>
              <w:rPr>
                <w:color w:val="3F3F3F"/>
                <w:sz w:val="20"/>
              </w:rPr>
              <w:t>discusses the role of</w:t>
            </w:r>
            <w:r>
              <w:rPr>
                <w:color w:val="3F3F3F"/>
                <w:spacing w:val="-1"/>
                <w:sz w:val="20"/>
              </w:rPr>
              <w:t xml:space="preserve"> </w:t>
            </w:r>
            <w:r>
              <w:rPr>
                <w:color w:val="3F3F3F"/>
                <w:sz w:val="20"/>
              </w:rPr>
              <w:t>technology in promoting sustainable travel, including the adoption of electric vehicles and carbon footprint tracking in booking</w:t>
            </w:r>
            <w:r>
              <w:rPr>
                <w:color w:val="3F3F3F"/>
                <w:spacing w:val="24"/>
                <w:sz w:val="20"/>
              </w:rPr>
              <w:t xml:space="preserve"> </w:t>
            </w:r>
            <w:r>
              <w:rPr>
                <w:color w:val="3F3F3F"/>
                <w:sz w:val="20"/>
              </w:rPr>
              <w:t>systems.</w:t>
            </w:r>
            <w:r>
              <w:rPr>
                <w:color w:val="3F3F3F"/>
                <w:spacing w:val="31"/>
                <w:sz w:val="20"/>
              </w:rPr>
              <w:t xml:space="preserve"> </w:t>
            </w:r>
            <w:r>
              <w:rPr>
                <w:color w:val="3F3F3F"/>
                <w:sz w:val="20"/>
              </w:rPr>
              <w:t>It</w:t>
            </w:r>
            <w:r>
              <w:rPr>
                <w:color w:val="3F3F3F"/>
                <w:spacing w:val="23"/>
                <w:sz w:val="20"/>
              </w:rPr>
              <w:t xml:space="preserve"> </w:t>
            </w:r>
            <w:r>
              <w:rPr>
                <w:color w:val="3F3F3F"/>
                <w:sz w:val="20"/>
              </w:rPr>
              <w:t>emphasizes</w:t>
            </w:r>
            <w:r>
              <w:rPr>
                <w:color w:val="3F3F3F"/>
                <w:spacing w:val="29"/>
                <w:sz w:val="20"/>
              </w:rPr>
              <w:t xml:space="preserve"> </w:t>
            </w:r>
            <w:r>
              <w:rPr>
                <w:color w:val="3F3F3F"/>
                <w:sz w:val="20"/>
              </w:rPr>
              <w:t>the</w:t>
            </w:r>
            <w:r>
              <w:rPr>
                <w:color w:val="3F3F3F"/>
                <w:spacing w:val="27"/>
                <w:sz w:val="20"/>
              </w:rPr>
              <w:t xml:space="preserve"> </w:t>
            </w:r>
            <w:r>
              <w:rPr>
                <w:color w:val="3F3F3F"/>
                <w:sz w:val="20"/>
              </w:rPr>
              <w:t>need</w:t>
            </w:r>
            <w:r>
              <w:rPr>
                <w:color w:val="3F3F3F"/>
                <w:spacing w:val="27"/>
                <w:sz w:val="20"/>
              </w:rPr>
              <w:t xml:space="preserve"> </w:t>
            </w:r>
            <w:r>
              <w:rPr>
                <w:color w:val="3F3F3F"/>
                <w:sz w:val="20"/>
              </w:rPr>
              <w:t>for</w:t>
            </w:r>
            <w:r>
              <w:rPr>
                <w:color w:val="3F3F3F"/>
                <w:spacing w:val="25"/>
                <w:sz w:val="20"/>
              </w:rPr>
              <w:t xml:space="preserve"> </w:t>
            </w:r>
            <w:r>
              <w:rPr>
                <w:color w:val="3F3F3F"/>
                <w:sz w:val="20"/>
              </w:rPr>
              <w:t>the</w:t>
            </w:r>
            <w:r>
              <w:rPr>
                <w:color w:val="3F3F3F"/>
                <w:spacing w:val="27"/>
                <w:sz w:val="20"/>
              </w:rPr>
              <w:t xml:space="preserve"> </w:t>
            </w:r>
            <w:r>
              <w:rPr>
                <w:color w:val="3F3F3F"/>
                <w:sz w:val="20"/>
              </w:rPr>
              <w:t>travel</w:t>
            </w:r>
            <w:r>
              <w:rPr>
                <w:color w:val="3F3F3F"/>
                <w:spacing w:val="30"/>
                <w:sz w:val="20"/>
              </w:rPr>
              <w:t xml:space="preserve"> </w:t>
            </w:r>
            <w:r>
              <w:rPr>
                <w:color w:val="3F3F3F"/>
                <w:sz w:val="20"/>
              </w:rPr>
              <w:t>industry</w:t>
            </w:r>
            <w:r>
              <w:rPr>
                <w:color w:val="3F3F3F"/>
                <w:spacing w:val="24"/>
                <w:sz w:val="20"/>
              </w:rPr>
              <w:t xml:space="preserve"> </w:t>
            </w:r>
            <w:r>
              <w:rPr>
                <w:color w:val="3F3F3F"/>
                <w:sz w:val="20"/>
              </w:rPr>
              <w:t>to</w:t>
            </w:r>
            <w:r>
              <w:rPr>
                <w:color w:val="3F3F3F"/>
                <w:spacing w:val="25"/>
                <w:sz w:val="20"/>
              </w:rPr>
              <w:t xml:space="preserve"> </w:t>
            </w:r>
            <w:r>
              <w:rPr>
                <w:color w:val="3F3F3F"/>
                <w:spacing w:val="-2"/>
                <w:sz w:val="20"/>
              </w:rPr>
              <w:t>adopt</w:t>
            </w:r>
          </w:p>
          <w:p w:rsidR="009F1B7F" w:rsidRDefault="00000000">
            <w:pPr>
              <w:pStyle w:val="TableParagraph"/>
              <w:spacing w:line="229" w:lineRule="exact"/>
              <w:ind w:left="4"/>
              <w:jc w:val="both"/>
              <w:rPr>
                <w:sz w:val="20"/>
              </w:rPr>
            </w:pPr>
            <w:r>
              <w:rPr>
                <w:color w:val="3F3F3F"/>
                <w:sz w:val="20"/>
              </w:rPr>
              <w:t>eco-friendly</w:t>
            </w:r>
            <w:r>
              <w:rPr>
                <w:color w:val="3F3F3F"/>
                <w:spacing w:val="-9"/>
                <w:sz w:val="20"/>
              </w:rPr>
              <w:t xml:space="preserve"> </w:t>
            </w:r>
            <w:r>
              <w:rPr>
                <w:color w:val="3F3F3F"/>
                <w:spacing w:val="-2"/>
                <w:sz w:val="20"/>
              </w:rPr>
              <w:t>practices.</w:t>
            </w:r>
          </w:p>
        </w:tc>
        <w:tc>
          <w:tcPr>
            <w:tcW w:w="1507"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3"/>
              <w:rPr>
                <w:b/>
                <w:sz w:val="20"/>
              </w:rPr>
            </w:pPr>
          </w:p>
          <w:p w:rsidR="009F1B7F" w:rsidRDefault="00000000">
            <w:pPr>
              <w:pStyle w:val="TableParagraph"/>
              <w:tabs>
                <w:tab w:val="left" w:pos="1323"/>
              </w:tabs>
              <w:spacing w:line="360" w:lineRule="auto"/>
              <w:ind w:left="4" w:right="-15"/>
              <w:rPr>
                <w:b/>
                <w:sz w:val="20"/>
              </w:rPr>
            </w:pPr>
            <w:r>
              <w:rPr>
                <w:b/>
                <w:spacing w:val="-2"/>
                <w:sz w:val="20"/>
              </w:rPr>
              <w:t>Johnson</w:t>
            </w:r>
            <w:r>
              <w:rPr>
                <w:b/>
                <w:sz w:val="20"/>
              </w:rPr>
              <w:tab/>
            </w:r>
            <w:r>
              <w:rPr>
                <w:b/>
                <w:spacing w:val="-10"/>
                <w:sz w:val="20"/>
              </w:rPr>
              <w:t>&amp;</w:t>
            </w:r>
            <w:r>
              <w:rPr>
                <w:b/>
                <w:spacing w:val="-2"/>
                <w:sz w:val="20"/>
              </w:rPr>
              <w:t xml:space="preserve"> Green</w:t>
            </w:r>
          </w:p>
        </w:tc>
        <w:tc>
          <w:tcPr>
            <w:tcW w:w="734" w:type="dxa"/>
            <w:shd w:val="clear" w:color="auto" w:fill="F6F6F7"/>
          </w:tcPr>
          <w:p w:rsidR="009F1B7F" w:rsidRDefault="009F1B7F">
            <w:pPr>
              <w:pStyle w:val="TableParagraph"/>
              <w:rPr>
                <w:b/>
                <w:sz w:val="20"/>
              </w:rPr>
            </w:pPr>
          </w:p>
          <w:p w:rsidR="009F1B7F" w:rsidRDefault="009F1B7F">
            <w:pPr>
              <w:pStyle w:val="TableParagraph"/>
              <w:spacing w:before="228"/>
              <w:rPr>
                <w:b/>
                <w:sz w:val="20"/>
              </w:rPr>
            </w:pPr>
          </w:p>
          <w:p w:rsidR="009F1B7F" w:rsidRDefault="00000000">
            <w:pPr>
              <w:pStyle w:val="TableParagraph"/>
              <w:ind w:left="4"/>
              <w:rPr>
                <w:b/>
                <w:sz w:val="20"/>
              </w:rPr>
            </w:pPr>
            <w:r>
              <w:rPr>
                <w:b/>
                <w:color w:val="3F3F3F"/>
                <w:spacing w:val="-4"/>
                <w:sz w:val="20"/>
              </w:rPr>
              <w:t>2023</w:t>
            </w:r>
          </w:p>
        </w:tc>
      </w:tr>
    </w:tbl>
    <w:p w:rsidR="009F1B7F" w:rsidRDefault="009F1B7F">
      <w:pPr>
        <w:rPr>
          <w:sz w:val="20"/>
        </w:rPr>
        <w:sectPr w:rsidR="009F1B7F">
          <w:pgSz w:w="12240" w:h="15840"/>
          <w:pgMar w:top="124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9F1B7F">
      <w:pPr>
        <w:pStyle w:val="BodyText"/>
        <w:spacing w:before="6"/>
        <w:rPr>
          <w:b/>
          <w:sz w:val="2"/>
        </w:rPr>
      </w:pPr>
    </w:p>
    <w:tbl>
      <w:tblPr>
        <w:tblW w:w="0" w:type="auto"/>
        <w:tblInd w:w="388"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4A0" w:firstRow="1" w:lastRow="0" w:firstColumn="1" w:lastColumn="0" w:noHBand="0" w:noVBand="1"/>
      </w:tblPr>
      <w:tblGrid>
        <w:gridCol w:w="1889"/>
        <w:gridCol w:w="6096"/>
        <w:gridCol w:w="1507"/>
        <w:gridCol w:w="734"/>
      </w:tblGrid>
      <w:tr w:rsidR="009F1B7F">
        <w:trPr>
          <w:trHeight w:val="1647"/>
        </w:trPr>
        <w:tc>
          <w:tcPr>
            <w:tcW w:w="1889" w:type="dxa"/>
            <w:shd w:val="clear" w:color="auto" w:fill="F6F6F7"/>
          </w:tcPr>
          <w:p w:rsidR="009F1B7F" w:rsidRDefault="00000000">
            <w:pPr>
              <w:pStyle w:val="TableParagraph"/>
              <w:tabs>
                <w:tab w:val="left" w:pos="1705"/>
              </w:tabs>
              <w:spacing w:before="180"/>
              <w:ind w:left="4" w:right="-29"/>
              <w:rPr>
                <w:b/>
                <w:sz w:val="20"/>
              </w:rPr>
            </w:pPr>
            <w:r>
              <w:rPr>
                <w:b/>
                <w:spacing w:val="-2"/>
                <w:sz w:val="20"/>
              </w:rPr>
              <w:t>6.Adoption</w:t>
            </w:r>
            <w:r>
              <w:rPr>
                <w:b/>
                <w:sz w:val="20"/>
              </w:rPr>
              <w:tab/>
            </w:r>
            <w:r>
              <w:rPr>
                <w:b/>
                <w:spacing w:val="-5"/>
                <w:sz w:val="20"/>
              </w:rPr>
              <w:t>of</w:t>
            </w:r>
          </w:p>
          <w:p w:rsidR="009F1B7F" w:rsidRDefault="00000000">
            <w:pPr>
              <w:pStyle w:val="TableParagraph"/>
              <w:tabs>
                <w:tab w:val="left" w:pos="1659"/>
              </w:tabs>
              <w:spacing w:before="115" w:line="357" w:lineRule="auto"/>
              <w:ind w:left="4" w:right="-15"/>
              <w:rPr>
                <w:b/>
                <w:sz w:val="20"/>
              </w:rPr>
            </w:pPr>
            <w:r>
              <w:rPr>
                <w:b/>
                <w:spacing w:val="-2"/>
                <w:sz w:val="20"/>
              </w:rPr>
              <w:t>Technology</w:t>
            </w:r>
            <w:r>
              <w:rPr>
                <w:b/>
                <w:sz w:val="20"/>
              </w:rPr>
              <w:tab/>
            </w:r>
            <w:r>
              <w:rPr>
                <w:b/>
                <w:spacing w:val="-6"/>
                <w:sz w:val="20"/>
              </w:rPr>
              <w:t xml:space="preserve">by </w:t>
            </w:r>
            <w:r>
              <w:rPr>
                <w:b/>
                <w:spacing w:val="-2"/>
                <w:sz w:val="20"/>
              </w:rPr>
              <w:t>Operators</w:t>
            </w:r>
          </w:p>
        </w:tc>
        <w:tc>
          <w:tcPr>
            <w:tcW w:w="6096" w:type="dxa"/>
            <w:shd w:val="clear" w:color="auto" w:fill="F6F6F7"/>
          </w:tcPr>
          <w:p w:rsidR="009F1B7F" w:rsidRDefault="009F1B7F">
            <w:pPr>
              <w:pStyle w:val="TableParagraph"/>
              <w:spacing w:before="113"/>
              <w:rPr>
                <w:b/>
                <w:sz w:val="20"/>
              </w:rPr>
            </w:pPr>
          </w:p>
          <w:p w:rsidR="009F1B7F" w:rsidRDefault="00000000">
            <w:pPr>
              <w:pStyle w:val="TableParagraph"/>
              <w:spacing w:line="360" w:lineRule="auto"/>
              <w:ind w:left="4" w:right="-15"/>
              <w:jc w:val="both"/>
              <w:rPr>
                <w:sz w:val="20"/>
              </w:rPr>
            </w:pPr>
            <w:r>
              <w:rPr>
                <w:color w:val="3F3F3F"/>
                <w:sz w:val="20"/>
              </w:rPr>
              <w:t>The paper investigates the barriers that bus operators face when adopting new technologies in booking systems, including cost, training, and resistance to change. It suggests strategies to facilitate the transition.</w:t>
            </w:r>
          </w:p>
        </w:tc>
        <w:tc>
          <w:tcPr>
            <w:tcW w:w="1507"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5"/>
              <w:rPr>
                <w:b/>
                <w:sz w:val="20"/>
              </w:rPr>
            </w:pPr>
          </w:p>
          <w:p w:rsidR="009F1B7F" w:rsidRDefault="00000000">
            <w:pPr>
              <w:pStyle w:val="TableParagraph"/>
              <w:spacing w:before="1"/>
              <w:ind w:left="4"/>
              <w:rPr>
                <w:b/>
                <w:sz w:val="20"/>
              </w:rPr>
            </w:pPr>
            <w:r>
              <w:rPr>
                <w:b/>
                <w:color w:val="3F3F3F"/>
                <w:sz w:val="20"/>
              </w:rPr>
              <w:t>Lee</w:t>
            </w:r>
            <w:r>
              <w:rPr>
                <w:b/>
                <w:color w:val="3F3F3F"/>
                <w:spacing w:val="-3"/>
                <w:sz w:val="20"/>
              </w:rPr>
              <w:t xml:space="preserve"> </w:t>
            </w:r>
            <w:r>
              <w:rPr>
                <w:b/>
                <w:color w:val="3F3F3F"/>
                <w:sz w:val="20"/>
              </w:rPr>
              <w:t>&amp;</w:t>
            </w:r>
            <w:r>
              <w:rPr>
                <w:b/>
                <w:color w:val="3F3F3F"/>
                <w:spacing w:val="-4"/>
                <w:sz w:val="20"/>
              </w:rPr>
              <w:t xml:space="preserve"> </w:t>
            </w:r>
            <w:r>
              <w:rPr>
                <w:b/>
                <w:color w:val="3F3F3F"/>
                <w:spacing w:val="-5"/>
                <w:sz w:val="20"/>
              </w:rPr>
              <w:t>Tan</w:t>
            </w:r>
          </w:p>
        </w:tc>
        <w:tc>
          <w:tcPr>
            <w:tcW w:w="734" w:type="dxa"/>
            <w:shd w:val="clear" w:color="auto" w:fill="F6F6F7"/>
          </w:tcPr>
          <w:p w:rsidR="009F1B7F" w:rsidRDefault="009F1B7F">
            <w:pPr>
              <w:pStyle w:val="TableParagraph"/>
              <w:rPr>
                <w:b/>
                <w:sz w:val="20"/>
              </w:rPr>
            </w:pPr>
          </w:p>
          <w:p w:rsidR="009F1B7F" w:rsidRDefault="009F1B7F">
            <w:pPr>
              <w:pStyle w:val="TableParagraph"/>
              <w:spacing w:before="228"/>
              <w:rPr>
                <w:b/>
                <w:sz w:val="20"/>
              </w:rPr>
            </w:pPr>
          </w:p>
          <w:p w:rsidR="009F1B7F" w:rsidRDefault="00000000">
            <w:pPr>
              <w:pStyle w:val="TableParagraph"/>
              <w:ind w:left="4"/>
              <w:rPr>
                <w:b/>
                <w:sz w:val="20"/>
              </w:rPr>
            </w:pPr>
            <w:r>
              <w:rPr>
                <w:b/>
                <w:color w:val="3F3F3F"/>
                <w:spacing w:val="-4"/>
                <w:sz w:val="20"/>
              </w:rPr>
              <w:t>2020</w:t>
            </w:r>
          </w:p>
        </w:tc>
      </w:tr>
      <w:tr w:rsidR="009F1B7F">
        <w:trPr>
          <w:trHeight w:val="1645"/>
        </w:trPr>
        <w:tc>
          <w:tcPr>
            <w:tcW w:w="1889"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3"/>
              <w:rPr>
                <w:b/>
                <w:sz w:val="20"/>
              </w:rPr>
            </w:pPr>
          </w:p>
          <w:p w:rsidR="009F1B7F" w:rsidRDefault="00000000">
            <w:pPr>
              <w:pStyle w:val="TableParagraph"/>
              <w:spacing w:line="360" w:lineRule="auto"/>
              <w:ind w:left="4" w:right="-29"/>
              <w:rPr>
                <w:b/>
                <w:sz w:val="20"/>
              </w:rPr>
            </w:pPr>
            <w:r>
              <w:rPr>
                <w:b/>
                <w:sz w:val="20"/>
              </w:rPr>
              <w:t>7.</w:t>
            </w:r>
            <w:r>
              <w:rPr>
                <w:b/>
                <w:spacing w:val="17"/>
                <w:sz w:val="20"/>
              </w:rPr>
              <w:t xml:space="preserve"> </w:t>
            </w:r>
            <w:r>
              <w:rPr>
                <w:b/>
                <w:sz w:val="20"/>
              </w:rPr>
              <w:t>Fleet</w:t>
            </w:r>
            <w:r>
              <w:rPr>
                <w:b/>
                <w:spacing w:val="18"/>
                <w:sz w:val="20"/>
              </w:rPr>
              <w:t xml:space="preserve"> </w:t>
            </w:r>
            <w:r>
              <w:rPr>
                <w:b/>
                <w:sz w:val="20"/>
              </w:rPr>
              <w:t>Management in Transportation</w:t>
            </w:r>
          </w:p>
        </w:tc>
        <w:tc>
          <w:tcPr>
            <w:tcW w:w="6096" w:type="dxa"/>
            <w:shd w:val="clear" w:color="auto" w:fill="F6F6F7"/>
          </w:tcPr>
          <w:p w:rsidR="009F1B7F" w:rsidRDefault="009F1B7F">
            <w:pPr>
              <w:pStyle w:val="TableParagraph"/>
              <w:rPr>
                <w:b/>
                <w:sz w:val="20"/>
              </w:rPr>
            </w:pPr>
          </w:p>
          <w:p w:rsidR="009F1B7F" w:rsidRDefault="009F1B7F">
            <w:pPr>
              <w:pStyle w:val="TableParagraph"/>
              <w:spacing w:before="58"/>
              <w:rPr>
                <w:b/>
                <w:sz w:val="20"/>
              </w:rPr>
            </w:pPr>
          </w:p>
          <w:p w:rsidR="009F1B7F" w:rsidRDefault="00000000">
            <w:pPr>
              <w:pStyle w:val="TableParagraph"/>
              <w:spacing w:line="360" w:lineRule="auto"/>
              <w:ind w:left="4" w:right="-15"/>
              <w:jc w:val="both"/>
              <w:rPr>
                <w:b/>
                <w:sz w:val="20"/>
              </w:rPr>
            </w:pPr>
            <w:r>
              <w:rPr>
                <w:color w:val="3F3F3F"/>
                <w:sz w:val="20"/>
              </w:rPr>
              <w:t>This research reviews fleet management systems and their impact on operational efficiency, focusing on real-time tracking and maintenance scheduling to optimize service delivery in the transportation sector</w:t>
            </w:r>
            <w:r>
              <w:rPr>
                <w:b/>
                <w:color w:val="3F3F3F"/>
                <w:sz w:val="20"/>
              </w:rPr>
              <w:t>.</w:t>
            </w:r>
          </w:p>
        </w:tc>
        <w:tc>
          <w:tcPr>
            <w:tcW w:w="1507"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19"/>
              <w:rPr>
                <w:b/>
                <w:sz w:val="20"/>
              </w:rPr>
            </w:pPr>
          </w:p>
          <w:p w:rsidR="009F1B7F" w:rsidRDefault="00000000">
            <w:pPr>
              <w:pStyle w:val="TableParagraph"/>
              <w:ind w:left="4"/>
              <w:rPr>
                <w:b/>
                <w:sz w:val="20"/>
              </w:rPr>
            </w:pPr>
            <w:r>
              <w:rPr>
                <w:b/>
                <w:color w:val="3F3F3F"/>
                <w:sz w:val="20"/>
              </w:rPr>
              <w:t>Patel</w:t>
            </w:r>
            <w:r>
              <w:rPr>
                <w:b/>
                <w:color w:val="3F3F3F"/>
                <w:spacing w:val="-6"/>
                <w:sz w:val="20"/>
              </w:rPr>
              <w:t xml:space="preserve"> </w:t>
            </w:r>
            <w:r>
              <w:rPr>
                <w:b/>
                <w:color w:val="3F3F3F"/>
                <w:sz w:val="20"/>
              </w:rPr>
              <w:t xml:space="preserve">&amp; </w:t>
            </w:r>
            <w:r>
              <w:rPr>
                <w:b/>
                <w:color w:val="3F3F3F"/>
                <w:spacing w:val="-2"/>
                <w:sz w:val="20"/>
              </w:rPr>
              <w:t>Agarwal</w:t>
            </w:r>
          </w:p>
        </w:tc>
        <w:tc>
          <w:tcPr>
            <w:tcW w:w="734"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59"/>
              <w:rPr>
                <w:b/>
                <w:sz w:val="20"/>
              </w:rPr>
            </w:pPr>
          </w:p>
          <w:p w:rsidR="009F1B7F" w:rsidRDefault="00000000">
            <w:pPr>
              <w:pStyle w:val="TableParagraph"/>
              <w:ind w:left="4"/>
              <w:rPr>
                <w:b/>
                <w:sz w:val="20"/>
              </w:rPr>
            </w:pPr>
            <w:r>
              <w:rPr>
                <w:b/>
                <w:color w:val="3F3F3F"/>
                <w:spacing w:val="-4"/>
                <w:sz w:val="20"/>
              </w:rPr>
              <w:t>2021</w:t>
            </w:r>
          </w:p>
        </w:tc>
      </w:tr>
      <w:tr w:rsidR="009F1B7F">
        <w:trPr>
          <w:trHeight w:val="2593"/>
        </w:trPr>
        <w:tc>
          <w:tcPr>
            <w:tcW w:w="1889"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78"/>
              <w:rPr>
                <w:b/>
                <w:sz w:val="20"/>
              </w:rPr>
            </w:pPr>
          </w:p>
          <w:p w:rsidR="009F1B7F" w:rsidRDefault="00000000">
            <w:pPr>
              <w:pStyle w:val="TableParagraph"/>
              <w:spacing w:before="1" w:line="360" w:lineRule="auto"/>
              <w:ind w:left="4" w:right="-29"/>
              <w:rPr>
                <w:b/>
                <w:sz w:val="20"/>
              </w:rPr>
            </w:pPr>
            <w:r>
              <w:rPr>
                <w:b/>
                <w:sz w:val="20"/>
              </w:rPr>
              <w:t>8. Customer</w:t>
            </w:r>
            <w:r>
              <w:rPr>
                <w:b/>
                <w:spacing w:val="16"/>
                <w:sz w:val="20"/>
              </w:rPr>
              <w:t xml:space="preserve"> </w:t>
            </w:r>
            <w:r>
              <w:rPr>
                <w:b/>
                <w:sz w:val="20"/>
              </w:rPr>
              <w:t>Trust</w:t>
            </w:r>
            <w:r>
              <w:rPr>
                <w:b/>
                <w:spacing w:val="13"/>
                <w:sz w:val="20"/>
              </w:rPr>
              <w:t xml:space="preserve"> </w:t>
            </w:r>
            <w:r>
              <w:rPr>
                <w:b/>
                <w:sz w:val="20"/>
              </w:rPr>
              <w:t>in Online Transactions</w:t>
            </w:r>
          </w:p>
        </w:tc>
        <w:tc>
          <w:tcPr>
            <w:tcW w:w="6096" w:type="dxa"/>
            <w:shd w:val="clear" w:color="auto" w:fill="F6F6F7"/>
          </w:tcPr>
          <w:p w:rsidR="009F1B7F" w:rsidRDefault="009F1B7F">
            <w:pPr>
              <w:pStyle w:val="TableParagraph"/>
              <w:rPr>
                <w:b/>
                <w:sz w:val="20"/>
              </w:rPr>
            </w:pPr>
          </w:p>
          <w:p w:rsidR="009F1B7F" w:rsidRDefault="009F1B7F">
            <w:pPr>
              <w:pStyle w:val="TableParagraph"/>
              <w:spacing w:before="60"/>
              <w:rPr>
                <w:b/>
                <w:sz w:val="20"/>
              </w:rPr>
            </w:pPr>
          </w:p>
          <w:p w:rsidR="009F1B7F" w:rsidRDefault="00000000">
            <w:pPr>
              <w:pStyle w:val="TableParagraph"/>
              <w:spacing w:line="360" w:lineRule="auto"/>
              <w:ind w:left="32" w:right="69"/>
              <w:jc w:val="both"/>
              <w:rPr>
                <w:sz w:val="20"/>
              </w:rPr>
            </w:pPr>
            <w:r>
              <w:rPr>
                <w:color w:val="3F3F3F"/>
                <w:sz w:val="20"/>
              </w:rPr>
              <w:t>This paper explores factors influencing customer trust in online transactions, particularly in the context of travel and booking systems. It highlights the importance of transparency, security measures, and customer service in building trust.</w:t>
            </w:r>
          </w:p>
        </w:tc>
        <w:tc>
          <w:tcPr>
            <w:tcW w:w="1507"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43"/>
              <w:rPr>
                <w:b/>
                <w:sz w:val="20"/>
              </w:rPr>
            </w:pPr>
          </w:p>
          <w:p w:rsidR="009F1B7F" w:rsidRDefault="00000000">
            <w:pPr>
              <w:pStyle w:val="TableParagraph"/>
              <w:spacing w:line="357" w:lineRule="auto"/>
              <w:ind w:left="49" w:right="657"/>
              <w:rPr>
                <w:b/>
                <w:sz w:val="20"/>
              </w:rPr>
            </w:pPr>
            <w:r>
              <w:rPr>
                <w:b/>
                <w:color w:val="3F3F3F"/>
                <w:spacing w:val="-2"/>
                <w:sz w:val="20"/>
              </w:rPr>
              <w:t xml:space="preserve">Williams </w:t>
            </w:r>
            <w:r>
              <w:rPr>
                <w:b/>
                <w:color w:val="3F3F3F"/>
                <w:sz w:val="20"/>
              </w:rPr>
              <w:t>et al.</w:t>
            </w:r>
          </w:p>
        </w:tc>
        <w:tc>
          <w:tcPr>
            <w:tcW w:w="734"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227"/>
              <w:rPr>
                <w:b/>
                <w:sz w:val="20"/>
              </w:rPr>
            </w:pPr>
          </w:p>
          <w:p w:rsidR="009F1B7F" w:rsidRDefault="00000000">
            <w:pPr>
              <w:pStyle w:val="TableParagraph"/>
              <w:ind w:left="4"/>
              <w:rPr>
                <w:b/>
                <w:sz w:val="20"/>
              </w:rPr>
            </w:pPr>
            <w:r>
              <w:rPr>
                <w:b/>
                <w:color w:val="3F3F3F"/>
                <w:spacing w:val="-4"/>
                <w:sz w:val="20"/>
              </w:rPr>
              <w:t>2018</w:t>
            </w:r>
          </w:p>
        </w:tc>
      </w:tr>
      <w:tr w:rsidR="009F1B7F">
        <w:trPr>
          <w:trHeight w:val="1738"/>
        </w:trPr>
        <w:tc>
          <w:tcPr>
            <w:tcW w:w="1889" w:type="dxa"/>
            <w:shd w:val="clear" w:color="auto" w:fill="F6F6F7"/>
          </w:tcPr>
          <w:p w:rsidR="009F1B7F" w:rsidRDefault="009F1B7F">
            <w:pPr>
              <w:pStyle w:val="TableParagraph"/>
              <w:rPr>
                <w:b/>
                <w:sz w:val="20"/>
              </w:rPr>
            </w:pPr>
          </w:p>
          <w:p w:rsidR="009F1B7F" w:rsidRDefault="009F1B7F">
            <w:pPr>
              <w:pStyle w:val="TableParagraph"/>
              <w:spacing w:before="63"/>
              <w:rPr>
                <w:b/>
                <w:sz w:val="20"/>
              </w:rPr>
            </w:pPr>
          </w:p>
          <w:p w:rsidR="009F1B7F" w:rsidRDefault="00000000">
            <w:pPr>
              <w:pStyle w:val="TableParagraph"/>
              <w:spacing w:line="360" w:lineRule="auto"/>
              <w:ind w:left="4" w:right="409"/>
              <w:rPr>
                <w:b/>
                <w:sz w:val="20"/>
              </w:rPr>
            </w:pPr>
            <w:r>
              <w:rPr>
                <w:b/>
                <w:spacing w:val="-2"/>
                <w:sz w:val="20"/>
              </w:rPr>
              <w:t xml:space="preserve">9.Data-Driven </w:t>
            </w:r>
            <w:r>
              <w:rPr>
                <w:b/>
                <w:sz w:val="20"/>
              </w:rPr>
              <w:t>Decision</w:t>
            </w:r>
            <w:r>
              <w:rPr>
                <w:b/>
                <w:spacing w:val="-13"/>
                <w:sz w:val="20"/>
              </w:rPr>
              <w:t xml:space="preserve"> </w:t>
            </w:r>
            <w:r>
              <w:rPr>
                <w:b/>
                <w:sz w:val="20"/>
              </w:rPr>
              <w:t>Making</w:t>
            </w:r>
          </w:p>
        </w:tc>
        <w:tc>
          <w:tcPr>
            <w:tcW w:w="6096" w:type="dxa"/>
            <w:shd w:val="clear" w:color="auto" w:fill="F6F6F7"/>
          </w:tcPr>
          <w:p w:rsidR="009F1B7F" w:rsidRDefault="009F1B7F">
            <w:pPr>
              <w:pStyle w:val="TableParagraph"/>
              <w:rPr>
                <w:b/>
                <w:sz w:val="20"/>
              </w:rPr>
            </w:pPr>
          </w:p>
          <w:p w:rsidR="009F1B7F" w:rsidRDefault="009F1B7F">
            <w:pPr>
              <w:pStyle w:val="TableParagraph"/>
              <w:spacing w:before="130"/>
              <w:rPr>
                <w:b/>
                <w:sz w:val="20"/>
              </w:rPr>
            </w:pPr>
          </w:p>
          <w:p w:rsidR="009F1B7F" w:rsidRDefault="00000000">
            <w:pPr>
              <w:pStyle w:val="TableParagraph"/>
              <w:spacing w:line="340" w:lineRule="atLeast"/>
              <w:ind w:left="4" w:right="-15"/>
              <w:jc w:val="both"/>
              <w:rPr>
                <w:sz w:val="20"/>
              </w:rPr>
            </w:pPr>
            <w:r>
              <w:rPr>
                <w:color w:val="3F3F3F"/>
                <w:sz w:val="20"/>
              </w:rPr>
              <w:t>This study discusses the importance of analytics and reporting tools in the travel industry, emphasizing how data can be leveraged for decision- making, optimizing routes, and improving service offerings for operators.</w:t>
            </w:r>
          </w:p>
        </w:tc>
        <w:tc>
          <w:tcPr>
            <w:tcW w:w="1507"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28"/>
              <w:rPr>
                <w:b/>
                <w:sz w:val="20"/>
              </w:rPr>
            </w:pPr>
          </w:p>
          <w:p w:rsidR="009F1B7F" w:rsidRDefault="00000000">
            <w:pPr>
              <w:pStyle w:val="TableParagraph"/>
              <w:spacing w:before="1"/>
              <w:ind w:left="4"/>
              <w:rPr>
                <w:b/>
                <w:sz w:val="20"/>
              </w:rPr>
            </w:pPr>
            <w:r>
              <w:rPr>
                <w:b/>
                <w:color w:val="3F3F3F"/>
                <w:sz w:val="20"/>
              </w:rPr>
              <w:t>Singh</w:t>
            </w:r>
            <w:r>
              <w:rPr>
                <w:b/>
                <w:color w:val="3F3F3F"/>
                <w:spacing w:val="-3"/>
                <w:sz w:val="20"/>
              </w:rPr>
              <w:t xml:space="preserve"> </w:t>
            </w:r>
            <w:r>
              <w:rPr>
                <w:b/>
                <w:color w:val="3F3F3F"/>
                <w:sz w:val="20"/>
              </w:rPr>
              <w:t>&amp;</w:t>
            </w:r>
            <w:r>
              <w:rPr>
                <w:b/>
                <w:color w:val="3F3F3F"/>
                <w:spacing w:val="-3"/>
                <w:sz w:val="20"/>
              </w:rPr>
              <w:t xml:space="preserve"> </w:t>
            </w:r>
            <w:r>
              <w:rPr>
                <w:b/>
                <w:color w:val="3F3F3F"/>
                <w:spacing w:val="-2"/>
                <w:sz w:val="20"/>
              </w:rPr>
              <w:t>Bansal</w:t>
            </w:r>
          </w:p>
        </w:tc>
        <w:tc>
          <w:tcPr>
            <w:tcW w:w="734"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28"/>
              <w:rPr>
                <w:b/>
                <w:sz w:val="20"/>
              </w:rPr>
            </w:pPr>
          </w:p>
          <w:p w:rsidR="009F1B7F" w:rsidRDefault="00000000">
            <w:pPr>
              <w:pStyle w:val="TableParagraph"/>
              <w:spacing w:before="1"/>
              <w:ind w:left="4"/>
              <w:rPr>
                <w:b/>
                <w:sz w:val="20"/>
              </w:rPr>
            </w:pPr>
            <w:r>
              <w:rPr>
                <w:b/>
                <w:color w:val="3F3F3F"/>
                <w:spacing w:val="-4"/>
                <w:sz w:val="20"/>
              </w:rPr>
              <w:t>2022</w:t>
            </w:r>
          </w:p>
        </w:tc>
      </w:tr>
      <w:tr w:rsidR="009F1B7F">
        <w:trPr>
          <w:trHeight w:val="2081"/>
        </w:trPr>
        <w:tc>
          <w:tcPr>
            <w:tcW w:w="1889"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3"/>
              <w:rPr>
                <w:b/>
                <w:sz w:val="20"/>
              </w:rPr>
            </w:pPr>
          </w:p>
          <w:p w:rsidR="009F1B7F" w:rsidRDefault="00000000">
            <w:pPr>
              <w:pStyle w:val="TableParagraph"/>
              <w:spacing w:line="360" w:lineRule="auto"/>
              <w:ind w:left="4" w:right="-29"/>
              <w:jc w:val="both"/>
              <w:rPr>
                <w:b/>
                <w:sz w:val="20"/>
              </w:rPr>
            </w:pPr>
            <w:r>
              <w:rPr>
                <w:b/>
                <w:sz w:val="20"/>
              </w:rPr>
              <w:t>10. Impact of</w:t>
            </w:r>
            <w:r>
              <w:rPr>
                <w:b/>
                <w:spacing w:val="40"/>
                <w:sz w:val="20"/>
              </w:rPr>
              <w:t xml:space="preserve"> </w:t>
            </w:r>
            <w:r>
              <w:rPr>
                <w:b/>
                <w:sz w:val="20"/>
              </w:rPr>
              <w:t xml:space="preserve">COVID-19 on Travel </w:t>
            </w:r>
            <w:r>
              <w:rPr>
                <w:b/>
                <w:spacing w:val="-2"/>
                <w:sz w:val="20"/>
              </w:rPr>
              <w:t>Booking</w:t>
            </w:r>
          </w:p>
        </w:tc>
        <w:tc>
          <w:tcPr>
            <w:tcW w:w="6096" w:type="dxa"/>
            <w:shd w:val="clear" w:color="auto" w:fill="F6F6F7"/>
          </w:tcPr>
          <w:p w:rsidR="009F1B7F" w:rsidRDefault="009F1B7F">
            <w:pPr>
              <w:pStyle w:val="TableParagraph"/>
              <w:rPr>
                <w:b/>
                <w:sz w:val="20"/>
              </w:rPr>
            </w:pPr>
          </w:p>
          <w:p w:rsidR="009F1B7F" w:rsidRDefault="009F1B7F">
            <w:pPr>
              <w:pStyle w:val="TableParagraph"/>
              <w:spacing w:before="128"/>
              <w:rPr>
                <w:b/>
                <w:sz w:val="20"/>
              </w:rPr>
            </w:pPr>
          </w:p>
          <w:p w:rsidR="009F1B7F" w:rsidRDefault="00000000">
            <w:pPr>
              <w:pStyle w:val="TableParagraph"/>
              <w:spacing w:line="340" w:lineRule="atLeast"/>
              <w:ind w:left="4" w:right="-29"/>
              <w:jc w:val="both"/>
              <w:rPr>
                <w:sz w:val="20"/>
              </w:rPr>
            </w:pPr>
            <w:r>
              <w:rPr>
                <w:color w:val="3F3F3F"/>
                <w:sz w:val="20"/>
              </w:rPr>
              <w:t>This article analyzes how the COVID-19 pandemic has affected travel booking systems, including changes in consumer behavior, the rise of contactless services, and the increased importance of health and safety features in booking applications.</w:t>
            </w:r>
          </w:p>
        </w:tc>
        <w:tc>
          <w:tcPr>
            <w:tcW w:w="1507"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3"/>
              <w:rPr>
                <w:b/>
                <w:sz w:val="20"/>
              </w:rPr>
            </w:pPr>
          </w:p>
          <w:p w:rsidR="009F1B7F" w:rsidRDefault="00000000">
            <w:pPr>
              <w:pStyle w:val="TableParagraph"/>
              <w:ind w:left="4"/>
              <w:rPr>
                <w:b/>
                <w:sz w:val="20"/>
              </w:rPr>
            </w:pPr>
            <w:r>
              <w:rPr>
                <w:b/>
                <w:color w:val="3F3F3F"/>
                <w:sz w:val="20"/>
              </w:rPr>
              <w:t>Brown</w:t>
            </w:r>
            <w:r>
              <w:rPr>
                <w:b/>
                <w:color w:val="3F3F3F"/>
                <w:spacing w:val="-5"/>
                <w:sz w:val="20"/>
              </w:rPr>
              <w:t xml:space="preserve"> </w:t>
            </w:r>
            <w:r>
              <w:rPr>
                <w:b/>
                <w:color w:val="3F3F3F"/>
                <w:sz w:val="20"/>
              </w:rPr>
              <w:t xml:space="preserve">&amp; </w:t>
            </w:r>
            <w:r>
              <w:rPr>
                <w:b/>
                <w:color w:val="3F3F3F"/>
                <w:spacing w:val="-2"/>
                <w:sz w:val="20"/>
              </w:rPr>
              <w:t>Jones</w:t>
            </w:r>
          </w:p>
        </w:tc>
        <w:tc>
          <w:tcPr>
            <w:tcW w:w="734" w:type="dxa"/>
            <w:shd w:val="clear" w:color="auto" w:fill="F6F6F7"/>
          </w:tcPr>
          <w:p w:rsidR="009F1B7F" w:rsidRDefault="009F1B7F">
            <w:pPr>
              <w:pStyle w:val="TableParagraph"/>
              <w:rPr>
                <w:b/>
                <w:sz w:val="20"/>
              </w:rPr>
            </w:pPr>
          </w:p>
          <w:p w:rsidR="009F1B7F" w:rsidRDefault="009F1B7F">
            <w:pPr>
              <w:pStyle w:val="TableParagraph"/>
              <w:rPr>
                <w:b/>
                <w:sz w:val="20"/>
              </w:rPr>
            </w:pPr>
          </w:p>
          <w:p w:rsidR="009F1B7F" w:rsidRDefault="009F1B7F">
            <w:pPr>
              <w:pStyle w:val="TableParagraph"/>
              <w:spacing w:before="178"/>
              <w:rPr>
                <w:b/>
                <w:sz w:val="20"/>
              </w:rPr>
            </w:pPr>
          </w:p>
          <w:p w:rsidR="009F1B7F" w:rsidRDefault="00000000">
            <w:pPr>
              <w:pStyle w:val="TableParagraph"/>
              <w:spacing w:before="1"/>
              <w:ind w:left="4"/>
              <w:rPr>
                <w:b/>
                <w:sz w:val="20"/>
              </w:rPr>
            </w:pPr>
            <w:r>
              <w:rPr>
                <w:b/>
                <w:color w:val="3F3F3F"/>
                <w:spacing w:val="-4"/>
                <w:sz w:val="20"/>
              </w:rPr>
              <w:t>2021</w:t>
            </w:r>
          </w:p>
        </w:tc>
      </w:tr>
    </w:tbl>
    <w:p w:rsidR="009F1B7F" w:rsidRDefault="009F1B7F">
      <w:pPr>
        <w:rPr>
          <w:sz w:val="20"/>
        </w:rPr>
        <w:sectPr w:rsidR="009F1B7F">
          <w:pgSz w:w="12240" w:h="15840"/>
          <w:pgMar w:top="124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75" w:line="403" w:lineRule="auto"/>
        <w:ind w:left="3059" w:right="3627" w:firstLine="1259"/>
        <w:rPr>
          <w:b/>
          <w:sz w:val="28"/>
        </w:rPr>
      </w:pPr>
      <w:r>
        <w:rPr>
          <w:b/>
          <w:sz w:val="28"/>
        </w:rPr>
        <w:lastRenderedPageBreak/>
        <w:t>CHAPTER</w:t>
      </w:r>
      <w:r>
        <w:rPr>
          <w:b/>
          <w:spacing w:val="-13"/>
          <w:sz w:val="28"/>
        </w:rPr>
        <w:t xml:space="preserve"> </w:t>
      </w:r>
      <w:r>
        <w:rPr>
          <w:b/>
          <w:sz w:val="28"/>
        </w:rPr>
        <w:t>3 MATERIALS</w:t>
      </w:r>
      <w:r>
        <w:rPr>
          <w:b/>
          <w:spacing w:val="-18"/>
          <w:sz w:val="28"/>
        </w:rPr>
        <w:t xml:space="preserve"> </w:t>
      </w:r>
      <w:r>
        <w:rPr>
          <w:b/>
          <w:sz w:val="28"/>
        </w:rPr>
        <w:t>AND</w:t>
      </w:r>
      <w:r>
        <w:rPr>
          <w:b/>
          <w:spacing w:val="-17"/>
          <w:sz w:val="28"/>
        </w:rPr>
        <w:t xml:space="preserve"> </w:t>
      </w:r>
      <w:r>
        <w:rPr>
          <w:b/>
          <w:sz w:val="28"/>
        </w:rPr>
        <w:t>METHODS</w:t>
      </w:r>
    </w:p>
    <w:p w:rsidR="009F1B7F" w:rsidRDefault="009F1B7F">
      <w:pPr>
        <w:pStyle w:val="BodyText"/>
        <w:spacing w:before="33"/>
        <w:rPr>
          <w:b/>
          <w:sz w:val="28"/>
        </w:rPr>
      </w:pPr>
    </w:p>
    <w:p w:rsidR="009F1B7F" w:rsidRDefault="00000000">
      <w:pPr>
        <w:pStyle w:val="BodyText"/>
        <w:spacing w:line="360" w:lineRule="auto"/>
        <w:ind w:left="119" w:right="118"/>
        <w:jc w:val="both"/>
      </w:pPr>
      <w:r>
        <w:t>The development of the Tour and Ticket Management System involves a variety of materials and methods that ensure a robust and efficient application. This section outlines the key components used in the development process, including technologies, tools, and methodologies employed.</w:t>
      </w:r>
    </w:p>
    <w:p w:rsidR="009F1B7F" w:rsidRDefault="009F1B7F">
      <w:pPr>
        <w:pStyle w:val="BodyText"/>
        <w:spacing w:before="136"/>
      </w:pPr>
    </w:p>
    <w:p w:rsidR="009F1B7F" w:rsidRDefault="00000000">
      <w:pPr>
        <w:pStyle w:val="Heading1"/>
        <w:numPr>
          <w:ilvl w:val="1"/>
          <w:numId w:val="1"/>
        </w:numPr>
        <w:tabs>
          <w:tab w:val="left" w:pos="537"/>
        </w:tabs>
        <w:spacing w:before="1"/>
        <w:ind w:hanging="418"/>
      </w:pPr>
      <w:r>
        <w:t>Development</w:t>
      </w:r>
      <w:r>
        <w:rPr>
          <w:spacing w:val="-7"/>
        </w:rPr>
        <w:t xml:space="preserve"> </w:t>
      </w:r>
      <w:r>
        <w:rPr>
          <w:spacing w:val="-2"/>
        </w:rPr>
        <w:t>Environment</w:t>
      </w:r>
    </w:p>
    <w:p w:rsidR="009F1B7F" w:rsidRDefault="009F1B7F">
      <w:pPr>
        <w:pStyle w:val="BodyText"/>
        <w:spacing w:before="254"/>
        <w:rPr>
          <w:b/>
          <w:sz w:val="28"/>
        </w:rPr>
      </w:pPr>
    </w:p>
    <w:p w:rsidR="009F1B7F" w:rsidRDefault="00000000">
      <w:pPr>
        <w:pStyle w:val="ListParagraph"/>
        <w:numPr>
          <w:ilvl w:val="2"/>
          <w:numId w:val="1"/>
        </w:numPr>
        <w:tabs>
          <w:tab w:val="left" w:pos="839"/>
        </w:tabs>
        <w:rPr>
          <w:rFonts w:ascii="Symbol" w:hAnsi="Symbol"/>
          <w:sz w:val="24"/>
        </w:rPr>
      </w:pPr>
      <w:r>
        <w:rPr>
          <w:b/>
          <w:sz w:val="24"/>
        </w:rPr>
        <w:t>Programming</w:t>
      </w:r>
      <w:r>
        <w:rPr>
          <w:b/>
          <w:spacing w:val="-4"/>
          <w:sz w:val="24"/>
        </w:rPr>
        <w:t xml:space="preserve"> </w:t>
      </w:r>
      <w:r>
        <w:rPr>
          <w:b/>
          <w:sz w:val="24"/>
        </w:rPr>
        <w:t>languages:</w:t>
      </w:r>
      <w:r>
        <w:rPr>
          <w:b/>
          <w:spacing w:val="-2"/>
          <w:sz w:val="24"/>
        </w:rPr>
        <w:t xml:space="preserve"> </w:t>
      </w:r>
      <w:r>
        <w:rPr>
          <w:sz w:val="24"/>
        </w:rPr>
        <w:t>HTML,</w:t>
      </w:r>
      <w:r>
        <w:rPr>
          <w:spacing w:val="-1"/>
          <w:sz w:val="24"/>
        </w:rPr>
        <w:t xml:space="preserve"> </w:t>
      </w:r>
      <w:r>
        <w:rPr>
          <w:sz w:val="24"/>
        </w:rPr>
        <w:t>CSS,</w:t>
      </w:r>
      <w:r>
        <w:rPr>
          <w:spacing w:val="-3"/>
          <w:sz w:val="24"/>
        </w:rPr>
        <w:t xml:space="preserve"> </w:t>
      </w:r>
      <w:r>
        <w:rPr>
          <w:spacing w:val="-2"/>
          <w:sz w:val="24"/>
        </w:rPr>
        <w:t>JavaScript</w:t>
      </w:r>
    </w:p>
    <w:p w:rsidR="009F1B7F" w:rsidRDefault="00000000">
      <w:pPr>
        <w:pStyle w:val="ListParagraph"/>
        <w:numPr>
          <w:ilvl w:val="2"/>
          <w:numId w:val="1"/>
        </w:numPr>
        <w:tabs>
          <w:tab w:val="left" w:pos="839"/>
        </w:tabs>
        <w:spacing w:before="136"/>
        <w:rPr>
          <w:rFonts w:ascii="Symbol" w:hAnsi="Symbol"/>
          <w:sz w:val="24"/>
        </w:rPr>
      </w:pPr>
      <w:r>
        <w:rPr>
          <w:b/>
          <w:sz w:val="24"/>
        </w:rPr>
        <w:t>Framework:</w:t>
      </w:r>
      <w:r>
        <w:rPr>
          <w:b/>
          <w:spacing w:val="-3"/>
          <w:sz w:val="24"/>
        </w:rPr>
        <w:t xml:space="preserve"> </w:t>
      </w:r>
      <w:r>
        <w:rPr>
          <w:spacing w:val="-4"/>
          <w:sz w:val="24"/>
        </w:rPr>
        <w:t>React</w:t>
      </w:r>
    </w:p>
    <w:p w:rsidR="009F1B7F" w:rsidRDefault="00000000">
      <w:pPr>
        <w:pStyle w:val="ListParagraph"/>
        <w:numPr>
          <w:ilvl w:val="2"/>
          <w:numId w:val="1"/>
        </w:numPr>
        <w:tabs>
          <w:tab w:val="left" w:pos="839"/>
        </w:tabs>
        <w:spacing w:before="138"/>
        <w:rPr>
          <w:rFonts w:ascii="Symbol" w:hAnsi="Symbol"/>
          <w:sz w:val="24"/>
        </w:rPr>
      </w:pPr>
      <w:r>
        <w:rPr>
          <w:b/>
          <w:sz w:val="24"/>
        </w:rPr>
        <w:t>UI/UX</w:t>
      </w:r>
      <w:r>
        <w:rPr>
          <w:b/>
          <w:spacing w:val="-1"/>
          <w:sz w:val="24"/>
        </w:rPr>
        <w:t xml:space="preserve"> </w:t>
      </w:r>
      <w:r>
        <w:rPr>
          <w:b/>
          <w:sz w:val="24"/>
        </w:rPr>
        <w:t>design:</w:t>
      </w:r>
      <w:r>
        <w:rPr>
          <w:b/>
          <w:spacing w:val="-3"/>
          <w:sz w:val="24"/>
        </w:rPr>
        <w:t xml:space="preserve"> </w:t>
      </w:r>
      <w:r>
        <w:rPr>
          <w:sz w:val="24"/>
        </w:rPr>
        <w:t>Adherence</w:t>
      </w:r>
      <w:r>
        <w:rPr>
          <w:spacing w:val="-1"/>
          <w:sz w:val="24"/>
        </w:rPr>
        <w:t xml:space="preserve"> </w:t>
      </w:r>
      <w:r>
        <w:rPr>
          <w:sz w:val="24"/>
        </w:rPr>
        <w:t>to</w:t>
      </w:r>
      <w:r>
        <w:rPr>
          <w:spacing w:val="-2"/>
          <w:sz w:val="24"/>
        </w:rPr>
        <w:t xml:space="preserve"> </w:t>
      </w:r>
      <w:r>
        <w:rPr>
          <w:sz w:val="24"/>
        </w:rPr>
        <w:t>user</w:t>
      </w:r>
      <w:r>
        <w:rPr>
          <w:spacing w:val="-1"/>
          <w:sz w:val="24"/>
        </w:rPr>
        <w:t xml:space="preserve"> </w:t>
      </w:r>
      <w:r>
        <w:rPr>
          <w:sz w:val="24"/>
        </w:rPr>
        <w:t>interface design</w:t>
      </w:r>
      <w:r>
        <w:rPr>
          <w:spacing w:val="-2"/>
          <w:sz w:val="24"/>
        </w:rPr>
        <w:t xml:space="preserve"> </w:t>
      </w:r>
      <w:r>
        <w:rPr>
          <w:sz w:val="24"/>
        </w:rPr>
        <w:t>principles and</w:t>
      </w:r>
      <w:r>
        <w:rPr>
          <w:spacing w:val="-2"/>
          <w:sz w:val="24"/>
        </w:rPr>
        <w:t xml:space="preserve"> </w:t>
      </w:r>
      <w:r>
        <w:rPr>
          <w:sz w:val="24"/>
        </w:rPr>
        <w:t>best</w:t>
      </w:r>
      <w:r>
        <w:rPr>
          <w:spacing w:val="-3"/>
          <w:sz w:val="24"/>
        </w:rPr>
        <w:t xml:space="preserve"> </w:t>
      </w:r>
      <w:r>
        <w:rPr>
          <w:spacing w:val="-2"/>
          <w:sz w:val="24"/>
        </w:rPr>
        <w:t>practices.</w:t>
      </w:r>
    </w:p>
    <w:p w:rsidR="009F1B7F" w:rsidRDefault="009F1B7F">
      <w:pPr>
        <w:pStyle w:val="BodyText"/>
        <w:spacing w:before="275"/>
      </w:pPr>
    </w:p>
    <w:p w:rsidR="009F1B7F" w:rsidRDefault="00000000">
      <w:pPr>
        <w:pStyle w:val="Heading2"/>
        <w:jc w:val="both"/>
      </w:pPr>
      <w:r>
        <w:t>Back-end</w:t>
      </w:r>
      <w:r>
        <w:rPr>
          <w:spacing w:val="-3"/>
        </w:rPr>
        <w:t xml:space="preserve"> </w:t>
      </w:r>
      <w:r>
        <w:rPr>
          <w:spacing w:val="-2"/>
        </w:rPr>
        <w:t>Technologies</w:t>
      </w:r>
    </w:p>
    <w:p w:rsidR="009F1B7F" w:rsidRDefault="009F1B7F">
      <w:pPr>
        <w:pStyle w:val="BodyText"/>
        <w:spacing w:before="275"/>
        <w:rPr>
          <w:b/>
        </w:rPr>
      </w:pPr>
    </w:p>
    <w:p w:rsidR="009F1B7F" w:rsidRDefault="00000000">
      <w:pPr>
        <w:pStyle w:val="ListParagraph"/>
        <w:numPr>
          <w:ilvl w:val="2"/>
          <w:numId w:val="1"/>
        </w:numPr>
        <w:tabs>
          <w:tab w:val="left" w:pos="839"/>
        </w:tabs>
        <w:spacing w:before="1"/>
        <w:rPr>
          <w:rFonts w:ascii="Symbol" w:hAnsi="Symbol"/>
          <w:sz w:val="24"/>
        </w:rPr>
      </w:pPr>
      <w:r>
        <w:rPr>
          <w:b/>
          <w:sz w:val="24"/>
        </w:rPr>
        <w:t>Programming</w:t>
      </w:r>
      <w:r>
        <w:rPr>
          <w:b/>
          <w:spacing w:val="-3"/>
          <w:sz w:val="24"/>
        </w:rPr>
        <w:t xml:space="preserve"> </w:t>
      </w:r>
      <w:r>
        <w:rPr>
          <w:b/>
          <w:sz w:val="24"/>
        </w:rPr>
        <w:t>language:</w:t>
      </w:r>
      <w:r>
        <w:rPr>
          <w:b/>
          <w:spacing w:val="-2"/>
          <w:sz w:val="24"/>
        </w:rPr>
        <w:t xml:space="preserve"> </w:t>
      </w:r>
      <w:r>
        <w:rPr>
          <w:spacing w:val="-2"/>
          <w:sz w:val="24"/>
        </w:rPr>
        <w:t>Python</w:t>
      </w:r>
    </w:p>
    <w:p w:rsidR="009F1B7F" w:rsidRDefault="00000000">
      <w:pPr>
        <w:pStyle w:val="ListParagraph"/>
        <w:numPr>
          <w:ilvl w:val="2"/>
          <w:numId w:val="1"/>
        </w:numPr>
        <w:tabs>
          <w:tab w:val="left" w:pos="839"/>
        </w:tabs>
        <w:spacing w:before="138"/>
        <w:rPr>
          <w:rFonts w:ascii="Symbol" w:hAnsi="Symbol"/>
          <w:sz w:val="24"/>
        </w:rPr>
      </w:pPr>
      <w:r>
        <w:rPr>
          <w:b/>
          <w:sz w:val="24"/>
        </w:rPr>
        <w:t>Framework:</w:t>
      </w:r>
      <w:r>
        <w:rPr>
          <w:b/>
          <w:spacing w:val="-3"/>
          <w:sz w:val="24"/>
        </w:rPr>
        <w:t xml:space="preserve"> </w:t>
      </w:r>
      <w:r>
        <w:rPr>
          <w:sz w:val="24"/>
        </w:rPr>
        <w:t>Django,</w:t>
      </w:r>
      <w:r>
        <w:rPr>
          <w:spacing w:val="-2"/>
          <w:sz w:val="24"/>
        </w:rPr>
        <w:t xml:space="preserve"> </w:t>
      </w:r>
      <w:r>
        <w:rPr>
          <w:sz w:val="24"/>
        </w:rPr>
        <w:t>Spring</w:t>
      </w:r>
      <w:r>
        <w:rPr>
          <w:spacing w:val="-1"/>
          <w:sz w:val="24"/>
        </w:rPr>
        <w:t xml:space="preserve"> </w:t>
      </w:r>
      <w:r>
        <w:rPr>
          <w:spacing w:val="-4"/>
          <w:sz w:val="24"/>
        </w:rPr>
        <w:t>Boot</w:t>
      </w:r>
    </w:p>
    <w:p w:rsidR="009F1B7F" w:rsidRDefault="00000000">
      <w:pPr>
        <w:pStyle w:val="ListParagraph"/>
        <w:numPr>
          <w:ilvl w:val="2"/>
          <w:numId w:val="1"/>
        </w:numPr>
        <w:tabs>
          <w:tab w:val="left" w:pos="839"/>
        </w:tabs>
        <w:spacing w:before="137"/>
        <w:rPr>
          <w:rFonts w:ascii="Symbol" w:hAnsi="Symbol"/>
          <w:sz w:val="24"/>
        </w:rPr>
      </w:pPr>
      <w:r>
        <w:rPr>
          <w:b/>
          <w:sz w:val="24"/>
        </w:rPr>
        <w:t>Database:</w:t>
      </w:r>
      <w:r>
        <w:rPr>
          <w:b/>
          <w:spacing w:val="-3"/>
          <w:sz w:val="24"/>
        </w:rPr>
        <w:t xml:space="preserve"> </w:t>
      </w:r>
      <w:r>
        <w:rPr>
          <w:sz w:val="24"/>
        </w:rPr>
        <w:t>MySQL, PostgreSQL,</w:t>
      </w:r>
      <w:r>
        <w:rPr>
          <w:spacing w:val="-2"/>
          <w:sz w:val="24"/>
        </w:rPr>
        <w:t xml:space="preserve"> </w:t>
      </w:r>
      <w:r>
        <w:rPr>
          <w:sz w:val="24"/>
        </w:rPr>
        <w:t>or</w:t>
      </w:r>
      <w:r>
        <w:rPr>
          <w:spacing w:val="-3"/>
          <w:sz w:val="24"/>
        </w:rPr>
        <w:t xml:space="preserve"> </w:t>
      </w:r>
      <w:r>
        <w:rPr>
          <w:sz w:val="24"/>
        </w:rPr>
        <w:t>SQL</w:t>
      </w:r>
      <w:r>
        <w:rPr>
          <w:spacing w:val="-4"/>
          <w:sz w:val="24"/>
        </w:rPr>
        <w:t xml:space="preserve"> </w:t>
      </w:r>
      <w:r>
        <w:rPr>
          <w:spacing w:val="-2"/>
          <w:sz w:val="24"/>
        </w:rPr>
        <w:t>Server</w:t>
      </w:r>
    </w:p>
    <w:p w:rsidR="009F1B7F" w:rsidRDefault="00000000">
      <w:pPr>
        <w:pStyle w:val="ListParagraph"/>
        <w:numPr>
          <w:ilvl w:val="2"/>
          <w:numId w:val="1"/>
        </w:numPr>
        <w:tabs>
          <w:tab w:val="left" w:pos="839"/>
        </w:tabs>
        <w:spacing w:before="136" w:line="352" w:lineRule="auto"/>
        <w:ind w:right="118"/>
        <w:jc w:val="both"/>
        <w:rPr>
          <w:rFonts w:ascii="Symbol" w:hAnsi="Symbol"/>
          <w:sz w:val="24"/>
        </w:rPr>
      </w:pPr>
      <w:r>
        <w:rPr>
          <w:b/>
          <w:sz w:val="24"/>
        </w:rPr>
        <w:t xml:space="preserve">API development: </w:t>
      </w:r>
      <w:r>
        <w:rPr>
          <w:sz w:val="24"/>
        </w:rPr>
        <w:t xml:space="preserve">Creation of RESTful APIs for communication between the front-end and back- </w:t>
      </w:r>
      <w:r>
        <w:rPr>
          <w:spacing w:val="-4"/>
          <w:sz w:val="24"/>
        </w:rPr>
        <w:t>end.</w:t>
      </w:r>
    </w:p>
    <w:p w:rsidR="009F1B7F" w:rsidRDefault="00000000">
      <w:pPr>
        <w:pStyle w:val="ListParagraph"/>
        <w:numPr>
          <w:ilvl w:val="2"/>
          <w:numId w:val="1"/>
        </w:numPr>
        <w:tabs>
          <w:tab w:val="left" w:pos="839"/>
        </w:tabs>
        <w:spacing w:before="7" w:line="357" w:lineRule="auto"/>
        <w:ind w:right="118"/>
        <w:jc w:val="both"/>
        <w:rPr>
          <w:rFonts w:ascii="Symbol" w:hAnsi="Symbol"/>
          <w:sz w:val="24"/>
        </w:rPr>
      </w:pPr>
      <w:r>
        <w:rPr>
          <w:b/>
          <w:sz w:val="24"/>
        </w:rPr>
        <w:t xml:space="preserve">Database Management System: </w:t>
      </w:r>
      <w:r>
        <w:rPr>
          <w:sz w:val="24"/>
        </w:rPr>
        <w:t xml:space="preserve">MySQL or PostgreSQL is used as the relational database management system to store and manage data related to users, bookings, routes, schedules, and </w:t>
      </w:r>
      <w:r>
        <w:rPr>
          <w:spacing w:val="-2"/>
          <w:sz w:val="24"/>
        </w:rPr>
        <w:t>payments.</w:t>
      </w:r>
    </w:p>
    <w:p w:rsidR="009F1B7F" w:rsidRDefault="00000000">
      <w:pPr>
        <w:pStyle w:val="ListParagraph"/>
        <w:numPr>
          <w:ilvl w:val="2"/>
          <w:numId w:val="1"/>
        </w:numPr>
        <w:tabs>
          <w:tab w:val="left" w:pos="839"/>
        </w:tabs>
        <w:spacing w:line="352" w:lineRule="auto"/>
        <w:ind w:right="119"/>
        <w:jc w:val="both"/>
        <w:rPr>
          <w:rFonts w:ascii="Symbol" w:hAnsi="Symbol"/>
          <w:sz w:val="24"/>
        </w:rPr>
      </w:pPr>
      <w:r>
        <w:rPr>
          <w:b/>
          <w:sz w:val="24"/>
        </w:rPr>
        <w:t xml:space="preserve">Data modeling: </w:t>
      </w:r>
      <w:r>
        <w:rPr>
          <w:sz w:val="24"/>
        </w:rPr>
        <w:t>Design of the database schema to store user data, ticket information, route details, and other relevant data.</w:t>
      </w:r>
    </w:p>
    <w:p w:rsidR="009F1B7F" w:rsidRDefault="00000000">
      <w:pPr>
        <w:pStyle w:val="ListParagraph"/>
        <w:numPr>
          <w:ilvl w:val="2"/>
          <w:numId w:val="1"/>
        </w:numPr>
        <w:tabs>
          <w:tab w:val="left" w:pos="838"/>
        </w:tabs>
        <w:spacing w:before="6"/>
        <w:ind w:left="838" w:hanging="359"/>
        <w:jc w:val="both"/>
        <w:rPr>
          <w:rFonts w:ascii="Symbol" w:hAnsi="Symbol"/>
          <w:sz w:val="24"/>
        </w:rPr>
      </w:pPr>
      <w:r>
        <w:rPr>
          <w:b/>
          <w:sz w:val="24"/>
        </w:rPr>
        <w:t>Normalization:</w:t>
      </w:r>
      <w:r>
        <w:rPr>
          <w:b/>
          <w:spacing w:val="-5"/>
          <w:sz w:val="24"/>
        </w:rPr>
        <w:t xml:space="preserve"> </w:t>
      </w:r>
      <w:r>
        <w:rPr>
          <w:sz w:val="24"/>
        </w:rPr>
        <w:t>Ensuring</w:t>
      </w:r>
      <w:r>
        <w:rPr>
          <w:spacing w:val="-2"/>
          <w:sz w:val="24"/>
        </w:rPr>
        <w:t xml:space="preserve"> </w:t>
      </w:r>
      <w:r>
        <w:rPr>
          <w:sz w:val="24"/>
        </w:rPr>
        <w:t>data</w:t>
      </w:r>
      <w:r>
        <w:rPr>
          <w:spacing w:val="-3"/>
          <w:sz w:val="24"/>
        </w:rPr>
        <w:t xml:space="preserve"> </w:t>
      </w:r>
      <w:r>
        <w:rPr>
          <w:sz w:val="24"/>
        </w:rPr>
        <w:t>integrity and</w:t>
      </w:r>
      <w:r>
        <w:rPr>
          <w:spacing w:val="-1"/>
          <w:sz w:val="24"/>
        </w:rPr>
        <w:t xml:space="preserve"> </w:t>
      </w:r>
      <w:r>
        <w:rPr>
          <w:sz w:val="24"/>
        </w:rPr>
        <w:t>consistency</w:t>
      </w:r>
      <w:r>
        <w:rPr>
          <w:spacing w:val="-5"/>
          <w:sz w:val="24"/>
        </w:rPr>
        <w:t xml:space="preserve"> </w:t>
      </w:r>
      <w:r>
        <w:rPr>
          <w:sz w:val="24"/>
        </w:rPr>
        <w:t>through</w:t>
      </w:r>
      <w:r>
        <w:rPr>
          <w:spacing w:val="-2"/>
          <w:sz w:val="24"/>
        </w:rPr>
        <w:t xml:space="preserve"> </w:t>
      </w:r>
      <w:r>
        <w:rPr>
          <w:sz w:val="24"/>
        </w:rPr>
        <w:t>proper</w:t>
      </w:r>
      <w:r>
        <w:rPr>
          <w:spacing w:val="-1"/>
          <w:sz w:val="24"/>
        </w:rPr>
        <w:t xml:space="preserve"> </w:t>
      </w:r>
      <w:r>
        <w:rPr>
          <w:sz w:val="24"/>
        </w:rPr>
        <w:t>normalization</w:t>
      </w:r>
      <w:r>
        <w:rPr>
          <w:spacing w:val="-1"/>
          <w:sz w:val="24"/>
        </w:rPr>
        <w:t xml:space="preserve"> </w:t>
      </w:r>
      <w:r>
        <w:rPr>
          <w:spacing w:val="-2"/>
          <w:sz w:val="24"/>
        </w:rPr>
        <w:t>techniques.</w:t>
      </w:r>
    </w:p>
    <w:p w:rsidR="009F1B7F" w:rsidRDefault="00000000">
      <w:pPr>
        <w:pStyle w:val="ListParagraph"/>
        <w:numPr>
          <w:ilvl w:val="2"/>
          <w:numId w:val="1"/>
        </w:numPr>
        <w:tabs>
          <w:tab w:val="left" w:pos="838"/>
        </w:tabs>
        <w:spacing w:before="138"/>
        <w:ind w:left="838" w:hanging="359"/>
        <w:jc w:val="both"/>
        <w:rPr>
          <w:rFonts w:ascii="Symbol" w:hAnsi="Symbol"/>
          <w:sz w:val="24"/>
        </w:rPr>
      </w:pPr>
      <w:r>
        <w:rPr>
          <w:b/>
          <w:sz w:val="24"/>
        </w:rPr>
        <w:t>Query</w:t>
      </w:r>
      <w:r>
        <w:rPr>
          <w:b/>
          <w:spacing w:val="-5"/>
          <w:sz w:val="24"/>
        </w:rPr>
        <w:t xml:space="preserve"> </w:t>
      </w:r>
      <w:r>
        <w:rPr>
          <w:b/>
          <w:sz w:val="24"/>
        </w:rPr>
        <w:t>optimization:</w:t>
      </w:r>
      <w:r>
        <w:rPr>
          <w:b/>
          <w:spacing w:val="-2"/>
          <w:sz w:val="24"/>
        </w:rPr>
        <w:t xml:space="preserve"> </w:t>
      </w:r>
      <w:r>
        <w:rPr>
          <w:sz w:val="24"/>
        </w:rPr>
        <w:t>Optimization</w:t>
      </w:r>
      <w:r>
        <w:rPr>
          <w:spacing w:val="-2"/>
          <w:sz w:val="24"/>
        </w:rPr>
        <w:t xml:space="preserve"> </w:t>
      </w:r>
      <w:r>
        <w:rPr>
          <w:sz w:val="24"/>
        </w:rPr>
        <w:t>of</w:t>
      </w:r>
      <w:r>
        <w:rPr>
          <w:spacing w:val="-3"/>
          <w:sz w:val="24"/>
        </w:rPr>
        <w:t xml:space="preserve"> </w:t>
      </w:r>
      <w:r>
        <w:rPr>
          <w:sz w:val="24"/>
        </w:rPr>
        <w:t>database</w:t>
      </w:r>
      <w:r>
        <w:rPr>
          <w:spacing w:val="-4"/>
          <w:sz w:val="24"/>
        </w:rPr>
        <w:t xml:space="preserve"> </w:t>
      </w:r>
      <w:r>
        <w:rPr>
          <w:sz w:val="24"/>
        </w:rPr>
        <w:t>queries for</w:t>
      </w:r>
      <w:r>
        <w:rPr>
          <w:spacing w:val="-2"/>
          <w:sz w:val="24"/>
        </w:rPr>
        <w:t xml:space="preserve"> </w:t>
      </w:r>
      <w:r>
        <w:rPr>
          <w:sz w:val="24"/>
        </w:rPr>
        <w:t>efficient</w:t>
      </w:r>
      <w:r>
        <w:rPr>
          <w:spacing w:val="-2"/>
          <w:sz w:val="24"/>
        </w:rPr>
        <w:t xml:space="preserve"> performance.</w:t>
      </w:r>
    </w:p>
    <w:p w:rsidR="009F1B7F" w:rsidRDefault="00000000">
      <w:pPr>
        <w:pStyle w:val="Heading2"/>
        <w:spacing w:before="136"/>
        <w:ind w:left="479"/>
        <w:jc w:val="both"/>
      </w:pPr>
      <w:r>
        <w:t>Development</w:t>
      </w:r>
      <w:r>
        <w:rPr>
          <w:spacing w:val="-4"/>
        </w:rPr>
        <w:t xml:space="preserve"> </w:t>
      </w:r>
      <w:r>
        <w:rPr>
          <w:spacing w:val="-2"/>
        </w:rPr>
        <w:t>Tools</w:t>
      </w:r>
    </w:p>
    <w:p w:rsidR="009F1B7F" w:rsidRDefault="00000000">
      <w:pPr>
        <w:pStyle w:val="BodyText"/>
        <w:spacing w:before="140" w:line="360" w:lineRule="auto"/>
        <w:ind w:left="839" w:right="119" w:firstLine="240"/>
        <w:jc w:val="both"/>
      </w:pPr>
      <w:r>
        <w:t xml:space="preserve">Integrated Development Environment (IDE): IDEs like Visual Studio Code or </w:t>
      </w:r>
      <w:proofErr w:type="spellStart"/>
      <w:r>
        <w:t>PHPStorm</w:t>
      </w:r>
      <w:proofErr w:type="spellEnd"/>
      <w:r>
        <w:t xml:space="preserve"> are used for coding, enabling developers to write, debug, and test code efficiently.</w:t>
      </w:r>
    </w:p>
    <w:p w:rsidR="009F1B7F" w:rsidRDefault="009F1B7F">
      <w:pPr>
        <w:spacing w:line="360" w:lineRule="auto"/>
        <w:jc w:val="both"/>
        <w:sectPr w:rsidR="009F1B7F">
          <w:pgSz w:w="12240" w:h="15840"/>
          <w:pgMar w:top="154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BodyText"/>
        <w:spacing w:before="79" w:line="360" w:lineRule="auto"/>
        <w:ind w:left="839" w:right="119" w:firstLine="240"/>
        <w:jc w:val="both"/>
      </w:pPr>
      <w:r>
        <w:lastRenderedPageBreak/>
        <w:t>Version Control: Git is employed for version control, allowing for collaborative development and tracking of changes in the codebase.</w:t>
      </w:r>
    </w:p>
    <w:p w:rsidR="009F1B7F" w:rsidRDefault="009F1B7F">
      <w:pPr>
        <w:pStyle w:val="BodyText"/>
        <w:spacing w:before="137"/>
      </w:pPr>
    </w:p>
    <w:p w:rsidR="009F1B7F" w:rsidRDefault="00000000">
      <w:pPr>
        <w:pStyle w:val="Heading2"/>
        <w:ind w:left="419"/>
        <w:jc w:val="both"/>
      </w:pPr>
      <w:r>
        <w:t>Design</w:t>
      </w:r>
      <w:r>
        <w:rPr>
          <w:spacing w:val="-2"/>
        </w:rPr>
        <w:t xml:space="preserve"> </w:t>
      </w:r>
      <w:r>
        <w:t>and</w:t>
      </w:r>
      <w:r>
        <w:rPr>
          <w:spacing w:val="-2"/>
        </w:rPr>
        <w:t xml:space="preserve"> Prototyping</w:t>
      </w:r>
    </w:p>
    <w:p w:rsidR="009F1B7F" w:rsidRDefault="00000000">
      <w:pPr>
        <w:pStyle w:val="BodyText"/>
        <w:spacing w:before="137" w:line="360" w:lineRule="auto"/>
        <w:ind w:left="839" w:right="118" w:firstLine="240"/>
        <w:jc w:val="both"/>
      </w:pPr>
      <w:r>
        <w:rPr>
          <w:b/>
        </w:rPr>
        <w:t xml:space="preserve">Wireframing </w:t>
      </w:r>
      <w:proofErr w:type="spellStart"/>
      <w:proofErr w:type="gramStart"/>
      <w:r>
        <w:rPr>
          <w:b/>
        </w:rPr>
        <w:t>Tools:</w:t>
      </w:r>
      <w:r>
        <w:t>Tools</w:t>
      </w:r>
      <w:proofErr w:type="spellEnd"/>
      <w:proofErr w:type="gramEnd"/>
      <w:r>
        <w:t xml:space="preserve"> such as Figma or Adobe XD are utilized for creating wireframes and prototypes of the user interface. These prototypes are essential for visualizing the layout and flow of the application before development begins.</w:t>
      </w:r>
    </w:p>
    <w:p w:rsidR="009F1B7F" w:rsidRDefault="00000000">
      <w:pPr>
        <w:pStyle w:val="BodyText"/>
        <w:spacing w:before="1" w:line="360" w:lineRule="auto"/>
        <w:ind w:left="839" w:right="117" w:firstLine="300"/>
        <w:jc w:val="both"/>
      </w:pPr>
      <w:r>
        <w:rPr>
          <w:b/>
        </w:rPr>
        <w:t>User</w:t>
      </w:r>
      <w:r>
        <w:rPr>
          <w:b/>
          <w:spacing w:val="-1"/>
        </w:rPr>
        <w:t xml:space="preserve"> </w:t>
      </w:r>
      <w:r>
        <w:rPr>
          <w:b/>
        </w:rPr>
        <w:t>Experience</w:t>
      </w:r>
      <w:r>
        <w:rPr>
          <w:b/>
          <w:spacing w:val="-2"/>
        </w:rPr>
        <w:t xml:space="preserve"> </w:t>
      </w:r>
      <w:r>
        <w:rPr>
          <w:b/>
        </w:rPr>
        <w:t>Testing:</w:t>
      </w:r>
      <w:r>
        <w:rPr>
          <w:b/>
          <w:spacing w:val="-2"/>
        </w:rPr>
        <w:t xml:space="preserve"> </w:t>
      </w:r>
      <w:r>
        <w:t>Initial</w:t>
      </w:r>
      <w:r>
        <w:rPr>
          <w:spacing w:val="-2"/>
        </w:rPr>
        <w:t xml:space="preserve"> </w:t>
      </w:r>
      <w:r>
        <w:t>prototypes</w:t>
      </w:r>
      <w:r>
        <w:rPr>
          <w:spacing w:val="-2"/>
        </w:rPr>
        <w:t xml:space="preserve"> </w:t>
      </w:r>
      <w:r>
        <w:t>undergo</w:t>
      </w:r>
      <w:r>
        <w:rPr>
          <w:spacing w:val="-2"/>
        </w:rPr>
        <w:t xml:space="preserve"> </w:t>
      </w:r>
      <w:r>
        <w:t>user experience</w:t>
      </w:r>
      <w:r>
        <w:rPr>
          <w:spacing w:val="-1"/>
        </w:rPr>
        <w:t xml:space="preserve"> </w:t>
      </w:r>
      <w:r>
        <w:t>testing</w:t>
      </w:r>
      <w:r>
        <w:rPr>
          <w:spacing w:val="-2"/>
        </w:rPr>
        <w:t xml:space="preserve"> </w:t>
      </w:r>
      <w:r>
        <w:t>to</w:t>
      </w:r>
      <w:r>
        <w:rPr>
          <w:spacing w:val="-2"/>
        </w:rPr>
        <w:t xml:space="preserve"> </w:t>
      </w:r>
      <w:r>
        <w:t>gather feedback on design and functionality, which informs iterative design improvements.</w:t>
      </w:r>
    </w:p>
    <w:p w:rsidR="009F1B7F" w:rsidRDefault="009F1B7F">
      <w:pPr>
        <w:pStyle w:val="BodyText"/>
        <w:spacing w:before="137"/>
      </w:pPr>
    </w:p>
    <w:p w:rsidR="009F1B7F" w:rsidRDefault="00000000">
      <w:pPr>
        <w:pStyle w:val="Heading2"/>
        <w:ind w:left="539"/>
      </w:pPr>
      <w:r>
        <w:t>System</w:t>
      </w:r>
      <w:r>
        <w:rPr>
          <w:spacing w:val="-1"/>
        </w:rPr>
        <w:t xml:space="preserve"> </w:t>
      </w:r>
      <w:r>
        <w:rPr>
          <w:spacing w:val="-2"/>
        </w:rPr>
        <w:t>Architecture</w:t>
      </w:r>
    </w:p>
    <w:p w:rsidR="009F1B7F" w:rsidRDefault="00000000">
      <w:pPr>
        <w:pStyle w:val="BodyText"/>
        <w:spacing w:before="139" w:line="360" w:lineRule="auto"/>
        <w:ind w:left="839"/>
      </w:pPr>
      <w:r>
        <w:rPr>
          <w:b/>
        </w:rPr>
        <w:t>Client-Server</w:t>
      </w:r>
      <w:r>
        <w:rPr>
          <w:b/>
          <w:spacing w:val="40"/>
        </w:rPr>
        <w:t xml:space="preserve"> </w:t>
      </w:r>
      <w:proofErr w:type="spellStart"/>
      <w:proofErr w:type="gramStart"/>
      <w:r>
        <w:rPr>
          <w:b/>
        </w:rPr>
        <w:t>Model:</w:t>
      </w:r>
      <w:r>
        <w:t>The</w:t>
      </w:r>
      <w:proofErr w:type="spellEnd"/>
      <w:proofErr w:type="gramEnd"/>
      <w:r>
        <w:rPr>
          <w:spacing w:val="40"/>
        </w:rPr>
        <w:t xml:space="preserve"> </w:t>
      </w:r>
      <w:r>
        <w:t>application</w:t>
      </w:r>
      <w:r>
        <w:rPr>
          <w:spacing w:val="40"/>
        </w:rPr>
        <w:t xml:space="preserve"> </w:t>
      </w:r>
      <w:r>
        <w:t>follows</w:t>
      </w:r>
      <w:r>
        <w:rPr>
          <w:spacing w:val="40"/>
        </w:rPr>
        <w:t xml:space="preserve"> </w:t>
      </w:r>
      <w:r>
        <w:t>a</w:t>
      </w:r>
      <w:r>
        <w:rPr>
          <w:spacing w:val="40"/>
        </w:rPr>
        <w:t xml:space="preserve"> </w:t>
      </w:r>
      <w:r>
        <w:t>client-server</w:t>
      </w:r>
      <w:r>
        <w:rPr>
          <w:spacing w:val="40"/>
        </w:rPr>
        <w:t xml:space="preserve"> </w:t>
      </w:r>
      <w:r>
        <w:t>architecture,</w:t>
      </w:r>
      <w:r>
        <w:rPr>
          <w:spacing w:val="40"/>
        </w:rPr>
        <w:t xml:space="preserve"> </w:t>
      </w:r>
      <w:r>
        <w:t>where</w:t>
      </w:r>
      <w:r>
        <w:rPr>
          <w:spacing w:val="40"/>
        </w:rPr>
        <w:t xml:space="preserve"> </w:t>
      </w:r>
      <w:r>
        <w:t>the</w:t>
      </w:r>
      <w:r>
        <w:rPr>
          <w:spacing w:val="40"/>
        </w:rPr>
        <w:t xml:space="preserve"> </w:t>
      </w:r>
      <w:r>
        <w:t>client</w:t>
      </w:r>
      <w:r>
        <w:rPr>
          <w:spacing w:val="40"/>
        </w:rPr>
        <w:t xml:space="preserve"> </w:t>
      </w:r>
      <w:r>
        <w:t>(user interface) communicates with the server (backend) to process requests and retrieve data.</w:t>
      </w:r>
    </w:p>
    <w:p w:rsidR="009F1B7F" w:rsidRDefault="00000000">
      <w:pPr>
        <w:pStyle w:val="BodyText"/>
        <w:spacing w:line="360" w:lineRule="auto"/>
        <w:ind w:left="839" w:right="119"/>
      </w:pPr>
      <w:r>
        <w:t>API Integration: RESTful APIs are developed to facilitate communication between the front-end and back-end,</w:t>
      </w:r>
      <w:r>
        <w:rPr>
          <w:spacing w:val="-3"/>
        </w:rPr>
        <w:t xml:space="preserve"> </w:t>
      </w:r>
      <w:r>
        <w:t>ensuring</w:t>
      </w:r>
      <w:r>
        <w:rPr>
          <w:spacing w:val="-1"/>
        </w:rPr>
        <w:t xml:space="preserve"> </w:t>
      </w:r>
      <w:r>
        <w:t>smooth</w:t>
      </w:r>
      <w:r>
        <w:rPr>
          <w:spacing w:val="-4"/>
        </w:rPr>
        <w:t xml:space="preserve"> </w:t>
      </w:r>
      <w:r>
        <w:t>data exchange</w:t>
      </w:r>
      <w:r>
        <w:rPr>
          <w:spacing w:val="-2"/>
        </w:rPr>
        <w:t xml:space="preserve"> </w:t>
      </w:r>
      <w:r>
        <w:t>for operations</w:t>
      </w:r>
      <w:r>
        <w:rPr>
          <w:spacing w:val="-1"/>
        </w:rPr>
        <w:t xml:space="preserve"> </w:t>
      </w:r>
      <w:r>
        <w:t>such</w:t>
      </w:r>
      <w:r>
        <w:rPr>
          <w:spacing w:val="-1"/>
        </w:rPr>
        <w:t xml:space="preserve"> </w:t>
      </w:r>
      <w:r>
        <w:t>as</w:t>
      </w:r>
      <w:r>
        <w:rPr>
          <w:spacing w:val="-1"/>
        </w:rPr>
        <w:t xml:space="preserve"> </w:t>
      </w:r>
      <w:r>
        <w:t>booking</w:t>
      </w:r>
      <w:r>
        <w:rPr>
          <w:spacing w:val="-1"/>
        </w:rPr>
        <w:t xml:space="preserve"> </w:t>
      </w:r>
      <w:r>
        <w:t>tickets</w:t>
      </w:r>
      <w:r>
        <w:rPr>
          <w:spacing w:val="-1"/>
        </w:rPr>
        <w:t xml:space="preserve"> </w:t>
      </w:r>
      <w:r>
        <w:t>and</w:t>
      </w:r>
      <w:r>
        <w:rPr>
          <w:spacing w:val="-1"/>
        </w:rPr>
        <w:t xml:space="preserve"> </w:t>
      </w:r>
      <w:r>
        <w:t>managing</w:t>
      </w:r>
      <w:r>
        <w:rPr>
          <w:spacing w:val="1"/>
        </w:rPr>
        <w:t xml:space="preserve"> </w:t>
      </w:r>
      <w:r>
        <w:rPr>
          <w:spacing w:val="-2"/>
        </w:rPr>
        <w:t>routes.</w:t>
      </w:r>
    </w:p>
    <w:p w:rsidR="009F1B7F" w:rsidRDefault="009F1B7F">
      <w:pPr>
        <w:pStyle w:val="BodyText"/>
        <w:spacing w:before="137"/>
      </w:pPr>
    </w:p>
    <w:p w:rsidR="009F1B7F" w:rsidRDefault="00000000">
      <w:pPr>
        <w:pStyle w:val="Heading2"/>
        <w:ind w:left="599"/>
        <w:jc w:val="both"/>
      </w:pPr>
      <w:r>
        <w:t>Payment</w:t>
      </w:r>
      <w:r>
        <w:rPr>
          <w:spacing w:val="-2"/>
        </w:rPr>
        <w:t xml:space="preserve"> Integration</w:t>
      </w:r>
    </w:p>
    <w:p w:rsidR="009F1B7F" w:rsidRDefault="00000000">
      <w:pPr>
        <w:pStyle w:val="BodyText"/>
        <w:spacing w:before="139" w:line="360" w:lineRule="auto"/>
        <w:ind w:left="839" w:right="118"/>
        <w:jc w:val="both"/>
      </w:pPr>
      <w:r>
        <w:rPr>
          <w:b/>
        </w:rPr>
        <w:t xml:space="preserve">Payment Gateway: </w:t>
      </w:r>
      <w:r>
        <w:t xml:space="preserve">A secure payment gateway (e.g., Stripe or PayPal) is integrated into the system, providing multiple payment options for users and ensuring compliance with security standards (PCI </w:t>
      </w:r>
      <w:r>
        <w:rPr>
          <w:spacing w:val="-2"/>
        </w:rPr>
        <w:t>DSS).</w:t>
      </w:r>
    </w:p>
    <w:p w:rsidR="009F1B7F" w:rsidRDefault="009F1B7F">
      <w:pPr>
        <w:pStyle w:val="BodyText"/>
        <w:spacing w:before="138"/>
      </w:pPr>
    </w:p>
    <w:p w:rsidR="009F1B7F" w:rsidRDefault="00000000">
      <w:pPr>
        <w:pStyle w:val="Heading2"/>
        <w:ind w:left="659"/>
      </w:pPr>
      <w:r>
        <w:t>Testing</w:t>
      </w:r>
      <w:r>
        <w:rPr>
          <w:spacing w:val="-2"/>
        </w:rPr>
        <w:t xml:space="preserve"> Methodologies</w:t>
      </w:r>
    </w:p>
    <w:p w:rsidR="009F1B7F" w:rsidRDefault="00000000">
      <w:pPr>
        <w:pStyle w:val="BodyText"/>
        <w:spacing w:before="137" w:line="360" w:lineRule="auto"/>
        <w:ind w:left="839"/>
      </w:pPr>
      <w:r>
        <w:rPr>
          <w:b/>
        </w:rPr>
        <w:t>Unit</w:t>
      </w:r>
      <w:r>
        <w:rPr>
          <w:b/>
          <w:spacing w:val="32"/>
        </w:rPr>
        <w:t xml:space="preserve"> </w:t>
      </w:r>
      <w:r>
        <w:rPr>
          <w:b/>
        </w:rPr>
        <w:t>Testing:</w:t>
      </w:r>
      <w:r>
        <w:rPr>
          <w:b/>
          <w:spacing w:val="32"/>
        </w:rPr>
        <w:t xml:space="preserve"> </w:t>
      </w:r>
      <w:r>
        <w:t>Each</w:t>
      </w:r>
      <w:r>
        <w:rPr>
          <w:spacing w:val="35"/>
        </w:rPr>
        <w:t xml:space="preserve"> </w:t>
      </w:r>
      <w:r>
        <w:t>component</w:t>
      </w:r>
      <w:r>
        <w:rPr>
          <w:spacing w:val="33"/>
        </w:rPr>
        <w:t xml:space="preserve"> </w:t>
      </w:r>
      <w:r>
        <w:t>of</w:t>
      </w:r>
      <w:r>
        <w:rPr>
          <w:spacing w:val="34"/>
        </w:rPr>
        <w:t xml:space="preserve"> </w:t>
      </w:r>
      <w:r>
        <w:t>the</w:t>
      </w:r>
      <w:r>
        <w:rPr>
          <w:spacing w:val="32"/>
        </w:rPr>
        <w:t xml:space="preserve"> </w:t>
      </w:r>
      <w:r>
        <w:t>application</w:t>
      </w:r>
      <w:r>
        <w:rPr>
          <w:spacing w:val="33"/>
        </w:rPr>
        <w:t xml:space="preserve"> </w:t>
      </w:r>
      <w:r>
        <w:t>undergoes</w:t>
      </w:r>
      <w:r>
        <w:rPr>
          <w:spacing w:val="33"/>
        </w:rPr>
        <w:t xml:space="preserve"> </w:t>
      </w:r>
      <w:r>
        <w:t>unit</w:t>
      </w:r>
      <w:r>
        <w:rPr>
          <w:spacing w:val="33"/>
        </w:rPr>
        <w:t xml:space="preserve"> </w:t>
      </w:r>
      <w:r>
        <w:t>testing</w:t>
      </w:r>
      <w:r>
        <w:rPr>
          <w:spacing w:val="33"/>
        </w:rPr>
        <w:t xml:space="preserve"> </w:t>
      </w:r>
      <w:r>
        <w:t>to</w:t>
      </w:r>
      <w:r>
        <w:rPr>
          <w:spacing w:val="30"/>
        </w:rPr>
        <w:t xml:space="preserve"> </w:t>
      </w:r>
      <w:r>
        <w:t>verify</w:t>
      </w:r>
      <w:r>
        <w:rPr>
          <w:spacing w:val="35"/>
        </w:rPr>
        <w:t xml:space="preserve"> </w:t>
      </w:r>
      <w:r>
        <w:t>its</w:t>
      </w:r>
      <w:r>
        <w:rPr>
          <w:spacing w:val="33"/>
        </w:rPr>
        <w:t xml:space="preserve"> </w:t>
      </w:r>
      <w:r>
        <w:t xml:space="preserve">functionality </w:t>
      </w:r>
      <w:r>
        <w:rPr>
          <w:spacing w:val="-2"/>
        </w:rPr>
        <w:t>independently.</w:t>
      </w:r>
    </w:p>
    <w:p w:rsidR="009F1B7F" w:rsidRDefault="00000000">
      <w:pPr>
        <w:pStyle w:val="BodyText"/>
        <w:spacing w:line="360" w:lineRule="auto"/>
        <w:ind w:left="119" w:firstLine="720"/>
      </w:pPr>
      <w:r>
        <w:rPr>
          <w:b/>
        </w:rPr>
        <w:t xml:space="preserve">Integration Testing: </w:t>
      </w:r>
      <w:r>
        <w:t>Testing is conducted to ensure that different modules work together seamlessly, focusing on data flow and interactions between components.</w:t>
      </w:r>
    </w:p>
    <w:p w:rsidR="009F1B7F" w:rsidRDefault="00000000">
      <w:pPr>
        <w:spacing w:line="360" w:lineRule="auto"/>
        <w:ind w:left="119" w:firstLine="720"/>
        <w:rPr>
          <w:sz w:val="24"/>
        </w:rPr>
      </w:pPr>
      <w:r>
        <w:rPr>
          <w:b/>
          <w:sz w:val="24"/>
        </w:rPr>
        <w:t>User Acceptance Testing (UAT</w:t>
      </w:r>
      <w:proofErr w:type="gramStart"/>
      <w:r>
        <w:rPr>
          <w:b/>
          <w:sz w:val="24"/>
        </w:rPr>
        <w:t>):</w:t>
      </w:r>
      <w:r>
        <w:rPr>
          <w:sz w:val="24"/>
        </w:rPr>
        <w:t>Final</w:t>
      </w:r>
      <w:proofErr w:type="gramEnd"/>
      <w:r>
        <w:rPr>
          <w:sz w:val="24"/>
        </w:rPr>
        <w:t xml:space="preserve"> testing involves end-users to validate that the system meets</w:t>
      </w:r>
      <w:r>
        <w:rPr>
          <w:spacing w:val="80"/>
          <w:sz w:val="24"/>
        </w:rPr>
        <w:t xml:space="preserve"> </w:t>
      </w:r>
      <w:r>
        <w:rPr>
          <w:sz w:val="24"/>
        </w:rPr>
        <w:t>their needs and expectations.</w:t>
      </w:r>
    </w:p>
    <w:p w:rsidR="009F1B7F" w:rsidRDefault="009F1B7F">
      <w:pPr>
        <w:spacing w:line="360" w:lineRule="auto"/>
        <w:rPr>
          <w:sz w:val="24"/>
        </w:rPr>
        <w:sectPr w:rsidR="009F1B7F">
          <w:pgSz w:w="12240" w:h="15840"/>
          <w:pgMar w:top="148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Heading2"/>
        <w:spacing w:before="79"/>
      </w:pPr>
      <w:r>
        <w:lastRenderedPageBreak/>
        <w:t>Deployment</w:t>
      </w:r>
      <w:r>
        <w:rPr>
          <w:spacing w:val="-2"/>
        </w:rPr>
        <w:t xml:space="preserve"> </w:t>
      </w:r>
      <w:r>
        <w:t>and</w:t>
      </w:r>
      <w:r>
        <w:rPr>
          <w:spacing w:val="-3"/>
        </w:rPr>
        <w:t xml:space="preserve"> </w:t>
      </w:r>
      <w:r>
        <w:rPr>
          <w:spacing w:val="-2"/>
        </w:rPr>
        <w:t>Maintenance</w:t>
      </w:r>
    </w:p>
    <w:p w:rsidR="009F1B7F" w:rsidRDefault="00000000">
      <w:pPr>
        <w:pStyle w:val="BodyText"/>
        <w:spacing w:before="137" w:line="360" w:lineRule="auto"/>
        <w:ind w:left="839" w:right="115"/>
      </w:pPr>
      <w:r>
        <w:rPr>
          <w:b/>
        </w:rPr>
        <w:t>Cloud</w:t>
      </w:r>
      <w:r>
        <w:rPr>
          <w:b/>
          <w:spacing w:val="-3"/>
        </w:rPr>
        <w:t xml:space="preserve"> </w:t>
      </w:r>
      <w:r>
        <w:rPr>
          <w:b/>
        </w:rPr>
        <w:t>Hosting:</w:t>
      </w:r>
      <w:r>
        <w:rPr>
          <w:b/>
          <w:spacing w:val="-4"/>
        </w:rPr>
        <w:t xml:space="preserve"> </w:t>
      </w:r>
      <w:r>
        <w:t>The</w:t>
      </w:r>
      <w:r>
        <w:rPr>
          <w:spacing w:val="-2"/>
        </w:rPr>
        <w:t xml:space="preserve"> </w:t>
      </w:r>
      <w:r>
        <w:t>application</w:t>
      </w:r>
      <w:r>
        <w:rPr>
          <w:spacing w:val="-1"/>
        </w:rPr>
        <w:t xml:space="preserve"> </w:t>
      </w:r>
      <w:r>
        <w:t>is</w:t>
      </w:r>
      <w:r>
        <w:rPr>
          <w:spacing w:val="-1"/>
        </w:rPr>
        <w:t xml:space="preserve"> </w:t>
      </w:r>
      <w:r>
        <w:t>deployed</w:t>
      </w:r>
      <w:r>
        <w:rPr>
          <w:spacing w:val="-1"/>
        </w:rPr>
        <w:t xml:space="preserve"> </w:t>
      </w:r>
      <w:r>
        <w:t>on</w:t>
      </w:r>
      <w:r>
        <w:rPr>
          <w:spacing w:val="-1"/>
        </w:rPr>
        <w:t xml:space="preserve"> </w:t>
      </w:r>
      <w:r>
        <w:t>a</w:t>
      </w:r>
      <w:r>
        <w:rPr>
          <w:spacing w:val="-2"/>
        </w:rPr>
        <w:t xml:space="preserve"> </w:t>
      </w:r>
      <w:r>
        <w:t>reliable</w:t>
      </w:r>
      <w:r>
        <w:rPr>
          <w:spacing w:val="-2"/>
        </w:rPr>
        <w:t xml:space="preserve"> </w:t>
      </w:r>
      <w:r>
        <w:t>cloud</w:t>
      </w:r>
      <w:r>
        <w:rPr>
          <w:spacing w:val="-1"/>
        </w:rPr>
        <w:t xml:space="preserve"> </w:t>
      </w:r>
      <w:r>
        <w:t>hosting</w:t>
      </w:r>
      <w:r>
        <w:rPr>
          <w:spacing w:val="-3"/>
        </w:rPr>
        <w:t xml:space="preserve"> </w:t>
      </w:r>
      <w:r>
        <w:t>platform</w:t>
      </w:r>
      <w:r>
        <w:rPr>
          <w:spacing w:val="-1"/>
        </w:rPr>
        <w:t xml:space="preserve"> </w:t>
      </w:r>
      <w:r>
        <w:t>(e.g.,</w:t>
      </w:r>
      <w:r>
        <w:rPr>
          <w:spacing w:val="-1"/>
        </w:rPr>
        <w:t xml:space="preserve"> </w:t>
      </w:r>
      <w:r>
        <w:t>AWS,</w:t>
      </w:r>
      <w:r>
        <w:rPr>
          <w:spacing w:val="-3"/>
        </w:rPr>
        <w:t xml:space="preserve"> </w:t>
      </w:r>
      <w:r>
        <w:t>Heroku) to ensure scalability and availability.</w:t>
      </w:r>
    </w:p>
    <w:p w:rsidR="009F1B7F" w:rsidRDefault="009F1B7F">
      <w:pPr>
        <w:pStyle w:val="BodyText"/>
        <w:spacing w:before="136"/>
      </w:pPr>
    </w:p>
    <w:p w:rsidR="009F1B7F" w:rsidRDefault="00000000">
      <w:pPr>
        <w:spacing w:before="1" w:line="360" w:lineRule="auto"/>
        <w:ind w:left="839"/>
        <w:rPr>
          <w:sz w:val="24"/>
        </w:rPr>
      </w:pPr>
      <w:r>
        <w:rPr>
          <w:b/>
          <w:sz w:val="24"/>
        </w:rPr>
        <w:t xml:space="preserve">Continuous Integration and Deployment (CI/CD): </w:t>
      </w:r>
      <w:r>
        <w:rPr>
          <w:sz w:val="24"/>
        </w:rPr>
        <w:t>CI/CD practices are implemented to automate</w:t>
      </w:r>
      <w:r>
        <w:rPr>
          <w:spacing w:val="40"/>
          <w:sz w:val="24"/>
        </w:rPr>
        <w:t xml:space="preserve"> </w:t>
      </w:r>
      <w:r>
        <w:rPr>
          <w:sz w:val="24"/>
        </w:rPr>
        <w:t>testing and deployment processes, facilitating frequent updates and maintenance.</w:t>
      </w:r>
    </w:p>
    <w:p w:rsidR="009F1B7F" w:rsidRDefault="009F1B7F">
      <w:pPr>
        <w:pStyle w:val="BodyText"/>
        <w:spacing w:before="138"/>
      </w:pPr>
    </w:p>
    <w:p w:rsidR="009F1B7F" w:rsidRDefault="00000000">
      <w:pPr>
        <w:pStyle w:val="ListParagraph"/>
        <w:numPr>
          <w:ilvl w:val="2"/>
          <w:numId w:val="1"/>
        </w:numPr>
        <w:tabs>
          <w:tab w:val="left" w:pos="839"/>
        </w:tabs>
        <w:spacing w:line="355" w:lineRule="auto"/>
        <w:ind w:right="117"/>
        <w:jc w:val="both"/>
        <w:rPr>
          <w:rFonts w:ascii="Symbol" w:hAnsi="Symbol"/>
          <w:sz w:val="24"/>
        </w:rPr>
      </w:pPr>
      <w:r>
        <w:rPr>
          <w:sz w:val="24"/>
        </w:rPr>
        <w:t>This comprehensive approach ensures that the Tour and Ticket Management System is not only functional and secure but also adaptable to future enhancements and user requirements, ultimately delivering a superior booking experience for both passengers and operators.</w:t>
      </w:r>
    </w:p>
    <w:p w:rsidR="009F1B7F" w:rsidRDefault="009F1B7F">
      <w:pPr>
        <w:pStyle w:val="BodyText"/>
        <w:spacing w:before="145"/>
      </w:pPr>
    </w:p>
    <w:p w:rsidR="009F1B7F" w:rsidRDefault="00000000">
      <w:pPr>
        <w:pStyle w:val="Heading2"/>
        <w:spacing w:before="1" w:line="720" w:lineRule="auto"/>
        <w:ind w:right="5602" w:firstLine="60"/>
      </w:pPr>
      <w:r>
        <w:t>Implementation</w:t>
      </w:r>
      <w:r>
        <w:rPr>
          <w:spacing w:val="-10"/>
        </w:rPr>
        <w:t xml:space="preserve"> </w:t>
      </w:r>
      <w:r>
        <w:t>of</w:t>
      </w:r>
      <w:r>
        <w:rPr>
          <w:spacing w:val="-9"/>
        </w:rPr>
        <w:t xml:space="preserve"> </w:t>
      </w:r>
      <w:r>
        <w:t>Machine</w:t>
      </w:r>
      <w:r>
        <w:rPr>
          <w:spacing w:val="-10"/>
        </w:rPr>
        <w:t xml:space="preserve"> </w:t>
      </w:r>
      <w:r>
        <w:t>Learning</w:t>
      </w:r>
      <w:r>
        <w:rPr>
          <w:spacing w:val="-12"/>
        </w:rPr>
        <w:t xml:space="preserve"> </w:t>
      </w:r>
      <w:r>
        <w:t>Models Payment Gateway Integration</w:t>
      </w:r>
    </w:p>
    <w:p w:rsidR="009F1B7F" w:rsidRDefault="00000000">
      <w:pPr>
        <w:pStyle w:val="ListParagraph"/>
        <w:numPr>
          <w:ilvl w:val="2"/>
          <w:numId w:val="1"/>
        </w:numPr>
        <w:tabs>
          <w:tab w:val="left" w:pos="839"/>
        </w:tabs>
        <w:spacing w:line="294" w:lineRule="exact"/>
        <w:rPr>
          <w:rFonts w:ascii="Symbol" w:hAnsi="Symbol"/>
          <w:sz w:val="24"/>
        </w:rPr>
      </w:pPr>
      <w:r>
        <w:rPr>
          <w:b/>
          <w:sz w:val="24"/>
        </w:rPr>
        <w:t>Integration</w:t>
      </w:r>
      <w:r>
        <w:rPr>
          <w:b/>
          <w:spacing w:val="-3"/>
          <w:sz w:val="24"/>
        </w:rPr>
        <w:t xml:space="preserve"> </w:t>
      </w:r>
      <w:r>
        <w:rPr>
          <w:b/>
          <w:sz w:val="24"/>
        </w:rPr>
        <w:t>with</w:t>
      </w:r>
      <w:r>
        <w:rPr>
          <w:b/>
          <w:spacing w:val="-2"/>
          <w:sz w:val="24"/>
        </w:rPr>
        <w:t xml:space="preserve"> </w:t>
      </w:r>
      <w:r>
        <w:rPr>
          <w:b/>
          <w:sz w:val="24"/>
        </w:rPr>
        <w:t>popular</w:t>
      </w:r>
      <w:r>
        <w:rPr>
          <w:b/>
          <w:spacing w:val="-3"/>
          <w:sz w:val="24"/>
        </w:rPr>
        <w:t xml:space="preserve"> </w:t>
      </w:r>
      <w:r>
        <w:rPr>
          <w:b/>
          <w:sz w:val="24"/>
        </w:rPr>
        <w:t>payment</w:t>
      </w:r>
      <w:r>
        <w:rPr>
          <w:b/>
          <w:spacing w:val="-2"/>
          <w:sz w:val="24"/>
        </w:rPr>
        <w:t xml:space="preserve"> </w:t>
      </w:r>
      <w:r>
        <w:rPr>
          <w:b/>
          <w:sz w:val="24"/>
        </w:rPr>
        <w:t>gateways:</w:t>
      </w:r>
      <w:r>
        <w:rPr>
          <w:b/>
          <w:spacing w:val="-3"/>
          <w:sz w:val="24"/>
        </w:rPr>
        <w:t xml:space="preserve"> </w:t>
      </w:r>
      <w:r>
        <w:rPr>
          <w:sz w:val="24"/>
        </w:rPr>
        <w:t>Stripe,</w:t>
      </w:r>
      <w:r>
        <w:rPr>
          <w:spacing w:val="-5"/>
          <w:sz w:val="24"/>
        </w:rPr>
        <w:t xml:space="preserve"> </w:t>
      </w:r>
      <w:r>
        <w:rPr>
          <w:sz w:val="24"/>
        </w:rPr>
        <w:t>PayPal, or</w:t>
      </w:r>
      <w:r>
        <w:rPr>
          <w:spacing w:val="-1"/>
          <w:sz w:val="24"/>
        </w:rPr>
        <w:t xml:space="preserve"> </w:t>
      </w:r>
      <w:r>
        <w:rPr>
          <w:spacing w:val="-2"/>
          <w:sz w:val="24"/>
        </w:rPr>
        <w:t>others.</w:t>
      </w:r>
    </w:p>
    <w:p w:rsidR="009F1B7F" w:rsidRDefault="00000000">
      <w:pPr>
        <w:pStyle w:val="ListParagraph"/>
        <w:numPr>
          <w:ilvl w:val="2"/>
          <w:numId w:val="1"/>
        </w:numPr>
        <w:tabs>
          <w:tab w:val="left" w:pos="839"/>
        </w:tabs>
        <w:spacing w:before="138"/>
        <w:rPr>
          <w:rFonts w:ascii="Symbol" w:hAnsi="Symbol"/>
          <w:sz w:val="24"/>
        </w:rPr>
      </w:pPr>
      <w:r>
        <w:rPr>
          <w:b/>
          <w:sz w:val="24"/>
        </w:rPr>
        <w:t>Secure</w:t>
      </w:r>
      <w:r>
        <w:rPr>
          <w:b/>
          <w:spacing w:val="-3"/>
          <w:sz w:val="24"/>
        </w:rPr>
        <w:t xml:space="preserve"> </w:t>
      </w:r>
      <w:r>
        <w:rPr>
          <w:b/>
          <w:sz w:val="24"/>
        </w:rPr>
        <w:t>handling</w:t>
      </w:r>
      <w:r>
        <w:rPr>
          <w:b/>
          <w:spacing w:val="-2"/>
          <w:sz w:val="24"/>
        </w:rPr>
        <w:t xml:space="preserve"> </w:t>
      </w:r>
      <w:r>
        <w:rPr>
          <w:b/>
          <w:sz w:val="24"/>
        </w:rPr>
        <w:t>of</w:t>
      </w:r>
      <w:r>
        <w:rPr>
          <w:b/>
          <w:spacing w:val="-3"/>
          <w:sz w:val="24"/>
        </w:rPr>
        <w:t xml:space="preserve"> </w:t>
      </w:r>
      <w:r>
        <w:rPr>
          <w:b/>
          <w:sz w:val="24"/>
        </w:rPr>
        <w:t>payment</w:t>
      </w:r>
      <w:r>
        <w:rPr>
          <w:b/>
          <w:spacing w:val="-3"/>
          <w:sz w:val="24"/>
        </w:rPr>
        <w:t xml:space="preserve"> </w:t>
      </w:r>
      <w:r>
        <w:rPr>
          <w:b/>
          <w:sz w:val="24"/>
        </w:rPr>
        <w:t>data:</w:t>
      </w:r>
      <w:r>
        <w:rPr>
          <w:b/>
          <w:spacing w:val="-2"/>
          <w:sz w:val="24"/>
        </w:rPr>
        <w:t xml:space="preserve"> </w:t>
      </w:r>
      <w:r>
        <w:rPr>
          <w:sz w:val="24"/>
        </w:rPr>
        <w:t>Adherence</w:t>
      </w:r>
      <w:r>
        <w:rPr>
          <w:spacing w:val="1"/>
          <w:sz w:val="24"/>
        </w:rPr>
        <w:t xml:space="preserve"> </w:t>
      </w:r>
      <w:r>
        <w:rPr>
          <w:sz w:val="24"/>
        </w:rPr>
        <w:t>to</w:t>
      </w:r>
      <w:r>
        <w:rPr>
          <w:spacing w:val="-5"/>
          <w:sz w:val="24"/>
        </w:rPr>
        <w:t xml:space="preserve"> </w:t>
      </w:r>
      <w:r>
        <w:rPr>
          <w:sz w:val="24"/>
        </w:rPr>
        <w:t>PCI</w:t>
      </w:r>
      <w:r>
        <w:rPr>
          <w:spacing w:val="-3"/>
          <w:sz w:val="24"/>
        </w:rPr>
        <w:t xml:space="preserve"> </w:t>
      </w:r>
      <w:r>
        <w:rPr>
          <w:sz w:val="24"/>
        </w:rPr>
        <w:t>DSS</w:t>
      </w:r>
      <w:r>
        <w:rPr>
          <w:spacing w:val="-4"/>
          <w:sz w:val="24"/>
        </w:rPr>
        <w:t xml:space="preserve"> </w:t>
      </w:r>
      <w:r>
        <w:rPr>
          <w:sz w:val="24"/>
        </w:rPr>
        <w:t xml:space="preserve">compliance </w:t>
      </w:r>
      <w:r>
        <w:rPr>
          <w:spacing w:val="-2"/>
          <w:sz w:val="24"/>
        </w:rPr>
        <w:t>standards.</w:t>
      </w:r>
    </w:p>
    <w:p w:rsidR="009F1B7F" w:rsidRDefault="009F1B7F">
      <w:pPr>
        <w:pStyle w:val="BodyText"/>
        <w:spacing w:before="275"/>
      </w:pPr>
    </w:p>
    <w:p w:rsidR="009F1B7F" w:rsidRDefault="00000000">
      <w:pPr>
        <w:pStyle w:val="Heading2"/>
      </w:pPr>
      <w:r>
        <w:t>Server</w:t>
      </w:r>
      <w:r>
        <w:rPr>
          <w:spacing w:val="-1"/>
        </w:rPr>
        <w:t xml:space="preserve"> </w:t>
      </w:r>
      <w:r>
        <w:t>and</w:t>
      </w:r>
      <w:r>
        <w:rPr>
          <w:spacing w:val="-3"/>
        </w:rPr>
        <w:t xml:space="preserve"> </w:t>
      </w:r>
      <w:r>
        <w:t>Hosting</w:t>
      </w:r>
      <w:r>
        <w:rPr>
          <w:spacing w:val="-1"/>
        </w:rPr>
        <w:t xml:space="preserve"> </w:t>
      </w:r>
      <w:r>
        <w:rPr>
          <w:spacing w:val="-2"/>
        </w:rPr>
        <w:t>Requirements</w:t>
      </w:r>
    </w:p>
    <w:p w:rsidR="009F1B7F" w:rsidRDefault="009F1B7F">
      <w:pPr>
        <w:pStyle w:val="BodyText"/>
        <w:spacing w:before="275"/>
        <w:rPr>
          <w:b/>
        </w:rPr>
      </w:pPr>
    </w:p>
    <w:p w:rsidR="009F1B7F" w:rsidRDefault="00000000">
      <w:pPr>
        <w:pStyle w:val="ListParagraph"/>
        <w:numPr>
          <w:ilvl w:val="2"/>
          <w:numId w:val="1"/>
        </w:numPr>
        <w:tabs>
          <w:tab w:val="left" w:pos="839"/>
        </w:tabs>
        <w:spacing w:before="1" w:line="352" w:lineRule="auto"/>
        <w:ind w:right="119"/>
        <w:rPr>
          <w:rFonts w:ascii="Symbol" w:hAnsi="Symbol"/>
          <w:sz w:val="24"/>
        </w:rPr>
      </w:pPr>
      <w:r>
        <w:rPr>
          <w:b/>
          <w:sz w:val="24"/>
        </w:rPr>
        <w:t>Hardware</w:t>
      </w:r>
      <w:r>
        <w:rPr>
          <w:b/>
          <w:spacing w:val="38"/>
          <w:sz w:val="24"/>
        </w:rPr>
        <w:t xml:space="preserve"> </w:t>
      </w:r>
      <w:r>
        <w:rPr>
          <w:b/>
          <w:sz w:val="24"/>
        </w:rPr>
        <w:t>specifications:</w:t>
      </w:r>
      <w:r>
        <w:rPr>
          <w:b/>
          <w:spacing w:val="33"/>
          <w:sz w:val="24"/>
        </w:rPr>
        <w:t xml:space="preserve"> </w:t>
      </w:r>
      <w:r>
        <w:rPr>
          <w:sz w:val="24"/>
        </w:rPr>
        <w:t>Sufficient</w:t>
      </w:r>
      <w:r>
        <w:rPr>
          <w:spacing w:val="37"/>
          <w:sz w:val="24"/>
        </w:rPr>
        <w:t xml:space="preserve"> </w:t>
      </w:r>
      <w:r>
        <w:rPr>
          <w:sz w:val="24"/>
        </w:rPr>
        <w:t>CPU,</w:t>
      </w:r>
      <w:r>
        <w:rPr>
          <w:spacing w:val="34"/>
          <w:sz w:val="24"/>
        </w:rPr>
        <w:t xml:space="preserve"> </w:t>
      </w:r>
      <w:r>
        <w:rPr>
          <w:sz w:val="24"/>
        </w:rPr>
        <w:t>memory,</w:t>
      </w:r>
      <w:r>
        <w:rPr>
          <w:spacing w:val="39"/>
          <w:sz w:val="24"/>
        </w:rPr>
        <w:t xml:space="preserve"> </w:t>
      </w:r>
      <w:r>
        <w:rPr>
          <w:sz w:val="24"/>
        </w:rPr>
        <w:t>and</w:t>
      </w:r>
      <w:r>
        <w:rPr>
          <w:spacing w:val="39"/>
          <w:sz w:val="24"/>
        </w:rPr>
        <w:t xml:space="preserve"> </w:t>
      </w:r>
      <w:r>
        <w:rPr>
          <w:sz w:val="24"/>
        </w:rPr>
        <w:t>storage</w:t>
      </w:r>
      <w:r>
        <w:rPr>
          <w:spacing w:val="38"/>
          <w:sz w:val="24"/>
        </w:rPr>
        <w:t xml:space="preserve"> </w:t>
      </w:r>
      <w:r>
        <w:rPr>
          <w:sz w:val="24"/>
        </w:rPr>
        <w:t>resources</w:t>
      </w:r>
      <w:r>
        <w:rPr>
          <w:spacing w:val="39"/>
          <w:sz w:val="24"/>
        </w:rPr>
        <w:t xml:space="preserve"> </w:t>
      </w:r>
      <w:r>
        <w:rPr>
          <w:sz w:val="24"/>
        </w:rPr>
        <w:t>to</w:t>
      </w:r>
      <w:r>
        <w:rPr>
          <w:spacing w:val="34"/>
          <w:sz w:val="24"/>
        </w:rPr>
        <w:t xml:space="preserve"> </w:t>
      </w:r>
      <w:r>
        <w:rPr>
          <w:sz w:val="24"/>
        </w:rPr>
        <w:t>handle</w:t>
      </w:r>
      <w:r>
        <w:rPr>
          <w:spacing w:val="35"/>
          <w:sz w:val="24"/>
        </w:rPr>
        <w:t xml:space="preserve"> </w:t>
      </w:r>
      <w:r>
        <w:rPr>
          <w:sz w:val="24"/>
        </w:rPr>
        <w:t>the</w:t>
      </w:r>
      <w:r>
        <w:rPr>
          <w:spacing w:val="35"/>
          <w:sz w:val="24"/>
        </w:rPr>
        <w:t xml:space="preserve"> </w:t>
      </w:r>
      <w:r>
        <w:rPr>
          <w:sz w:val="24"/>
        </w:rPr>
        <w:t xml:space="preserve">expected </w:t>
      </w:r>
      <w:r>
        <w:rPr>
          <w:spacing w:val="-2"/>
          <w:sz w:val="24"/>
        </w:rPr>
        <w:t>workload.</w:t>
      </w:r>
    </w:p>
    <w:p w:rsidR="009F1B7F" w:rsidRDefault="00000000">
      <w:pPr>
        <w:pStyle w:val="ListParagraph"/>
        <w:numPr>
          <w:ilvl w:val="2"/>
          <w:numId w:val="1"/>
        </w:numPr>
        <w:tabs>
          <w:tab w:val="left" w:pos="839"/>
        </w:tabs>
        <w:spacing w:before="6"/>
        <w:rPr>
          <w:rFonts w:ascii="Symbol" w:hAnsi="Symbol"/>
          <w:sz w:val="24"/>
        </w:rPr>
      </w:pPr>
      <w:r>
        <w:rPr>
          <w:b/>
          <w:sz w:val="24"/>
        </w:rPr>
        <w:t>Operating</w:t>
      </w:r>
      <w:r>
        <w:rPr>
          <w:b/>
          <w:spacing w:val="-5"/>
          <w:sz w:val="24"/>
        </w:rPr>
        <w:t xml:space="preserve"> </w:t>
      </w:r>
      <w:r>
        <w:rPr>
          <w:b/>
          <w:sz w:val="24"/>
        </w:rPr>
        <w:t>system:</w:t>
      </w:r>
      <w:r>
        <w:rPr>
          <w:b/>
          <w:spacing w:val="-1"/>
          <w:sz w:val="24"/>
        </w:rPr>
        <w:t xml:space="preserve"> </w:t>
      </w:r>
      <w:r>
        <w:rPr>
          <w:sz w:val="24"/>
        </w:rPr>
        <w:t>Linux</w:t>
      </w:r>
      <w:r>
        <w:rPr>
          <w:spacing w:val="-1"/>
          <w:sz w:val="24"/>
        </w:rPr>
        <w:t xml:space="preserve"> </w:t>
      </w:r>
      <w:r>
        <w:rPr>
          <w:sz w:val="24"/>
        </w:rPr>
        <w:t>or</w:t>
      </w:r>
      <w:r>
        <w:rPr>
          <w:spacing w:val="-3"/>
          <w:sz w:val="24"/>
        </w:rPr>
        <w:t xml:space="preserve"> </w:t>
      </w:r>
      <w:r>
        <w:rPr>
          <w:spacing w:val="-2"/>
          <w:sz w:val="24"/>
        </w:rPr>
        <w:t>Windows.</w:t>
      </w:r>
    </w:p>
    <w:p w:rsidR="009F1B7F" w:rsidRDefault="00000000">
      <w:pPr>
        <w:pStyle w:val="ListParagraph"/>
        <w:numPr>
          <w:ilvl w:val="2"/>
          <w:numId w:val="1"/>
        </w:numPr>
        <w:tabs>
          <w:tab w:val="left" w:pos="839"/>
        </w:tabs>
        <w:spacing w:before="138"/>
        <w:rPr>
          <w:rFonts w:ascii="Symbol" w:hAnsi="Symbol"/>
          <w:sz w:val="24"/>
        </w:rPr>
      </w:pPr>
      <w:r>
        <w:rPr>
          <w:b/>
          <w:sz w:val="24"/>
        </w:rPr>
        <w:t>Web</w:t>
      </w:r>
      <w:r>
        <w:rPr>
          <w:b/>
          <w:spacing w:val="-1"/>
          <w:sz w:val="24"/>
        </w:rPr>
        <w:t xml:space="preserve"> </w:t>
      </w:r>
      <w:r>
        <w:rPr>
          <w:b/>
          <w:sz w:val="24"/>
        </w:rPr>
        <w:t>server:</w:t>
      </w:r>
      <w:r>
        <w:rPr>
          <w:b/>
          <w:spacing w:val="-2"/>
          <w:sz w:val="24"/>
        </w:rPr>
        <w:t xml:space="preserve"> </w:t>
      </w:r>
      <w:r>
        <w:rPr>
          <w:sz w:val="24"/>
        </w:rPr>
        <w:t>Apache,</w:t>
      </w:r>
      <w:r>
        <w:rPr>
          <w:spacing w:val="-1"/>
          <w:sz w:val="24"/>
        </w:rPr>
        <w:t xml:space="preserve"> </w:t>
      </w:r>
      <w:r>
        <w:rPr>
          <w:sz w:val="24"/>
        </w:rPr>
        <w:t>Nginx,</w:t>
      </w:r>
      <w:r>
        <w:rPr>
          <w:spacing w:val="-1"/>
          <w:sz w:val="24"/>
        </w:rPr>
        <w:t xml:space="preserve"> </w:t>
      </w:r>
      <w:r>
        <w:rPr>
          <w:sz w:val="24"/>
        </w:rPr>
        <w:t>or</w:t>
      </w:r>
      <w:r>
        <w:rPr>
          <w:spacing w:val="1"/>
          <w:sz w:val="24"/>
        </w:rPr>
        <w:t xml:space="preserve"> </w:t>
      </w:r>
      <w:r>
        <w:rPr>
          <w:spacing w:val="-4"/>
          <w:sz w:val="24"/>
        </w:rPr>
        <w:t>IIS.</w:t>
      </w:r>
    </w:p>
    <w:p w:rsidR="009F1B7F" w:rsidRDefault="00000000">
      <w:pPr>
        <w:pStyle w:val="ListParagraph"/>
        <w:numPr>
          <w:ilvl w:val="2"/>
          <w:numId w:val="1"/>
        </w:numPr>
        <w:tabs>
          <w:tab w:val="left" w:pos="839"/>
        </w:tabs>
        <w:spacing w:before="136"/>
        <w:rPr>
          <w:rFonts w:ascii="Symbol" w:hAnsi="Symbol"/>
          <w:sz w:val="24"/>
        </w:rPr>
      </w:pPr>
      <w:r>
        <w:rPr>
          <w:b/>
          <w:sz w:val="24"/>
        </w:rPr>
        <w:t>Cloud</w:t>
      </w:r>
      <w:r>
        <w:rPr>
          <w:b/>
          <w:spacing w:val="-5"/>
          <w:sz w:val="24"/>
        </w:rPr>
        <w:t xml:space="preserve"> </w:t>
      </w:r>
      <w:r>
        <w:rPr>
          <w:b/>
          <w:sz w:val="24"/>
        </w:rPr>
        <w:t>hosting:</w:t>
      </w:r>
      <w:r>
        <w:rPr>
          <w:b/>
          <w:spacing w:val="-2"/>
          <w:sz w:val="24"/>
        </w:rPr>
        <w:t xml:space="preserve"> </w:t>
      </w:r>
      <w:r>
        <w:rPr>
          <w:sz w:val="24"/>
        </w:rPr>
        <w:t>Consider</w:t>
      </w:r>
      <w:r>
        <w:rPr>
          <w:spacing w:val="-5"/>
          <w:sz w:val="24"/>
        </w:rPr>
        <w:t xml:space="preserve"> </w:t>
      </w:r>
      <w:r>
        <w:rPr>
          <w:sz w:val="24"/>
        </w:rPr>
        <w:t>cloud-based</w:t>
      </w:r>
      <w:r>
        <w:rPr>
          <w:spacing w:val="-1"/>
          <w:sz w:val="24"/>
        </w:rPr>
        <w:t xml:space="preserve"> </w:t>
      </w:r>
      <w:r>
        <w:rPr>
          <w:sz w:val="24"/>
        </w:rPr>
        <w:t>hosting</w:t>
      </w:r>
      <w:r>
        <w:rPr>
          <w:spacing w:val="-4"/>
          <w:sz w:val="24"/>
        </w:rPr>
        <w:t xml:space="preserve"> </w:t>
      </w:r>
      <w:r>
        <w:rPr>
          <w:sz w:val="24"/>
        </w:rPr>
        <w:t>options</w:t>
      </w:r>
      <w:r>
        <w:rPr>
          <w:spacing w:val="-1"/>
          <w:sz w:val="24"/>
        </w:rPr>
        <w:t xml:space="preserve"> </w:t>
      </w:r>
      <w:r>
        <w:rPr>
          <w:sz w:val="24"/>
        </w:rPr>
        <w:t>for scalability</w:t>
      </w:r>
      <w:r>
        <w:rPr>
          <w:spacing w:val="-1"/>
          <w:sz w:val="24"/>
        </w:rPr>
        <w:t xml:space="preserve"> </w:t>
      </w:r>
      <w:r>
        <w:rPr>
          <w:sz w:val="24"/>
        </w:rPr>
        <w:t xml:space="preserve">and </w:t>
      </w:r>
      <w:r>
        <w:rPr>
          <w:spacing w:val="-2"/>
          <w:sz w:val="24"/>
        </w:rPr>
        <w:t>flexibility.</w:t>
      </w:r>
    </w:p>
    <w:p w:rsidR="009F1B7F" w:rsidRDefault="009F1B7F">
      <w:pPr>
        <w:pStyle w:val="BodyText"/>
        <w:spacing w:before="275"/>
      </w:pPr>
    </w:p>
    <w:p w:rsidR="009F1B7F" w:rsidRDefault="00000000">
      <w:pPr>
        <w:pStyle w:val="Heading2"/>
      </w:pPr>
      <w:r>
        <w:t>Testing</w:t>
      </w:r>
      <w:r>
        <w:rPr>
          <w:spacing w:val="-2"/>
        </w:rPr>
        <w:t xml:space="preserve"> </w:t>
      </w:r>
      <w:r>
        <w:t>and</w:t>
      </w:r>
      <w:r>
        <w:rPr>
          <w:spacing w:val="-4"/>
        </w:rPr>
        <w:t xml:space="preserve"> </w:t>
      </w:r>
      <w:r>
        <w:t>Quality</w:t>
      </w:r>
      <w:r>
        <w:rPr>
          <w:spacing w:val="-1"/>
        </w:rPr>
        <w:t xml:space="preserve"> </w:t>
      </w:r>
      <w:r>
        <w:rPr>
          <w:spacing w:val="-2"/>
        </w:rPr>
        <w:t>Assurance</w:t>
      </w:r>
    </w:p>
    <w:p w:rsidR="009F1B7F" w:rsidRDefault="009F1B7F">
      <w:pPr>
        <w:pStyle w:val="BodyText"/>
        <w:rPr>
          <w:b/>
        </w:rPr>
      </w:pPr>
    </w:p>
    <w:p w:rsidR="009F1B7F" w:rsidRDefault="009F1B7F">
      <w:pPr>
        <w:pStyle w:val="BodyText"/>
        <w:spacing w:before="2"/>
        <w:rPr>
          <w:b/>
        </w:rPr>
      </w:pPr>
    </w:p>
    <w:p w:rsidR="009F1B7F" w:rsidRDefault="00000000">
      <w:pPr>
        <w:pStyle w:val="ListParagraph"/>
        <w:numPr>
          <w:ilvl w:val="2"/>
          <w:numId w:val="1"/>
        </w:numPr>
        <w:tabs>
          <w:tab w:val="left" w:pos="839"/>
        </w:tabs>
        <w:spacing w:line="350" w:lineRule="auto"/>
        <w:ind w:right="119"/>
        <w:rPr>
          <w:rFonts w:ascii="Symbol" w:hAnsi="Symbol"/>
          <w:sz w:val="24"/>
        </w:rPr>
      </w:pPr>
      <w:r>
        <w:rPr>
          <w:b/>
          <w:sz w:val="24"/>
        </w:rPr>
        <w:t xml:space="preserve">Unit testing: </w:t>
      </w:r>
      <w:r>
        <w:rPr>
          <w:sz w:val="24"/>
        </w:rPr>
        <w:t xml:space="preserve">Testing individual components of the system using automated testing frameworks (e.g., JUnit, </w:t>
      </w:r>
      <w:proofErr w:type="spellStart"/>
      <w:r>
        <w:rPr>
          <w:sz w:val="24"/>
        </w:rPr>
        <w:t>NUnit</w:t>
      </w:r>
      <w:proofErr w:type="spellEnd"/>
      <w:r>
        <w:rPr>
          <w:sz w:val="24"/>
        </w:rPr>
        <w:t>, Jest).</w:t>
      </w:r>
    </w:p>
    <w:p w:rsidR="009F1B7F" w:rsidRDefault="009F1B7F">
      <w:pPr>
        <w:spacing w:line="350" w:lineRule="auto"/>
        <w:rPr>
          <w:rFonts w:ascii="Symbol" w:hAnsi="Symbol"/>
          <w:sz w:val="24"/>
        </w:rPr>
        <w:sectPr w:rsidR="009F1B7F">
          <w:pgSz w:w="12240" w:h="15840"/>
          <w:pgMar w:top="148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ListParagraph"/>
        <w:numPr>
          <w:ilvl w:val="2"/>
          <w:numId w:val="1"/>
        </w:numPr>
        <w:tabs>
          <w:tab w:val="left" w:pos="839"/>
        </w:tabs>
        <w:spacing w:before="78"/>
        <w:rPr>
          <w:rFonts w:ascii="Symbol" w:hAnsi="Symbol"/>
          <w:sz w:val="24"/>
        </w:rPr>
      </w:pPr>
      <w:r>
        <w:rPr>
          <w:b/>
          <w:sz w:val="24"/>
        </w:rPr>
        <w:lastRenderedPageBreak/>
        <w:t>Integration</w:t>
      </w:r>
      <w:r>
        <w:rPr>
          <w:b/>
          <w:spacing w:val="-4"/>
          <w:sz w:val="24"/>
        </w:rPr>
        <w:t xml:space="preserve"> </w:t>
      </w:r>
      <w:r>
        <w:rPr>
          <w:b/>
          <w:sz w:val="24"/>
        </w:rPr>
        <w:t>testing:</w:t>
      </w:r>
      <w:r>
        <w:rPr>
          <w:b/>
          <w:spacing w:val="-1"/>
          <w:sz w:val="24"/>
        </w:rPr>
        <w:t xml:space="preserve"> </w:t>
      </w:r>
      <w:r>
        <w:rPr>
          <w:sz w:val="24"/>
        </w:rPr>
        <w:t>Testing</w:t>
      </w:r>
      <w:r>
        <w:rPr>
          <w:spacing w:val="-2"/>
          <w:sz w:val="24"/>
        </w:rPr>
        <w:t xml:space="preserve"> </w:t>
      </w:r>
      <w:r>
        <w:rPr>
          <w:sz w:val="24"/>
        </w:rPr>
        <w:t>the</w:t>
      </w:r>
      <w:r>
        <w:rPr>
          <w:spacing w:val="-3"/>
          <w:sz w:val="24"/>
        </w:rPr>
        <w:t xml:space="preserve"> </w:t>
      </w:r>
      <w:r>
        <w:rPr>
          <w:sz w:val="24"/>
        </w:rPr>
        <w:t>interaction</w:t>
      </w:r>
      <w:r>
        <w:rPr>
          <w:spacing w:val="-1"/>
          <w:sz w:val="24"/>
        </w:rPr>
        <w:t xml:space="preserve"> </w:t>
      </w:r>
      <w:r>
        <w:rPr>
          <w:sz w:val="24"/>
        </w:rPr>
        <w:t>between</w:t>
      </w:r>
      <w:r>
        <w:rPr>
          <w:spacing w:val="-2"/>
          <w:sz w:val="24"/>
        </w:rPr>
        <w:t xml:space="preserve"> </w:t>
      </w:r>
      <w:r>
        <w:rPr>
          <w:sz w:val="24"/>
        </w:rPr>
        <w:t>different</w:t>
      </w:r>
      <w:r>
        <w:rPr>
          <w:spacing w:val="-2"/>
          <w:sz w:val="24"/>
        </w:rPr>
        <w:t xml:space="preserve"> </w:t>
      </w:r>
      <w:r>
        <w:rPr>
          <w:sz w:val="24"/>
        </w:rPr>
        <w:t>components</w:t>
      </w:r>
      <w:r>
        <w:rPr>
          <w:spacing w:val="-2"/>
          <w:sz w:val="24"/>
        </w:rPr>
        <w:t xml:space="preserve"> </w:t>
      </w:r>
      <w:r>
        <w:rPr>
          <w:sz w:val="24"/>
        </w:rPr>
        <w:t>of</w:t>
      </w:r>
      <w:r>
        <w:rPr>
          <w:spacing w:val="-1"/>
          <w:sz w:val="24"/>
        </w:rPr>
        <w:t xml:space="preserve"> </w:t>
      </w:r>
      <w:r>
        <w:rPr>
          <w:sz w:val="24"/>
        </w:rPr>
        <w:t>the</w:t>
      </w:r>
      <w:r>
        <w:rPr>
          <w:spacing w:val="-2"/>
          <w:sz w:val="24"/>
        </w:rPr>
        <w:t xml:space="preserve"> system.</w:t>
      </w:r>
    </w:p>
    <w:p w:rsidR="009F1B7F" w:rsidRDefault="00000000">
      <w:pPr>
        <w:pStyle w:val="ListParagraph"/>
        <w:numPr>
          <w:ilvl w:val="2"/>
          <w:numId w:val="1"/>
        </w:numPr>
        <w:tabs>
          <w:tab w:val="left" w:pos="839"/>
        </w:tabs>
        <w:spacing w:before="138"/>
        <w:rPr>
          <w:rFonts w:ascii="Symbol" w:hAnsi="Symbol"/>
          <w:sz w:val="24"/>
        </w:rPr>
      </w:pPr>
      <w:r>
        <w:rPr>
          <w:b/>
          <w:sz w:val="24"/>
        </w:rPr>
        <w:t>System</w:t>
      </w:r>
      <w:r>
        <w:rPr>
          <w:b/>
          <w:spacing w:val="-3"/>
          <w:sz w:val="24"/>
        </w:rPr>
        <w:t xml:space="preserve"> </w:t>
      </w:r>
      <w:r>
        <w:rPr>
          <w:b/>
          <w:sz w:val="24"/>
        </w:rPr>
        <w:t>testing:</w:t>
      </w:r>
      <w:r>
        <w:rPr>
          <w:b/>
          <w:spacing w:val="-3"/>
          <w:sz w:val="24"/>
        </w:rPr>
        <w:t xml:space="preserve"> </w:t>
      </w:r>
      <w:r>
        <w:rPr>
          <w:sz w:val="24"/>
        </w:rPr>
        <w:t>Testing</w:t>
      </w:r>
      <w:r>
        <w:rPr>
          <w:spacing w:val="-1"/>
          <w:sz w:val="24"/>
        </w:rPr>
        <w:t xml:space="preserve"> </w:t>
      </w:r>
      <w:r>
        <w:rPr>
          <w:sz w:val="24"/>
        </w:rPr>
        <w:t>the</w:t>
      </w:r>
      <w:r>
        <w:rPr>
          <w:spacing w:val="-3"/>
          <w:sz w:val="24"/>
        </w:rPr>
        <w:t xml:space="preserve"> </w:t>
      </w:r>
      <w:r>
        <w:rPr>
          <w:sz w:val="24"/>
        </w:rPr>
        <w:t>entire system as</w:t>
      </w:r>
      <w:r>
        <w:rPr>
          <w:spacing w:val="-1"/>
          <w:sz w:val="24"/>
        </w:rPr>
        <w:t xml:space="preserve"> </w:t>
      </w:r>
      <w:r>
        <w:rPr>
          <w:sz w:val="24"/>
        </w:rPr>
        <w:t>a</w:t>
      </w:r>
      <w:r>
        <w:rPr>
          <w:spacing w:val="-3"/>
          <w:sz w:val="24"/>
        </w:rPr>
        <w:t xml:space="preserve"> </w:t>
      </w:r>
      <w:r>
        <w:rPr>
          <w:sz w:val="24"/>
        </w:rPr>
        <w:t>whole to</w:t>
      </w:r>
      <w:r>
        <w:rPr>
          <w:spacing w:val="-5"/>
          <w:sz w:val="24"/>
        </w:rPr>
        <w:t xml:space="preserve"> </w:t>
      </w:r>
      <w:r>
        <w:rPr>
          <w:sz w:val="24"/>
        </w:rPr>
        <w:t>ensure</w:t>
      </w:r>
      <w:r>
        <w:rPr>
          <w:spacing w:val="2"/>
          <w:sz w:val="24"/>
        </w:rPr>
        <w:t xml:space="preserve"> </w:t>
      </w:r>
      <w:r>
        <w:rPr>
          <w:sz w:val="24"/>
        </w:rPr>
        <w:t>it</w:t>
      </w:r>
      <w:r>
        <w:rPr>
          <w:spacing w:val="-4"/>
          <w:sz w:val="24"/>
        </w:rPr>
        <w:t xml:space="preserve"> </w:t>
      </w:r>
      <w:r>
        <w:rPr>
          <w:sz w:val="24"/>
        </w:rPr>
        <w:t>meets</w:t>
      </w:r>
      <w:r>
        <w:rPr>
          <w:spacing w:val="-1"/>
          <w:sz w:val="24"/>
        </w:rPr>
        <w:t xml:space="preserve"> </w:t>
      </w:r>
      <w:r>
        <w:rPr>
          <w:sz w:val="24"/>
        </w:rPr>
        <w:t>the</w:t>
      </w:r>
      <w:r>
        <w:rPr>
          <w:spacing w:val="-1"/>
          <w:sz w:val="24"/>
        </w:rPr>
        <w:t xml:space="preserve"> </w:t>
      </w:r>
      <w:r>
        <w:rPr>
          <w:sz w:val="24"/>
        </w:rPr>
        <w:t>specified</w:t>
      </w:r>
      <w:r>
        <w:rPr>
          <w:spacing w:val="-1"/>
          <w:sz w:val="24"/>
        </w:rPr>
        <w:t xml:space="preserve"> </w:t>
      </w:r>
      <w:r>
        <w:rPr>
          <w:spacing w:val="-2"/>
          <w:sz w:val="24"/>
        </w:rPr>
        <w:t>requirements.</w:t>
      </w:r>
    </w:p>
    <w:p w:rsidR="009F1B7F" w:rsidRDefault="00000000">
      <w:pPr>
        <w:pStyle w:val="ListParagraph"/>
        <w:numPr>
          <w:ilvl w:val="2"/>
          <w:numId w:val="1"/>
        </w:numPr>
        <w:tabs>
          <w:tab w:val="left" w:pos="839"/>
        </w:tabs>
        <w:spacing w:before="136" w:line="352" w:lineRule="auto"/>
        <w:ind w:right="119"/>
        <w:rPr>
          <w:rFonts w:ascii="Symbol" w:hAnsi="Symbol"/>
          <w:sz w:val="24"/>
        </w:rPr>
      </w:pPr>
      <w:r>
        <w:rPr>
          <w:b/>
          <w:sz w:val="24"/>
        </w:rPr>
        <w:t xml:space="preserve">User acceptance testing: </w:t>
      </w:r>
      <w:r>
        <w:rPr>
          <w:sz w:val="24"/>
        </w:rPr>
        <w:t>Testing the system with real users to gather feedback and ensure it meets</w:t>
      </w:r>
      <w:r>
        <w:rPr>
          <w:spacing w:val="80"/>
          <w:sz w:val="24"/>
        </w:rPr>
        <w:t xml:space="preserve"> </w:t>
      </w:r>
      <w:r>
        <w:rPr>
          <w:sz w:val="24"/>
        </w:rPr>
        <w:t>their needs.</w:t>
      </w:r>
    </w:p>
    <w:p w:rsidR="009F1B7F" w:rsidRDefault="00000000">
      <w:pPr>
        <w:pStyle w:val="ListParagraph"/>
        <w:numPr>
          <w:ilvl w:val="2"/>
          <w:numId w:val="1"/>
        </w:numPr>
        <w:tabs>
          <w:tab w:val="left" w:pos="839"/>
        </w:tabs>
        <w:spacing w:before="7" w:line="352" w:lineRule="auto"/>
        <w:ind w:right="119"/>
        <w:rPr>
          <w:rFonts w:ascii="Symbol" w:hAnsi="Symbol"/>
          <w:sz w:val="24"/>
        </w:rPr>
      </w:pPr>
      <w:r>
        <w:rPr>
          <w:b/>
          <w:sz w:val="24"/>
        </w:rPr>
        <w:t>Security</w:t>
      </w:r>
      <w:r>
        <w:rPr>
          <w:b/>
          <w:spacing w:val="40"/>
          <w:sz w:val="24"/>
        </w:rPr>
        <w:t xml:space="preserve"> </w:t>
      </w:r>
      <w:r>
        <w:rPr>
          <w:b/>
          <w:sz w:val="24"/>
        </w:rPr>
        <w:t>testing:</w:t>
      </w:r>
      <w:r>
        <w:rPr>
          <w:b/>
          <w:spacing w:val="40"/>
          <w:sz w:val="24"/>
        </w:rPr>
        <w:t xml:space="preserve"> </w:t>
      </w:r>
      <w:r>
        <w:rPr>
          <w:sz w:val="24"/>
        </w:rPr>
        <w:t>Identifying</w:t>
      </w:r>
      <w:r>
        <w:rPr>
          <w:spacing w:val="40"/>
          <w:sz w:val="24"/>
        </w:rPr>
        <w:t xml:space="preserve"> </w:t>
      </w:r>
      <w:r>
        <w:rPr>
          <w:sz w:val="24"/>
        </w:rPr>
        <w:t>and</w:t>
      </w:r>
      <w:r>
        <w:rPr>
          <w:spacing w:val="40"/>
          <w:sz w:val="24"/>
        </w:rPr>
        <w:t xml:space="preserve"> </w:t>
      </w:r>
      <w:r>
        <w:rPr>
          <w:sz w:val="24"/>
        </w:rPr>
        <w:t>addressing</w:t>
      </w:r>
      <w:r>
        <w:rPr>
          <w:spacing w:val="40"/>
          <w:sz w:val="24"/>
        </w:rPr>
        <w:t xml:space="preserve"> </w:t>
      </w:r>
      <w:r>
        <w:rPr>
          <w:sz w:val="24"/>
        </w:rPr>
        <w:t>potential</w:t>
      </w:r>
      <w:r>
        <w:rPr>
          <w:spacing w:val="40"/>
          <w:sz w:val="24"/>
        </w:rPr>
        <w:t xml:space="preserve"> </w:t>
      </w:r>
      <w:r>
        <w:rPr>
          <w:sz w:val="24"/>
        </w:rPr>
        <w:t>security</w:t>
      </w:r>
      <w:r>
        <w:rPr>
          <w:spacing w:val="40"/>
          <w:sz w:val="24"/>
        </w:rPr>
        <w:t xml:space="preserve"> </w:t>
      </w:r>
      <w:r>
        <w:rPr>
          <w:sz w:val="24"/>
        </w:rPr>
        <w:t>vulnerabilities</w:t>
      </w:r>
      <w:r>
        <w:rPr>
          <w:spacing w:val="40"/>
          <w:sz w:val="24"/>
        </w:rPr>
        <w:t xml:space="preserve"> </w:t>
      </w:r>
      <w:r>
        <w:rPr>
          <w:sz w:val="24"/>
        </w:rPr>
        <w:t>using</w:t>
      </w:r>
      <w:r>
        <w:rPr>
          <w:spacing w:val="40"/>
          <w:sz w:val="24"/>
        </w:rPr>
        <w:t xml:space="preserve"> </w:t>
      </w:r>
      <w:r>
        <w:rPr>
          <w:sz w:val="24"/>
        </w:rPr>
        <w:t>vulnerability scanning tools and penetration testing.</w:t>
      </w:r>
    </w:p>
    <w:p w:rsidR="009F1B7F" w:rsidRDefault="009F1B7F">
      <w:pPr>
        <w:pStyle w:val="BodyText"/>
        <w:spacing w:before="146"/>
      </w:pPr>
    </w:p>
    <w:p w:rsidR="009F1B7F" w:rsidRDefault="00000000">
      <w:pPr>
        <w:pStyle w:val="Heading2"/>
      </w:pPr>
      <w:r>
        <w:t>Test</w:t>
      </w:r>
      <w:r>
        <w:rPr>
          <w:spacing w:val="-2"/>
        </w:rPr>
        <w:t xml:space="preserve"> </w:t>
      </w:r>
      <w:r>
        <w:t>Cases and</w:t>
      </w:r>
      <w:r>
        <w:rPr>
          <w:spacing w:val="-2"/>
        </w:rPr>
        <w:t xml:space="preserve"> Scenarios</w:t>
      </w:r>
    </w:p>
    <w:p w:rsidR="009F1B7F" w:rsidRDefault="009F1B7F">
      <w:pPr>
        <w:pStyle w:val="BodyText"/>
        <w:rPr>
          <w:b/>
        </w:rPr>
      </w:pPr>
    </w:p>
    <w:p w:rsidR="009F1B7F" w:rsidRDefault="009F1B7F">
      <w:pPr>
        <w:pStyle w:val="BodyText"/>
        <w:rPr>
          <w:b/>
        </w:rPr>
      </w:pPr>
    </w:p>
    <w:p w:rsidR="009F1B7F" w:rsidRDefault="00000000">
      <w:pPr>
        <w:pStyle w:val="ListParagraph"/>
        <w:numPr>
          <w:ilvl w:val="2"/>
          <w:numId w:val="1"/>
        </w:numPr>
        <w:tabs>
          <w:tab w:val="left" w:pos="839"/>
        </w:tabs>
        <w:rPr>
          <w:rFonts w:ascii="Symbol" w:hAnsi="Symbol"/>
          <w:sz w:val="24"/>
        </w:rPr>
      </w:pPr>
      <w:r>
        <w:rPr>
          <w:b/>
          <w:sz w:val="24"/>
        </w:rPr>
        <w:t>Happy</w:t>
      </w:r>
      <w:r>
        <w:rPr>
          <w:b/>
          <w:spacing w:val="-5"/>
          <w:sz w:val="24"/>
        </w:rPr>
        <w:t xml:space="preserve"> </w:t>
      </w:r>
      <w:r>
        <w:rPr>
          <w:b/>
          <w:sz w:val="24"/>
        </w:rPr>
        <w:t>path</w:t>
      </w:r>
      <w:r>
        <w:rPr>
          <w:b/>
          <w:spacing w:val="-1"/>
          <w:sz w:val="24"/>
        </w:rPr>
        <w:t xml:space="preserve"> </w:t>
      </w:r>
      <w:r>
        <w:rPr>
          <w:b/>
          <w:sz w:val="24"/>
        </w:rPr>
        <w:t>scenarios:</w:t>
      </w:r>
      <w:r>
        <w:rPr>
          <w:b/>
          <w:spacing w:val="-5"/>
          <w:sz w:val="24"/>
        </w:rPr>
        <w:t xml:space="preserve"> </w:t>
      </w:r>
      <w:r>
        <w:rPr>
          <w:sz w:val="24"/>
        </w:rPr>
        <w:t>Testing</w:t>
      </w:r>
      <w:r>
        <w:rPr>
          <w:spacing w:val="-1"/>
          <w:sz w:val="24"/>
        </w:rPr>
        <w:t xml:space="preserve"> </w:t>
      </w:r>
      <w:r>
        <w:rPr>
          <w:sz w:val="24"/>
        </w:rPr>
        <w:t>normal</w:t>
      </w:r>
      <w:r>
        <w:rPr>
          <w:spacing w:val="-2"/>
          <w:sz w:val="24"/>
        </w:rPr>
        <w:t xml:space="preserve"> </w:t>
      </w:r>
      <w:r>
        <w:rPr>
          <w:sz w:val="24"/>
        </w:rPr>
        <w:t>usage scenarios</w:t>
      </w:r>
      <w:r>
        <w:rPr>
          <w:spacing w:val="-1"/>
          <w:sz w:val="24"/>
        </w:rPr>
        <w:t xml:space="preserve"> </w:t>
      </w:r>
      <w:r>
        <w:rPr>
          <w:sz w:val="24"/>
        </w:rPr>
        <w:t>and</w:t>
      </w:r>
      <w:r>
        <w:rPr>
          <w:spacing w:val="1"/>
          <w:sz w:val="24"/>
        </w:rPr>
        <w:t xml:space="preserve"> </w:t>
      </w:r>
      <w:r>
        <w:rPr>
          <w:sz w:val="24"/>
        </w:rPr>
        <w:t>expected</w:t>
      </w:r>
      <w:r>
        <w:rPr>
          <w:spacing w:val="-4"/>
          <w:sz w:val="24"/>
        </w:rPr>
        <w:t xml:space="preserve"> </w:t>
      </w:r>
      <w:r>
        <w:rPr>
          <w:spacing w:val="-2"/>
          <w:sz w:val="24"/>
        </w:rPr>
        <w:t>outcomes.</w:t>
      </w:r>
    </w:p>
    <w:p w:rsidR="009F1B7F" w:rsidRDefault="00000000">
      <w:pPr>
        <w:pStyle w:val="ListParagraph"/>
        <w:numPr>
          <w:ilvl w:val="2"/>
          <w:numId w:val="1"/>
        </w:numPr>
        <w:tabs>
          <w:tab w:val="left" w:pos="839"/>
        </w:tabs>
        <w:spacing w:before="136"/>
        <w:rPr>
          <w:rFonts w:ascii="Symbol" w:hAnsi="Symbol"/>
          <w:sz w:val="24"/>
        </w:rPr>
      </w:pPr>
      <w:r>
        <w:rPr>
          <w:b/>
          <w:sz w:val="24"/>
        </w:rPr>
        <w:t>Error</w:t>
      </w:r>
      <w:r>
        <w:rPr>
          <w:b/>
          <w:spacing w:val="-4"/>
          <w:sz w:val="24"/>
        </w:rPr>
        <w:t xml:space="preserve"> </w:t>
      </w:r>
      <w:r>
        <w:rPr>
          <w:b/>
          <w:sz w:val="24"/>
        </w:rPr>
        <w:t>handling:</w:t>
      </w:r>
      <w:r>
        <w:rPr>
          <w:b/>
          <w:spacing w:val="-1"/>
          <w:sz w:val="24"/>
        </w:rPr>
        <w:t xml:space="preserve"> </w:t>
      </w:r>
      <w:r>
        <w:rPr>
          <w:sz w:val="24"/>
        </w:rPr>
        <w:t>Testing</w:t>
      </w:r>
      <w:r>
        <w:rPr>
          <w:spacing w:val="-2"/>
          <w:sz w:val="24"/>
        </w:rPr>
        <w:t xml:space="preserve"> </w:t>
      </w:r>
      <w:r>
        <w:rPr>
          <w:sz w:val="24"/>
        </w:rPr>
        <w:t>the</w:t>
      </w:r>
      <w:r>
        <w:rPr>
          <w:spacing w:val="-3"/>
          <w:sz w:val="24"/>
        </w:rPr>
        <w:t xml:space="preserve"> </w:t>
      </w:r>
      <w:r>
        <w:rPr>
          <w:sz w:val="24"/>
        </w:rPr>
        <w:t>system's ability</w:t>
      </w:r>
      <w:r>
        <w:rPr>
          <w:spacing w:val="-2"/>
          <w:sz w:val="24"/>
        </w:rPr>
        <w:t xml:space="preserve"> </w:t>
      </w:r>
      <w:r>
        <w:rPr>
          <w:sz w:val="24"/>
        </w:rPr>
        <w:t>to</w:t>
      </w:r>
      <w:r>
        <w:rPr>
          <w:spacing w:val="-2"/>
          <w:sz w:val="24"/>
        </w:rPr>
        <w:t xml:space="preserve"> </w:t>
      </w:r>
      <w:r>
        <w:rPr>
          <w:sz w:val="24"/>
        </w:rPr>
        <w:t>handle</w:t>
      </w:r>
      <w:r>
        <w:rPr>
          <w:spacing w:val="-3"/>
          <w:sz w:val="24"/>
        </w:rPr>
        <w:t xml:space="preserve"> </w:t>
      </w:r>
      <w:r>
        <w:rPr>
          <w:sz w:val="24"/>
        </w:rPr>
        <w:t>errors</w:t>
      </w:r>
      <w:r>
        <w:rPr>
          <w:spacing w:val="-2"/>
          <w:sz w:val="24"/>
        </w:rPr>
        <w:t xml:space="preserve"> </w:t>
      </w:r>
      <w:r>
        <w:rPr>
          <w:sz w:val="24"/>
        </w:rPr>
        <w:t>and provide</w:t>
      </w:r>
      <w:r>
        <w:rPr>
          <w:spacing w:val="-3"/>
          <w:sz w:val="24"/>
        </w:rPr>
        <w:t xml:space="preserve"> </w:t>
      </w:r>
      <w:r>
        <w:rPr>
          <w:sz w:val="24"/>
        </w:rPr>
        <w:t>informative</w:t>
      </w:r>
      <w:r>
        <w:rPr>
          <w:spacing w:val="-2"/>
          <w:sz w:val="24"/>
        </w:rPr>
        <w:t xml:space="preserve"> feedback.</w:t>
      </w:r>
    </w:p>
    <w:p w:rsidR="009F1B7F" w:rsidRDefault="00000000">
      <w:pPr>
        <w:pStyle w:val="ListParagraph"/>
        <w:numPr>
          <w:ilvl w:val="2"/>
          <w:numId w:val="1"/>
        </w:numPr>
        <w:tabs>
          <w:tab w:val="left" w:pos="839"/>
        </w:tabs>
        <w:spacing w:before="139"/>
        <w:rPr>
          <w:rFonts w:ascii="Symbol" w:hAnsi="Symbol"/>
        </w:rPr>
      </w:pPr>
      <w:r>
        <w:rPr>
          <w:b/>
        </w:rPr>
        <w:t>Performance</w:t>
      </w:r>
      <w:r>
        <w:rPr>
          <w:b/>
          <w:spacing w:val="-6"/>
        </w:rPr>
        <w:t xml:space="preserve"> </w:t>
      </w:r>
      <w:r>
        <w:rPr>
          <w:b/>
        </w:rPr>
        <w:t>testing:</w:t>
      </w:r>
      <w:r>
        <w:rPr>
          <w:b/>
          <w:spacing w:val="-5"/>
        </w:rPr>
        <w:t xml:space="preserve"> </w:t>
      </w:r>
      <w:r>
        <w:t>Testing</w:t>
      </w:r>
      <w:r>
        <w:rPr>
          <w:spacing w:val="-5"/>
        </w:rPr>
        <w:t xml:space="preserve"> </w:t>
      </w:r>
      <w:r>
        <w:t>the</w:t>
      </w:r>
      <w:r>
        <w:rPr>
          <w:spacing w:val="-9"/>
        </w:rPr>
        <w:t xml:space="preserve"> </w:t>
      </w:r>
      <w:r>
        <w:t>system's performance</w:t>
      </w:r>
      <w:r>
        <w:rPr>
          <w:spacing w:val="-6"/>
        </w:rPr>
        <w:t xml:space="preserve"> </w:t>
      </w:r>
      <w:r>
        <w:t>under</w:t>
      </w:r>
      <w:r>
        <w:rPr>
          <w:spacing w:val="-9"/>
        </w:rPr>
        <w:t xml:space="preserve"> </w:t>
      </w:r>
      <w:r>
        <w:t>various</w:t>
      </w:r>
      <w:r>
        <w:rPr>
          <w:spacing w:val="-6"/>
        </w:rPr>
        <w:t xml:space="preserve"> </w:t>
      </w:r>
      <w:r>
        <w:t>load</w:t>
      </w:r>
      <w:r>
        <w:rPr>
          <w:spacing w:val="-5"/>
        </w:rPr>
        <w:t xml:space="preserve"> </w:t>
      </w:r>
      <w:r>
        <w:rPr>
          <w:spacing w:val="-2"/>
        </w:rPr>
        <w:t>conditions.</w:t>
      </w:r>
    </w:p>
    <w:p w:rsidR="009F1B7F" w:rsidRDefault="00000000">
      <w:pPr>
        <w:pStyle w:val="ListParagraph"/>
        <w:numPr>
          <w:ilvl w:val="2"/>
          <w:numId w:val="1"/>
        </w:numPr>
        <w:tabs>
          <w:tab w:val="left" w:pos="839"/>
        </w:tabs>
        <w:spacing w:before="126"/>
        <w:rPr>
          <w:rFonts w:ascii="Symbol" w:hAnsi="Symbol"/>
        </w:rPr>
      </w:pPr>
      <w:r>
        <w:rPr>
          <w:b/>
        </w:rPr>
        <w:t>Security</w:t>
      </w:r>
      <w:r>
        <w:rPr>
          <w:b/>
          <w:spacing w:val="-8"/>
        </w:rPr>
        <w:t xml:space="preserve"> </w:t>
      </w:r>
      <w:r>
        <w:rPr>
          <w:b/>
        </w:rPr>
        <w:t>testing:</w:t>
      </w:r>
      <w:r>
        <w:rPr>
          <w:b/>
          <w:spacing w:val="-5"/>
        </w:rPr>
        <w:t xml:space="preserve"> </w:t>
      </w:r>
      <w:r>
        <w:t>Testing</w:t>
      </w:r>
      <w:r>
        <w:rPr>
          <w:spacing w:val="-5"/>
        </w:rPr>
        <w:t xml:space="preserve"> </w:t>
      </w:r>
      <w:r>
        <w:t>the</w:t>
      </w:r>
      <w:r>
        <w:rPr>
          <w:spacing w:val="-8"/>
        </w:rPr>
        <w:t xml:space="preserve"> </w:t>
      </w:r>
      <w:r>
        <w:t>system's</w:t>
      </w:r>
      <w:r>
        <w:rPr>
          <w:spacing w:val="-4"/>
        </w:rPr>
        <w:t xml:space="preserve"> </w:t>
      </w:r>
      <w:r>
        <w:t>resistance</w:t>
      </w:r>
      <w:r>
        <w:rPr>
          <w:spacing w:val="-3"/>
        </w:rPr>
        <w:t xml:space="preserve"> </w:t>
      </w:r>
      <w:r>
        <w:t>to</w:t>
      </w:r>
      <w:r>
        <w:rPr>
          <w:spacing w:val="-7"/>
        </w:rPr>
        <w:t xml:space="preserve"> </w:t>
      </w:r>
      <w:r>
        <w:t>attacks</w:t>
      </w:r>
      <w:r>
        <w:rPr>
          <w:spacing w:val="-4"/>
        </w:rPr>
        <w:t xml:space="preserve"> </w:t>
      </w:r>
      <w:r>
        <w:t>and</w:t>
      </w:r>
      <w:r>
        <w:rPr>
          <w:spacing w:val="-5"/>
        </w:rPr>
        <w:t xml:space="preserve"> </w:t>
      </w:r>
      <w:r>
        <w:rPr>
          <w:spacing w:val="-2"/>
        </w:rPr>
        <w:t>vulnerabilities.</w:t>
      </w:r>
    </w:p>
    <w:p w:rsidR="009F1B7F" w:rsidRDefault="009F1B7F">
      <w:pPr>
        <w:pStyle w:val="BodyText"/>
        <w:spacing w:before="249"/>
        <w:rPr>
          <w:sz w:val="22"/>
        </w:rPr>
      </w:pPr>
    </w:p>
    <w:p w:rsidR="009F1B7F" w:rsidRDefault="00000000">
      <w:pPr>
        <w:ind w:left="119"/>
        <w:rPr>
          <w:b/>
        </w:rPr>
      </w:pPr>
      <w:r>
        <w:rPr>
          <w:b/>
        </w:rPr>
        <w:t>Quality</w:t>
      </w:r>
      <w:r>
        <w:rPr>
          <w:b/>
          <w:spacing w:val="-7"/>
        </w:rPr>
        <w:t xml:space="preserve"> </w:t>
      </w:r>
      <w:r>
        <w:rPr>
          <w:b/>
        </w:rPr>
        <w:t>Assurance</w:t>
      </w:r>
      <w:r>
        <w:rPr>
          <w:b/>
          <w:spacing w:val="-3"/>
        </w:rPr>
        <w:t xml:space="preserve"> </w:t>
      </w:r>
      <w:r>
        <w:rPr>
          <w:b/>
        </w:rPr>
        <w:t>Metrics</w:t>
      </w:r>
      <w:r>
        <w:rPr>
          <w:b/>
          <w:spacing w:val="-6"/>
        </w:rPr>
        <w:t xml:space="preserve"> </w:t>
      </w:r>
      <w:r>
        <w:rPr>
          <w:b/>
        </w:rPr>
        <w:t>and</w:t>
      </w:r>
      <w:r>
        <w:rPr>
          <w:b/>
          <w:spacing w:val="-6"/>
        </w:rPr>
        <w:t xml:space="preserve"> </w:t>
      </w:r>
      <w:r>
        <w:rPr>
          <w:b/>
          <w:spacing w:val="-2"/>
        </w:rPr>
        <w:t>Benchmarks</w:t>
      </w:r>
    </w:p>
    <w:p w:rsidR="009F1B7F" w:rsidRDefault="00000000">
      <w:pPr>
        <w:pStyle w:val="ListParagraph"/>
        <w:numPr>
          <w:ilvl w:val="2"/>
          <w:numId w:val="1"/>
        </w:numPr>
        <w:tabs>
          <w:tab w:val="left" w:pos="839"/>
        </w:tabs>
        <w:spacing w:before="130"/>
        <w:rPr>
          <w:rFonts w:ascii="Symbol" w:hAnsi="Symbol"/>
        </w:rPr>
      </w:pPr>
      <w:r>
        <w:rPr>
          <w:b/>
        </w:rPr>
        <w:t>Defect</w:t>
      </w:r>
      <w:r>
        <w:rPr>
          <w:b/>
          <w:spacing w:val="-4"/>
        </w:rPr>
        <w:t xml:space="preserve"> </w:t>
      </w:r>
      <w:r>
        <w:rPr>
          <w:b/>
        </w:rPr>
        <w:t>rate:</w:t>
      </w:r>
      <w:r>
        <w:rPr>
          <w:b/>
          <w:spacing w:val="-2"/>
        </w:rPr>
        <w:t xml:space="preserve"> </w:t>
      </w:r>
      <w:r>
        <w:t>The</w:t>
      </w:r>
      <w:r>
        <w:rPr>
          <w:spacing w:val="-6"/>
        </w:rPr>
        <w:t xml:space="preserve"> </w:t>
      </w:r>
      <w:r>
        <w:t>number</w:t>
      </w:r>
      <w:r>
        <w:rPr>
          <w:spacing w:val="2"/>
        </w:rPr>
        <w:t xml:space="preserve"> </w:t>
      </w:r>
      <w:r>
        <w:t>of</w:t>
      </w:r>
      <w:r>
        <w:rPr>
          <w:spacing w:val="-4"/>
        </w:rPr>
        <w:t xml:space="preserve"> </w:t>
      </w:r>
      <w:r>
        <w:t>defects</w:t>
      </w:r>
      <w:r>
        <w:rPr>
          <w:spacing w:val="-2"/>
        </w:rPr>
        <w:t xml:space="preserve"> </w:t>
      </w:r>
      <w:r>
        <w:t>found</w:t>
      </w:r>
      <w:r>
        <w:rPr>
          <w:spacing w:val="-7"/>
        </w:rPr>
        <w:t xml:space="preserve"> </w:t>
      </w:r>
      <w:r>
        <w:t>per</w:t>
      </w:r>
      <w:r>
        <w:rPr>
          <w:spacing w:val="-6"/>
        </w:rPr>
        <w:t xml:space="preserve"> </w:t>
      </w:r>
      <w:r>
        <w:t>unit of</w:t>
      </w:r>
      <w:r>
        <w:rPr>
          <w:spacing w:val="-5"/>
        </w:rPr>
        <w:t xml:space="preserve"> </w:t>
      </w:r>
      <w:r>
        <w:rPr>
          <w:spacing w:val="-4"/>
        </w:rPr>
        <w:t>code.</w:t>
      </w:r>
    </w:p>
    <w:p w:rsidR="009F1B7F" w:rsidRDefault="00000000">
      <w:pPr>
        <w:pStyle w:val="ListParagraph"/>
        <w:numPr>
          <w:ilvl w:val="2"/>
          <w:numId w:val="1"/>
        </w:numPr>
        <w:tabs>
          <w:tab w:val="left" w:pos="839"/>
        </w:tabs>
        <w:spacing w:before="124"/>
        <w:rPr>
          <w:rFonts w:ascii="Symbol" w:hAnsi="Symbol"/>
        </w:rPr>
      </w:pPr>
      <w:r>
        <w:rPr>
          <w:b/>
        </w:rPr>
        <w:t>Test</w:t>
      </w:r>
      <w:r>
        <w:rPr>
          <w:b/>
          <w:spacing w:val="-5"/>
        </w:rPr>
        <w:t xml:space="preserve"> </w:t>
      </w:r>
      <w:r>
        <w:rPr>
          <w:b/>
        </w:rPr>
        <w:t>coverage:</w:t>
      </w:r>
      <w:r>
        <w:rPr>
          <w:b/>
          <w:spacing w:val="-2"/>
        </w:rPr>
        <w:t xml:space="preserve"> </w:t>
      </w:r>
      <w:r>
        <w:t>The</w:t>
      </w:r>
      <w:r>
        <w:rPr>
          <w:spacing w:val="-6"/>
        </w:rPr>
        <w:t xml:space="preserve"> </w:t>
      </w:r>
      <w:r>
        <w:t>percentage</w:t>
      </w:r>
      <w:r>
        <w:rPr>
          <w:spacing w:val="-2"/>
        </w:rPr>
        <w:t xml:space="preserve"> </w:t>
      </w:r>
      <w:r>
        <w:t>of</w:t>
      </w:r>
      <w:r>
        <w:rPr>
          <w:spacing w:val="-4"/>
        </w:rPr>
        <w:t xml:space="preserve"> </w:t>
      </w:r>
      <w:r>
        <w:t>code</w:t>
      </w:r>
      <w:r>
        <w:rPr>
          <w:spacing w:val="-2"/>
        </w:rPr>
        <w:t xml:space="preserve"> </w:t>
      </w:r>
      <w:r>
        <w:t>that</w:t>
      </w:r>
      <w:r>
        <w:rPr>
          <w:spacing w:val="-3"/>
        </w:rPr>
        <w:t xml:space="preserve"> </w:t>
      </w:r>
      <w:r>
        <w:t>has</w:t>
      </w:r>
      <w:r>
        <w:rPr>
          <w:spacing w:val="-5"/>
        </w:rPr>
        <w:t xml:space="preserve"> </w:t>
      </w:r>
      <w:r>
        <w:t>been</w:t>
      </w:r>
      <w:r>
        <w:rPr>
          <w:spacing w:val="-5"/>
        </w:rPr>
        <w:t xml:space="preserve"> </w:t>
      </w:r>
      <w:r>
        <w:rPr>
          <w:spacing w:val="-2"/>
        </w:rPr>
        <w:t>tested.</w:t>
      </w:r>
    </w:p>
    <w:p w:rsidR="009F1B7F" w:rsidRDefault="00000000">
      <w:pPr>
        <w:pStyle w:val="ListParagraph"/>
        <w:numPr>
          <w:ilvl w:val="2"/>
          <w:numId w:val="1"/>
        </w:numPr>
        <w:tabs>
          <w:tab w:val="left" w:pos="839"/>
        </w:tabs>
        <w:spacing w:before="126"/>
        <w:rPr>
          <w:rFonts w:ascii="Symbol" w:hAnsi="Symbol"/>
        </w:rPr>
      </w:pPr>
      <w:r>
        <w:rPr>
          <w:b/>
        </w:rPr>
        <w:t>Performance</w:t>
      </w:r>
      <w:r>
        <w:rPr>
          <w:b/>
          <w:spacing w:val="-7"/>
        </w:rPr>
        <w:t xml:space="preserve"> </w:t>
      </w:r>
      <w:r>
        <w:rPr>
          <w:b/>
        </w:rPr>
        <w:t>metrics:</w:t>
      </w:r>
      <w:r>
        <w:rPr>
          <w:b/>
          <w:spacing w:val="-10"/>
        </w:rPr>
        <w:t xml:space="preserve"> </w:t>
      </w:r>
      <w:r>
        <w:t>Response</w:t>
      </w:r>
      <w:r>
        <w:rPr>
          <w:spacing w:val="-6"/>
        </w:rPr>
        <w:t xml:space="preserve"> </w:t>
      </w:r>
      <w:r>
        <w:t>time,</w:t>
      </w:r>
      <w:r>
        <w:rPr>
          <w:spacing w:val="-5"/>
        </w:rPr>
        <w:t xml:space="preserve"> </w:t>
      </w:r>
      <w:r>
        <w:t>throughput,</w:t>
      </w:r>
      <w:r>
        <w:rPr>
          <w:spacing w:val="-6"/>
        </w:rPr>
        <w:t xml:space="preserve"> </w:t>
      </w:r>
      <w:r>
        <w:t>and</w:t>
      </w:r>
      <w:r>
        <w:rPr>
          <w:spacing w:val="-8"/>
        </w:rPr>
        <w:t xml:space="preserve"> </w:t>
      </w:r>
      <w:r>
        <w:rPr>
          <w:spacing w:val="-2"/>
        </w:rPr>
        <w:t>scalability.</w:t>
      </w:r>
    </w:p>
    <w:p w:rsidR="009F1B7F" w:rsidRDefault="00000000">
      <w:pPr>
        <w:pStyle w:val="ListParagraph"/>
        <w:numPr>
          <w:ilvl w:val="2"/>
          <w:numId w:val="1"/>
        </w:numPr>
        <w:tabs>
          <w:tab w:val="left" w:pos="839"/>
        </w:tabs>
        <w:spacing w:before="127"/>
        <w:rPr>
          <w:rFonts w:ascii="Symbol" w:hAnsi="Symbol"/>
        </w:rPr>
      </w:pPr>
      <w:r>
        <w:rPr>
          <w:b/>
        </w:rPr>
        <w:t>Security</w:t>
      </w:r>
      <w:r>
        <w:rPr>
          <w:b/>
          <w:spacing w:val="-8"/>
        </w:rPr>
        <w:t xml:space="preserve"> </w:t>
      </w:r>
      <w:r>
        <w:rPr>
          <w:b/>
        </w:rPr>
        <w:t>metrics:</w:t>
      </w:r>
      <w:r>
        <w:rPr>
          <w:b/>
          <w:spacing w:val="-11"/>
        </w:rPr>
        <w:t xml:space="preserve"> </w:t>
      </w:r>
      <w:r>
        <w:t>Vulnerability</w:t>
      </w:r>
      <w:r>
        <w:rPr>
          <w:spacing w:val="-6"/>
        </w:rPr>
        <w:t xml:space="preserve"> </w:t>
      </w:r>
      <w:r>
        <w:t>assessment</w:t>
      </w:r>
      <w:r>
        <w:rPr>
          <w:spacing w:val="-7"/>
        </w:rPr>
        <w:t xml:space="preserve"> </w:t>
      </w:r>
      <w:r>
        <w:rPr>
          <w:spacing w:val="-2"/>
        </w:rPr>
        <w:t>results.</w:t>
      </w:r>
    </w:p>
    <w:p w:rsidR="009F1B7F" w:rsidRDefault="009F1B7F">
      <w:pPr>
        <w:rPr>
          <w:rFonts w:ascii="Symbol" w:hAnsi="Symbol"/>
        </w:rPr>
        <w:sectPr w:rsidR="009F1B7F">
          <w:pgSz w:w="12240" w:h="15840"/>
          <w:pgMar w:top="148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60" w:line="362" w:lineRule="auto"/>
        <w:ind w:left="3899" w:right="4222" w:hanging="17"/>
        <w:jc w:val="center"/>
        <w:rPr>
          <w:b/>
          <w:sz w:val="28"/>
        </w:rPr>
      </w:pPr>
      <w:r>
        <w:rPr>
          <w:b/>
          <w:sz w:val="28"/>
        </w:rPr>
        <w:lastRenderedPageBreak/>
        <w:t>CHAPTER</w:t>
      </w:r>
      <w:r>
        <w:rPr>
          <w:b/>
          <w:spacing w:val="-17"/>
          <w:sz w:val="28"/>
        </w:rPr>
        <w:t xml:space="preserve"> </w:t>
      </w:r>
      <w:r>
        <w:rPr>
          <w:b/>
          <w:sz w:val="28"/>
        </w:rPr>
        <w:t xml:space="preserve">4 </w:t>
      </w:r>
      <w:r>
        <w:rPr>
          <w:b/>
          <w:spacing w:val="-2"/>
          <w:sz w:val="28"/>
        </w:rPr>
        <w:t>SYSTEM</w:t>
      </w:r>
      <w:r>
        <w:rPr>
          <w:b/>
          <w:spacing w:val="-16"/>
          <w:sz w:val="28"/>
        </w:rPr>
        <w:t xml:space="preserve"> </w:t>
      </w:r>
      <w:r>
        <w:rPr>
          <w:b/>
          <w:spacing w:val="-2"/>
          <w:sz w:val="28"/>
        </w:rPr>
        <w:t>FEATURES</w:t>
      </w:r>
    </w:p>
    <w:p w:rsidR="009F1B7F" w:rsidRDefault="009F1B7F">
      <w:pPr>
        <w:pStyle w:val="BodyText"/>
        <w:rPr>
          <w:b/>
          <w:sz w:val="28"/>
        </w:rPr>
      </w:pPr>
    </w:p>
    <w:p w:rsidR="009F1B7F" w:rsidRDefault="009F1B7F">
      <w:pPr>
        <w:pStyle w:val="BodyText"/>
        <w:spacing w:before="48"/>
        <w:rPr>
          <w:b/>
          <w:sz w:val="28"/>
        </w:rPr>
      </w:pPr>
    </w:p>
    <w:p w:rsidR="009F1B7F" w:rsidRDefault="00000000">
      <w:pPr>
        <w:pStyle w:val="Heading2"/>
      </w:pPr>
      <w:r>
        <w:t>User</w:t>
      </w:r>
      <w:r>
        <w:rPr>
          <w:spacing w:val="-1"/>
        </w:rPr>
        <w:t xml:space="preserve"> </w:t>
      </w:r>
      <w:r>
        <w:t>Registration</w:t>
      </w:r>
      <w:r>
        <w:rPr>
          <w:spacing w:val="-1"/>
        </w:rPr>
        <w:t xml:space="preserve"> </w:t>
      </w:r>
      <w:r>
        <w:t>and</w:t>
      </w:r>
      <w:r>
        <w:rPr>
          <w:spacing w:val="-3"/>
        </w:rPr>
        <w:t xml:space="preserve"> </w:t>
      </w:r>
      <w:r>
        <w:rPr>
          <w:spacing w:val="-2"/>
        </w:rPr>
        <w:t>Login</w:t>
      </w:r>
    </w:p>
    <w:p w:rsidR="009F1B7F" w:rsidRDefault="00000000">
      <w:pPr>
        <w:pStyle w:val="ListParagraph"/>
        <w:numPr>
          <w:ilvl w:val="2"/>
          <w:numId w:val="1"/>
        </w:numPr>
        <w:tabs>
          <w:tab w:val="left" w:pos="839"/>
        </w:tabs>
        <w:spacing w:before="141" w:line="350" w:lineRule="auto"/>
        <w:ind w:right="119"/>
        <w:rPr>
          <w:rFonts w:ascii="Symbol" w:hAnsi="Symbol"/>
          <w:sz w:val="24"/>
        </w:rPr>
      </w:pPr>
      <w:r>
        <w:rPr>
          <w:sz w:val="24"/>
        </w:rPr>
        <w:t>Users can</w:t>
      </w:r>
      <w:r>
        <w:rPr>
          <w:spacing w:val="-2"/>
          <w:sz w:val="24"/>
        </w:rPr>
        <w:t xml:space="preserve"> </w:t>
      </w:r>
      <w:r>
        <w:rPr>
          <w:sz w:val="24"/>
        </w:rPr>
        <w:t>create</w:t>
      </w:r>
      <w:r>
        <w:rPr>
          <w:spacing w:val="-3"/>
          <w:sz w:val="24"/>
        </w:rPr>
        <w:t xml:space="preserve"> </w:t>
      </w:r>
      <w:r>
        <w:rPr>
          <w:sz w:val="24"/>
        </w:rPr>
        <w:t>accounts</w:t>
      </w:r>
      <w:r>
        <w:rPr>
          <w:spacing w:val="-2"/>
          <w:sz w:val="24"/>
        </w:rPr>
        <w:t xml:space="preserve"> </w:t>
      </w:r>
      <w:r>
        <w:rPr>
          <w:sz w:val="24"/>
        </w:rPr>
        <w:t>by</w:t>
      </w:r>
      <w:r>
        <w:rPr>
          <w:spacing w:val="-2"/>
          <w:sz w:val="24"/>
        </w:rPr>
        <w:t xml:space="preserve"> </w:t>
      </w:r>
      <w:r>
        <w:rPr>
          <w:sz w:val="24"/>
        </w:rPr>
        <w:t>providing</w:t>
      </w:r>
      <w:r>
        <w:rPr>
          <w:spacing w:val="-4"/>
          <w:sz w:val="24"/>
        </w:rPr>
        <w:t xml:space="preserve"> </w:t>
      </w:r>
      <w:r>
        <w:rPr>
          <w:sz w:val="24"/>
        </w:rPr>
        <w:t>their</w:t>
      </w:r>
      <w:r>
        <w:rPr>
          <w:spacing w:val="-3"/>
          <w:sz w:val="24"/>
        </w:rPr>
        <w:t xml:space="preserve"> </w:t>
      </w:r>
      <w:r>
        <w:rPr>
          <w:sz w:val="24"/>
        </w:rPr>
        <w:t>personal information,</w:t>
      </w:r>
      <w:r>
        <w:rPr>
          <w:spacing w:val="-2"/>
          <w:sz w:val="24"/>
        </w:rPr>
        <w:t xml:space="preserve"> </w:t>
      </w:r>
      <w:r>
        <w:rPr>
          <w:sz w:val="24"/>
        </w:rPr>
        <w:t>including</w:t>
      </w:r>
      <w:r>
        <w:rPr>
          <w:spacing w:val="-4"/>
          <w:sz w:val="24"/>
        </w:rPr>
        <w:t xml:space="preserve"> </w:t>
      </w:r>
      <w:r>
        <w:rPr>
          <w:sz w:val="24"/>
        </w:rPr>
        <w:t>name,</w:t>
      </w:r>
      <w:r>
        <w:rPr>
          <w:spacing w:val="-2"/>
          <w:sz w:val="24"/>
        </w:rPr>
        <w:t xml:space="preserve"> </w:t>
      </w:r>
      <w:r>
        <w:rPr>
          <w:sz w:val="24"/>
        </w:rPr>
        <w:t>email</w:t>
      </w:r>
      <w:r>
        <w:rPr>
          <w:spacing w:val="-2"/>
          <w:sz w:val="24"/>
        </w:rPr>
        <w:t xml:space="preserve"> </w:t>
      </w:r>
      <w:r>
        <w:rPr>
          <w:sz w:val="24"/>
        </w:rPr>
        <w:t>address,</w:t>
      </w:r>
      <w:r>
        <w:rPr>
          <w:spacing w:val="-2"/>
          <w:sz w:val="24"/>
        </w:rPr>
        <w:t xml:space="preserve"> </w:t>
      </w:r>
      <w:r>
        <w:rPr>
          <w:sz w:val="24"/>
        </w:rPr>
        <w:t>and contact details.</w:t>
      </w:r>
    </w:p>
    <w:p w:rsidR="009F1B7F" w:rsidRDefault="00000000">
      <w:pPr>
        <w:pStyle w:val="ListParagraph"/>
        <w:numPr>
          <w:ilvl w:val="2"/>
          <w:numId w:val="1"/>
        </w:numPr>
        <w:tabs>
          <w:tab w:val="left" w:pos="839"/>
        </w:tabs>
        <w:spacing w:before="18"/>
        <w:rPr>
          <w:rFonts w:ascii="Symbol" w:hAnsi="Symbol"/>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generate</w:t>
      </w:r>
      <w:r>
        <w:rPr>
          <w:spacing w:val="-5"/>
          <w:sz w:val="24"/>
        </w:rPr>
        <w:t xml:space="preserve"> </w:t>
      </w:r>
      <w:r>
        <w:rPr>
          <w:sz w:val="24"/>
        </w:rPr>
        <w:t>unique usernames</w:t>
      </w:r>
      <w:r>
        <w:rPr>
          <w:spacing w:val="-2"/>
          <w:sz w:val="24"/>
        </w:rPr>
        <w:t xml:space="preserve"> </w:t>
      </w:r>
      <w:r>
        <w:rPr>
          <w:sz w:val="24"/>
        </w:rPr>
        <w:t>and</w:t>
      </w:r>
      <w:r>
        <w:rPr>
          <w:spacing w:val="-1"/>
          <w:sz w:val="24"/>
        </w:rPr>
        <w:t xml:space="preserve"> </w:t>
      </w:r>
      <w:r>
        <w:rPr>
          <w:sz w:val="24"/>
        </w:rPr>
        <w:t>passwords</w:t>
      </w:r>
      <w:r>
        <w:rPr>
          <w:spacing w:val="-1"/>
          <w:sz w:val="24"/>
        </w:rPr>
        <w:t xml:space="preserve"> </w:t>
      </w:r>
      <w:r>
        <w:rPr>
          <w:sz w:val="24"/>
        </w:rPr>
        <w:t>for</w:t>
      </w:r>
      <w:r>
        <w:rPr>
          <w:spacing w:val="-2"/>
          <w:sz w:val="24"/>
        </w:rPr>
        <w:t xml:space="preserve"> </w:t>
      </w:r>
      <w:r>
        <w:rPr>
          <w:sz w:val="24"/>
        </w:rPr>
        <w:t>each</w:t>
      </w:r>
      <w:r>
        <w:rPr>
          <w:spacing w:val="-1"/>
          <w:sz w:val="24"/>
        </w:rPr>
        <w:t xml:space="preserve"> </w:t>
      </w:r>
      <w:r>
        <w:rPr>
          <w:spacing w:val="-2"/>
          <w:sz w:val="24"/>
        </w:rPr>
        <w:t>user.</w:t>
      </w:r>
    </w:p>
    <w:p w:rsidR="009F1B7F" w:rsidRDefault="00000000">
      <w:pPr>
        <w:pStyle w:val="ListParagraph"/>
        <w:numPr>
          <w:ilvl w:val="2"/>
          <w:numId w:val="1"/>
        </w:numPr>
        <w:tabs>
          <w:tab w:val="left" w:pos="839"/>
        </w:tabs>
        <w:spacing w:before="140" w:line="352" w:lineRule="auto"/>
        <w:ind w:right="119"/>
        <w:rPr>
          <w:rFonts w:ascii="Symbol" w:hAnsi="Symbol"/>
          <w:sz w:val="24"/>
        </w:rPr>
      </w:pPr>
      <w:r>
        <w:rPr>
          <w:sz w:val="24"/>
        </w:rPr>
        <w:t>Users</w:t>
      </w:r>
      <w:r>
        <w:rPr>
          <w:spacing w:val="35"/>
          <w:sz w:val="24"/>
        </w:rPr>
        <w:t xml:space="preserve"> </w:t>
      </w:r>
      <w:r>
        <w:rPr>
          <w:sz w:val="24"/>
        </w:rPr>
        <w:t>can</w:t>
      </w:r>
      <w:r>
        <w:rPr>
          <w:spacing w:val="33"/>
          <w:sz w:val="24"/>
        </w:rPr>
        <w:t xml:space="preserve"> </w:t>
      </w:r>
      <w:r>
        <w:rPr>
          <w:sz w:val="24"/>
        </w:rPr>
        <w:t>log</w:t>
      </w:r>
      <w:r>
        <w:rPr>
          <w:spacing w:val="33"/>
          <w:sz w:val="24"/>
        </w:rPr>
        <w:t xml:space="preserve"> </w:t>
      </w:r>
      <w:r>
        <w:rPr>
          <w:sz w:val="24"/>
        </w:rPr>
        <w:t>in</w:t>
      </w:r>
      <w:r>
        <w:rPr>
          <w:spacing w:val="33"/>
          <w:sz w:val="24"/>
        </w:rPr>
        <w:t xml:space="preserve"> </w:t>
      </w:r>
      <w:r>
        <w:rPr>
          <w:sz w:val="24"/>
        </w:rPr>
        <w:t>to</w:t>
      </w:r>
      <w:r>
        <w:rPr>
          <w:spacing w:val="30"/>
          <w:sz w:val="24"/>
        </w:rPr>
        <w:t xml:space="preserve"> </w:t>
      </w:r>
      <w:r>
        <w:rPr>
          <w:sz w:val="24"/>
        </w:rPr>
        <w:t>the</w:t>
      </w:r>
      <w:r>
        <w:rPr>
          <w:spacing w:val="32"/>
          <w:sz w:val="24"/>
        </w:rPr>
        <w:t xml:space="preserve"> </w:t>
      </w:r>
      <w:r>
        <w:rPr>
          <w:sz w:val="24"/>
        </w:rPr>
        <w:t>system</w:t>
      </w:r>
      <w:r>
        <w:rPr>
          <w:spacing w:val="35"/>
          <w:sz w:val="24"/>
        </w:rPr>
        <w:t xml:space="preserve"> </w:t>
      </w:r>
      <w:r>
        <w:rPr>
          <w:sz w:val="24"/>
        </w:rPr>
        <w:t>using</w:t>
      </w:r>
      <w:r>
        <w:rPr>
          <w:spacing w:val="30"/>
          <w:sz w:val="24"/>
        </w:rPr>
        <w:t xml:space="preserve"> </w:t>
      </w:r>
      <w:r>
        <w:rPr>
          <w:sz w:val="24"/>
        </w:rPr>
        <w:t>their</w:t>
      </w:r>
      <w:r>
        <w:rPr>
          <w:spacing w:val="32"/>
          <w:sz w:val="24"/>
        </w:rPr>
        <w:t xml:space="preserve"> </w:t>
      </w:r>
      <w:r>
        <w:rPr>
          <w:sz w:val="24"/>
        </w:rPr>
        <w:t>credentials</w:t>
      </w:r>
      <w:r>
        <w:rPr>
          <w:spacing w:val="33"/>
          <w:sz w:val="24"/>
        </w:rPr>
        <w:t xml:space="preserve"> </w:t>
      </w:r>
      <w:r>
        <w:rPr>
          <w:sz w:val="24"/>
        </w:rPr>
        <w:t>to</w:t>
      </w:r>
      <w:r>
        <w:rPr>
          <w:spacing w:val="33"/>
          <w:sz w:val="24"/>
        </w:rPr>
        <w:t xml:space="preserve"> </w:t>
      </w:r>
      <w:r>
        <w:rPr>
          <w:sz w:val="24"/>
        </w:rPr>
        <w:t>access</w:t>
      </w:r>
      <w:r>
        <w:rPr>
          <w:spacing w:val="30"/>
          <w:sz w:val="24"/>
        </w:rPr>
        <w:t xml:space="preserve"> </w:t>
      </w:r>
      <w:r>
        <w:rPr>
          <w:sz w:val="24"/>
        </w:rPr>
        <w:t>their</w:t>
      </w:r>
      <w:r>
        <w:rPr>
          <w:spacing w:val="32"/>
          <w:sz w:val="24"/>
        </w:rPr>
        <w:t xml:space="preserve"> </w:t>
      </w:r>
      <w:r>
        <w:rPr>
          <w:sz w:val="24"/>
        </w:rPr>
        <w:t>account</w:t>
      </w:r>
      <w:r>
        <w:rPr>
          <w:spacing w:val="33"/>
          <w:sz w:val="24"/>
        </w:rPr>
        <w:t xml:space="preserve"> </w:t>
      </w:r>
      <w:r>
        <w:rPr>
          <w:sz w:val="24"/>
        </w:rPr>
        <w:t>and</w:t>
      </w:r>
      <w:r>
        <w:rPr>
          <w:spacing w:val="33"/>
          <w:sz w:val="24"/>
        </w:rPr>
        <w:t xml:space="preserve"> </w:t>
      </w:r>
      <w:r>
        <w:rPr>
          <w:sz w:val="24"/>
        </w:rPr>
        <w:t>perform</w:t>
      </w:r>
      <w:r>
        <w:rPr>
          <w:spacing w:val="33"/>
          <w:sz w:val="24"/>
        </w:rPr>
        <w:t xml:space="preserve"> </w:t>
      </w:r>
      <w:r>
        <w:rPr>
          <w:sz w:val="24"/>
        </w:rPr>
        <w:t xml:space="preserve">various </w:t>
      </w:r>
      <w:r>
        <w:rPr>
          <w:spacing w:val="-2"/>
          <w:sz w:val="24"/>
        </w:rPr>
        <w:t>functions.</w:t>
      </w:r>
    </w:p>
    <w:p w:rsidR="009F1B7F" w:rsidRDefault="00000000">
      <w:pPr>
        <w:pStyle w:val="Heading2"/>
        <w:spacing w:before="12"/>
      </w:pPr>
      <w:r>
        <w:t>Route</w:t>
      </w:r>
      <w:r>
        <w:rPr>
          <w:spacing w:val="-1"/>
        </w:rPr>
        <w:t xml:space="preserve"> </w:t>
      </w:r>
      <w:r>
        <w:t>and</w:t>
      </w:r>
      <w:r>
        <w:rPr>
          <w:spacing w:val="-3"/>
        </w:rPr>
        <w:t xml:space="preserve"> </w:t>
      </w:r>
      <w:r>
        <w:t>Schedule</w:t>
      </w:r>
      <w:r>
        <w:rPr>
          <w:spacing w:val="-5"/>
        </w:rPr>
        <w:t xml:space="preserve"> </w:t>
      </w:r>
      <w:r>
        <w:rPr>
          <w:spacing w:val="-2"/>
        </w:rPr>
        <w:t>Management</w:t>
      </w:r>
    </w:p>
    <w:p w:rsidR="009F1B7F" w:rsidRDefault="00000000">
      <w:pPr>
        <w:pStyle w:val="ListParagraph"/>
        <w:numPr>
          <w:ilvl w:val="2"/>
          <w:numId w:val="1"/>
        </w:numPr>
        <w:tabs>
          <w:tab w:val="left" w:pos="839"/>
        </w:tabs>
        <w:spacing w:before="141" w:line="352" w:lineRule="auto"/>
        <w:ind w:right="119"/>
        <w:rPr>
          <w:rFonts w:ascii="Symbol" w:hAnsi="Symbol"/>
          <w:sz w:val="24"/>
        </w:rPr>
      </w:pPr>
      <w:r>
        <w:rPr>
          <w:sz w:val="24"/>
        </w:rPr>
        <w:t>Operators</w:t>
      </w:r>
      <w:r>
        <w:rPr>
          <w:spacing w:val="80"/>
          <w:sz w:val="24"/>
        </w:rPr>
        <w:t xml:space="preserve"> </w:t>
      </w:r>
      <w:r>
        <w:rPr>
          <w:sz w:val="24"/>
        </w:rPr>
        <w:t>can</w:t>
      </w:r>
      <w:r>
        <w:rPr>
          <w:spacing w:val="80"/>
          <w:sz w:val="24"/>
        </w:rPr>
        <w:t xml:space="preserve"> </w:t>
      </w:r>
      <w:r>
        <w:rPr>
          <w:sz w:val="24"/>
        </w:rPr>
        <w:t>add,</w:t>
      </w:r>
      <w:r>
        <w:rPr>
          <w:spacing w:val="80"/>
          <w:sz w:val="24"/>
        </w:rPr>
        <w:t xml:space="preserve"> </w:t>
      </w:r>
      <w:r>
        <w:rPr>
          <w:sz w:val="24"/>
        </w:rPr>
        <w:t>edit,</w:t>
      </w:r>
      <w:r>
        <w:rPr>
          <w:spacing w:val="80"/>
          <w:sz w:val="24"/>
        </w:rPr>
        <w:t xml:space="preserve"> </w:t>
      </w:r>
      <w:r>
        <w:rPr>
          <w:sz w:val="24"/>
        </w:rPr>
        <w:t>and</w:t>
      </w:r>
      <w:r>
        <w:rPr>
          <w:spacing w:val="80"/>
          <w:sz w:val="24"/>
        </w:rPr>
        <w:t xml:space="preserve"> </w:t>
      </w:r>
      <w:r>
        <w:rPr>
          <w:sz w:val="24"/>
        </w:rPr>
        <w:t>delete</w:t>
      </w:r>
      <w:r>
        <w:rPr>
          <w:spacing w:val="80"/>
          <w:sz w:val="24"/>
        </w:rPr>
        <w:t xml:space="preserve"> </w:t>
      </w:r>
      <w:r>
        <w:rPr>
          <w:sz w:val="24"/>
        </w:rPr>
        <w:t>routes,</w:t>
      </w:r>
      <w:r>
        <w:rPr>
          <w:spacing w:val="80"/>
          <w:sz w:val="24"/>
        </w:rPr>
        <w:t xml:space="preserve"> </w:t>
      </w:r>
      <w:r>
        <w:rPr>
          <w:sz w:val="24"/>
        </w:rPr>
        <w:t>specifying</w:t>
      </w:r>
      <w:r>
        <w:rPr>
          <w:spacing w:val="80"/>
          <w:sz w:val="24"/>
        </w:rPr>
        <w:t xml:space="preserve"> </w:t>
      </w:r>
      <w:r>
        <w:rPr>
          <w:sz w:val="24"/>
        </w:rPr>
        <w:t>their</w:t>
      </w:r>
      <w:r>
        <w:rPr>
          <w:spacing w:val="80"/>
          <w:sz w:val="24"/>
        </w:rPr>
        <w:t xml:space="preserve"> </w:t>
      </w:r>
      <w:r>
        <w:rPr>
          <w:sz w:val="24"/>
        </w:rPr>
        <w:t>starting</w:t>
      </w:r>
      <w:r>
        <w:rPr>
          <w:spacing w:val="80"/>
          <w:sz w:val="24"/>
        </w:rPr>
        <w:t xml:space="preserve"> </w:t>
      </w:r>
      <w:r>
        <w:rPr>
          <w:sz w:val="24"/>
        </w:rPr>
        <w:t>points,</w:t>
      </w:r>
      <w:r>
        <w:rPr>
          <w:spacing w:val="80"/>
          <w:sz w:val="24"/>
        </w:rPr>
        <w:t xml:space="preserve"> </w:t>
      </w:r>
      <w:r>
        <w:rPr>
          <w:sz w:val="24"/>
        </w:rPr>
        <w:t>destinations,</w:t>
      </w:r>
      <w:r>
        <w:rPr>
          <w:spacing w:val="80"/>
          <w:sz w:val="24"/>
        </w:rPr>
        <w:t xml:space="preserve"> </w:t>
      </w:r>
      <w:r>
        <w:rPr>
          <w:sz w:val="24"/>
        </w:rPr>
        <w:t>and intermediate stops.</w:t>
      </w:r>
    </w:p>
    <w:p w:rsidR="009F1B7F" w:rsidRDefault="00000000">
      <w:pPr>
        <w:pStyle w:val="ListParagraph"/>
        <w:numPr>
          <w:ilvl w:val="2"/>
          <w:numId w:val="1"/>
        </w:numPr>
        <w:tabs>
          <w:tab w:val="left" w:pos="839"/>
        </w:tabs>
        <w:spacing w:before="12" w:line="350" w:lineRule="auto"/>
        <w:ind w:right="117"/>
        <w:rPr>
          <w:rFonts w:ascii="Symbol" w:hAnsi="Symbol"/>
          <w:sz w:val="24"/>
        </w:rPr>
      </w:pPr>
      <w:r>
        <w:rPr>
          <w:sz w:val="24"/>
        </w:rPr>
        <w:t>Schedules</w:t>
      </w:r>
      <w:r>
        <w:rPr>
          <w:spacing w:val="25"/>
          <w:sz w:val="24"/>
        </w:rPr>
        <w:t xml:space="preserve"> </w:t>
      </w:r>
      <w:r>
        <w:rPr>
          <w:sz w:val="24"/>
        </w:rPr>
        <w:t>can</w:t>
      </w:r>
      <w:r>
        <w:rPr>
          <w:spacing w:val="24"/>
          <w:sz w:val="24"/>
        </w:rPr>
        <w:t xml:space="preserve"> </w:t>
      </w:r>
      <w:r>
        <w:rPr>
          <w:sz w:val="24"/>
        </w:rPr>
        <w:t>be created</w:t>
      </w:r>
      <w:r>
        <w:rPr>
          <w:spacing w:val="24"/>
          <w:sz w:val="24"/>
        </w:rPr>
        <w:t xml:space="preserve"> </w:t>
      </w:r>
      <w:r>
        <w:rPr>
          <w:sz w:val="24"/>
        </w:rPr>
        <w:t>for each route,</w:t>
      </w:r>
      <w:r>
        <w:rPr>
          <w:spacing w:val="24"/>
          <w:sz w:val="24"/>
        </w:rPr>
        <w:t xml:space="preserve"> </w:t>
      </w:r>
      <w:r>
        <w:rPr>
          <w:sz w:val="24"/>
        </w:rPr>
        <w:t>including departure</w:t>
      </w:r>
      <w:r>
        <w:rPr>
          <w:spacing w:val="23"/>
          <w:sz w:val="24"/>
        </w:rPr>
        <w:t xml:space="preserve"> </w:t>
      </w:r>
      <w:r>
        <w:rPr>
          <w:sz w:val="24"/>
        </w:rPr>
        <w:t>and arrival times, pricing</w:t>
      </w:r>
      <w:r>
        <w:rPr>
          <w:spacing w:val="24"/>
          <w:sz w:val="24"/>
        </w:rPr>
        <w:t xml:space="preserve"> </w:t>
      </w:r>
      <w:r>
        <w:rPr>
          <w:sz w:val="24"/>
        </w:rPr>
        <w:t>information, and seat availability.</w:t>
      </w:r>
    </w:p>
    <w:p w:rsidR="009F1B7F" w:rsidRDefault="00000000">
      <w:pPr>
        <w:pStyle w:val="ListParagraph"/>
        <w:numPr>
          <w:ilvl w:val="2"/>
          <w:numId w:val="1"/>
        </w:numPr>
        <w:tabs>
          <w:tab w:val="left" w:pos="839"/>
        </w:tabs>
        <w:spacing w:before="18" w:line="350" w:lineRule="auto"/>
        <w:ind w:right="119"/>
        <w:rPr>
          <w:rFonts w:ascii="Symbol" w:hAnsi="Symbol"/>
          <w:sz w:val="24"/>
        </w:rPr>
      </w:pPr>
      <w:r>
        <w:rPr>
          <w:sz w:val="24"/>
        </w:rPr>
        <w:t>Operators</w:t>
      </w:r>
      <w:r>
        <w:rPr>
          <w:spacing w:val="40"/>
          <w:sz w:val="24"/>
        </w:rPr>
        <w:t xml:space="preserve"> </w:t>
      </w:r>
      <w:r>
        <w:rPr>
          <w:sz w:val="24"/>
        </w:rPr>
        <w:t>can</w:t>
      </w:r>
      <w:r>
        <w:rPr>
          <w:spacing w:val="40"/>
          <w:sz w:val="24"/>
        </w:rPr>
        <w:t xml:space="preserve"> </w:t>
      </w:r>
      <w:r>
        <w:rPr>
          <w:sz w:val="24"/>
        </w:rPr>
        <w:t>define</w:t>
      </w:r>
      <w:r>
        <w:rPr>
          <w:spacing w:val="40"/>
          <w:sz w:val="24"/>
        </w:rPr>
        <w:t xml:space="preserve"> </w:t>
      </w:r>
      <w:r>
        <w:rPr>
          <w:sz w:val="24"/>
        </w:rPr>
        <w:t>different</w:t>
      </w:r>
      <w:r>
        <w:rPr>
          <w:spacing w:val="40"/>
          <w:sz w:val="24"/>
        </w:rPr>
        <w:t xml:space="preserve"> </w:t>
      </w:r>
      <w:r>
        <w:rPr>
          <w:sz w:val="24"/>
        </w:rPr>
        <w:t>fare</w:t>
      </w:r>
      <w:r>
        <w:rPr>
          <w:spacing w:val="40"/>
          <w:sz w:val="24"/>
        </w:rPr>
        <w:t xml:space="preserve"> </w:t>
      </w:r>
      <w:r>
        <w:rPr>
          <w:sz w:val="24"/>
        </w:rPr>
        <w:t>structures</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factors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distance,</w:t>
      </w:r>
      <w:r>
        <w:rPr>
          <w:spacing w:val="40"/>
          <w:sz w:val="24"/>
        </w:rPr>
        <w:t xml:space="preserve"> </w:t>
      </w:r>
      <w:r>
        <w:rPr>
          <w:sz w:val="24"/>
        </w:rPr>
        <w:t>travel</w:t>
      </w:r>
      <w:r>
        <w:rPr>
          <w:spacing w:val="40"/>
          <w:sz w:val="24"/>
        </w:rPr>
        <w:t xml:space="preserve"> </w:t>
      </w:r>
      <w:r>
        <w:rPr>
          <w:sz w:val="24"/>
        </w:rPr>
        <w:t>time,</w:t>
      </w:r>
      <w:r>
        <w:rPr>
          <w:spacing w:val="40"/>
          <w:sz w:val="24"/>
        </w:rPr>
        <w:t xml:space="preserve"> </w:t>
      </w:r>
      <w:r>
        <w:rPr>
          <w:sz w:val="24"/>
        </w:rPr>
        <w:t>and passenger category.</w:t>
      </w:r>
    </w:p>
    <w:p w:rsidR="009F1B7F" w:rsidRDefault="00000000">
      <w:pPr>
        <w:pStyle w:val="Heading2"/>
        <w:spacing w:before="15"/>
      </w:pPr>
      <w:r>
        <w:t>Ticket</w:t>
      </w:r>
      <w:r>
        <w:rPr>
          <w:spacing w:val="-3"/>
        </w:rPr>
        <w:t xml:space="preserve"> </w:t>
      </w:r>
      <w:r>
        <w:t>Booking</w:t>
      </w:r>
      <w:r>
        <w:rPr>
          <w:spacing w:val="-1"/>
        </w:rPr>
        <w:t xml:space="preserve"> </w:t>
      </w:r>
      <w:r>
        <w:t>and</w:t>
      </w:r>
      <w:r>
        <w:rPr>
          <w:spacing w:val="-3"/>
        </w:rPr>
        <w:t xml:space="preserve"> </w:t>
      </w:r>
      <w:r>
        <w:rPr>
          <w:spacing w:val="-2"/>
        </w:rPr>
        <w:t>Payment</w:t>
      </w:r>
    </w:p>
    <w:p w:rsidR="009F1B7F" w:rsidRDefault="00000000">
      <w:pPr>
        <w:pStyle w:val="ListParagraph"/>
        <w:numPr>
          <w:ilvl w:val="2"/>
          <w:numId w:val="1"/>
        </w:numPr>
        <w:tabs>
          <w:tab w:val="left" w:pos="839"/>
        </w:tabs>
        <w:spacing w:before="144" w:line="350" w:lineRule="auto"/>
        <w:ind w:right="117"/>
        <w:rPr>
          <w:rFonts w:ascii="Symbol" w:hAnsi="Symbol"/>
          <w:sz w:val="24"/>
        </w:rPr>
      </w:pPr>
      <w:r>
        <w:rPr>
          <w:sz w:val="24"/>
        </w:rPr>
        <w:t>Passengers can search for available routes based on their preferred departure and arrival dates, times, and destinations.</w:t>
      </w:r>
    </w:p>
    <w:p w:rsidR="009F1B7F" w:rsidRDefault="00000000">
      <w:pPr>
        <w:pStyle w:val="ListParagraph"/>
        <w:numPr>
          <w:ilvl w:val="2"/>
          <w:numId w:val="1"/>
        </w:numPr>
        <w:tabs>
          <w:tab w:val="left" w:pos="839"/>
        </w:tabs>
        <w:spacing w:before="15"/>
        <w:rPr>
          <w:rFonts w:ascii="Symbol" w:hAnsi="Symbol"/>
          <w:sz w:val="24"/>
        </w:rPr>
      </w:pPr>
      <w:r>
        <w:rPr>
          <w:sz w:val="24"/>
        </w:rPr>
        <w:t>The</w:t>
      </w:r>
      <w:r>
        <w:rPr>
          <w:spacing w:val="-3"/>
          <w:sz w:val="24"/>
        </w:rPr>
        <w:t xml:space="preserve"> </w:t>
      </w:r>
      <w:r>
        <w:rPr>
          <w:sz w:val="24"/>
        </w:rPr>
        <w:t>system</w:t>
      </w:r>
      <w:r>
        <w:rPr>
          <w:spacing w:val="-2"/>
          <w:sz w:val="24"/>
        </w:rPr>
        <w:t xml:space="preserve"> </w:t>
      </w:r>
      <w:r>
        <w:rPr>
          <w:sz w:val="24"/>
        </w:rPr>
        <w:t>will</w:t>
      </w:r>
      <w:r>
        <w:rPr>
          <w:spacing w:val="-1"/>
          <w:sz w:val="24"/>
        </w:rPr>
        <w:t xml:space="preserve"> </w:t>
      </w:r>
      <w:r>
        <w:rPr>
          <w:sz w:val="24"/>
        </w:rPr>
        <w:t>display</w:t>
      </w:r>
      <w:r>
        <w:rPr>
          <w:spacing w:val="-2"/>
          <w:sz w:val="24"/>
        </w:rPr>
        <w:t xml:space="preserve"> </w:t>
      </w:r>
      <w:r>
        <w:rPr>
          <w:sz w:val="24"/>
        </w:rPr>
        <w:t>the</w:t>
      </w:r>
      <w:r>
        <w:rPr>
          <w:spacing w:val="-2"/>
          <w:sz w:val="24"/>
        </w:rPr>
        <w:t xml:space="preserve"> </w:t>
      </w:r>
      <w:r>
        <w:rPr>
          <w:sz w:val="24"/>
        </w:rPr>
        <w:t>available</w:t>
      </w:r>
      <w:r>
        <w:rPr>
          <w:spacing w:val="-1"/>
          <w:sz w:val="24"/>
        </w:rPr>
        <w:t xml:space="preserve"> </w:t>
      </w:r>
      <w:r>
        <w:rPr>
          <w:sz w:val="24"/>
        </w:rPr>
        <w:t>schedules,</w:t>
      </w:r>
      <w:r>
        <w:rPr>
          <w:spacing w:val="-4"/>
          <w:sz w:val="24"/>
        </w:rPr>
        <w:t xml:space="preserve"> </w:t>
      </w:r>
      <w:r>
        <w:rPr>
          <w:sz w:val="24"/>
        </w:rPr>
        <w:t>pricing information,</w:t>
      </w:r>
      <w:r>
        <w:rPr>
          <w:spacing w:val="-1"/>
          <w:sz w:val="24"/>
        </w:rPr>
        <w:t xml:space="preserve"> </w:t>
      </w:r>
      <w:r>
        <w:rPr>
          <w:sz w:val="24"/>
        </w:rPr>
        <w:t>and</w:t>
      </w:r>
      <w:r>
        <w:rPr>
          <w:spacing w:val="-2"/>
          <w:sz w:val="24"/>
        </w:rPr>
        <w:t xml:space="preserve"> </w:t>
      </w:r>
      <w:r>
        <w:rPr>
          <w:sz w:val="24"/>
        </w:rPr>
        <w:t>seat</w:t>
      </w:r>
      <w:r>
        <w:rPr>
          <w:spacing w:val="-1"/>
          <w:sz w:val="24"/>
        </w:rPr>
        <w:t xml:space="preserve"> </w:t>
      </w:r>
      <w:r>
        <w:rPr>
          <w:spacing w:val="-2"/>
          <w:sz w:val="24"/>
        </w:rPr>
        <w:t>availability.</w:t>
      </w:r>
    </w:p>
    <w:p w:rsidR="009F1B7F" w:rsidRDefault="00000000">
      <w:pPr>
        <w:pStyle w:val="ListParagraph"/>
        <w:numPr>
          <w:ilvl w:val="2"/>
          <w:numId w:val="1"/>
        </w:numPr>
        <w:tabs>
          <w:tab w:val="left" w:pos="839"/>
        </w:tabs>
        <w:spacing w:before="142"/>
        <w:rPr>
          <w:rFonts w:ascii="Symbol" w:hAnsi="Symbol"/>
          <w:sz w:val="24"/>
        </w:rPr>
      </w:pPr>
      <w:r>
        <w:rPr>
          <w:sz w:val="24"/>
        </w:rPr>
        <w:t>Passengers</w:t>
      </w:r>
      <w:r>
        <w:rPr>
          <w:spacing w:val="-4"/>
          <w:sz w:val="24"/>
        </w:rPr>
        <w:t xml:space="preserve"> </w:t>
      </w:r>
      <w:r>
        <w:rPr>
          <w:sz w:val="24"/>
        </w:rPr>
        <w:t>can select</w:t>
      </w:r>
      <w:r>
        <w:rPr>
          <w:spacing w:val="-2"/>
          <w:sz w:val="24"/>
        </w:rPr>
        <w:t xml:space="preserve"> </w:t>
      </w:r>
      <w:r>
        <w:rPr>
          <w:sz w:val="24"/>
        </w:rPr>
        <w:t>their</w:t>
      </w:r>
      <w:r>
        <w:rPr>
          <w:spacing w:val="-1"/>
          <w:sz w:val="24"/>
        </w:rPr>
        <w:t xml:space="preserve"> </w:t>
      </w:r>
      <w:r>
        <w:rPr>
          <w:sz w:val="24"/>
        </w:rPr>
        <w:t>desired</w:t>
      </w:r>
      <w:r>
        <w:rPr>
          <w:spacing w:val="-1"/>
          <w:sz w:val="24"/>
        </w:rPr>
        <w:t xml:space="preserve"> </w:t>
      </w:r>
      <w:r>
        <w:rPr>
          <w:sz w:val="24"/>
        </w:rPr>
        <w:t>seats and</w:t>
      </w:r>
      <w:r>
        <w:rPr>
          <w:spacing w:val="-2"/>
          <w:sz w:val="24"/>
        </w:rPr>
        <w:t xml:space="preserve"> </w:t>
      </w:r>
      <w:r>
        <w:rPr>
          <w:sz w:val="24"/>
        </w:rPr>
        <w:t>proceed</w:t>
      </w:r>
      <w:r>
        <w:rPr>
          <w:spacing w:val="-2"/>
          <w:sz w:val="24"/>
        </w:rPr>
        <w:t xml:space="preserve"> </w:t>
      </w:r>
      <w:r>
        <w:rPr>
          <w:sz w:val="24"/>
        </w:rPr>
        <w:t>to</w:t>
      </w:r>
      <w:r>
        <w:rPr>
          <w:spacing w:val="-1"/>
          <w:sz w:val="24"/>
        </w:rPr>
        <w:t xml:space="preserve"> </w:t>
      </w:r>
      <w:r>
        <w:rPr>
          <w:spacing w:val="-2"/>
          <w:sz w:val="24"/>
        </w:rPr>
        <w:t>payment.</w:t>
      </w:r>
    </w:p>
    <w:p w:rsidR="009F1B7F" w:rsidRDefault="00000000">
      <w:pPr>
        <w:pStyle w:val="ListParagraph"/>
        <w:numPr>
          <w:ilvl w:val="2"/>
          <w:numId w:val="1"/>
        </w:numPr>
        <w:tabs>
          <w:tab w:val="left" w:pos="839"/>
        </w:tabs>
        <w:spacing w:before="141"/>
        <w:rPr>
          <w:rFonts w:ascii="Symbol" w:hAnsi="Symbol"/>
          <w:sz w:val="24"/>
        </w:rPr>
      </w:pPr>
      <w:r>
        <w:rPr>
          <w:sz w:val="24"/>
        </w:rPr>
        <w:t>The</w:t>
      </w:r>
      <w:r>
        <w:rPr>
          <w:spacing w:val="-3"/>
          <w:sz w:val="24"/>
        </w:rPr>
        <w:t xml:space="preserve"> </w:t>
      </w:r>
      <w:r>
        <w:rPr>
          <w:sz w:val="24"/>
        </w:rPr>
        <w:t>system</w:t>
      </w:r>
      <w:r>
        <w:rPr>
          <w:spacing w:val="-2"/>
          <w:sz w:val="24"/>
        </w:rPr>
        <w:t xml:space="preserve"> </w:t>
      </w:r>
      <w:r>
        <w:rPr>
          <w:sz w:val="24"/>
        </w:rPr>
        <w:t>will</w:t>
      </w:r>
      <w:r>
        <w:rPr>
          <w:spacing w:val="-2"/>
          <w:sz w:val="24"/>
        </w:rPr>
        <w:t xml:space="preserve"> </w:t>
      </w:r>
      <w:r>
        <w:rPr>
          <w:sz w:val="24"/>
        </w:rPr>
        <w:t>integrate</w:t>
      </w:r>
      <w:r>
        <w:rPr>
          <w:spacing w:val="-2"/>
          <w:sz w:val="24"/>
        </w:rPr>
        <w:t xml:space="preserve"> </w:t>
      </w:r>
      <w:r>
        <w:rPr>
          <w:sz w:val="24"/>
        </w:rPr>
        <w:t>with</w:t>
      </w:r>
      <w:r>
        <w:rPr>
          <w:spacing w:val="-2"/>
          <w:sz w:val="24"/>
        </w:rPr>
        <w:t xml:space="preserve"> </w:t>
      </w:r>
      <w:r>
        <w:rPr>
          <w:sz w:val="24"/>
        </w:rPr>
        <w:t>secure</w:t>
      </w:r>
      <w:r>
        <w:rPr>
          <w:spacing w:val="-1"/>
          <w:sz w:val="24"/>
        </w:rPr>
        <w:t xml:space="preserve"> </w:t>
      </w:r>
      <w:r>
        <w:rPr>
          <w:sz w:val="24"/>
        </w:rPr>
        <w:t>payment</w:t>
      </w:r>
      <w:r>
        <w:rPr>
          <w:spacing w:val="-4"/>
          <w:sz w:val="24"/>
        </w:rPr>
        <w:t xml:space="preserve"> </w:t>
      </w:r>
      <w:r>
        <w:rPr>
          <w:sz w:val="24"/>
        </w:rPr>
        <w:t>gateways</w:t>
      </w:r>
      <w:r>
        <w:rPr>
          <w:spacing w:val="-1"/>
          <w:sz w:val="24"/>
        </w:rPr>
        <w:t xml:space="preserve"> </w:t>
      </w:r>
      <w:r>
        <w:rPr>
          <w:sz w:val="24"/>
        </w:rPr>
        <w:t>to</w:t>
      </w:r>
      <w:r>
        <w:rPr>
          <w:spacing w:val="-2"/>
          <w:sz w:val="24"/>
        </w:rPr>
        <w:t xml:space="preserve"> </w:t>
      </w:r>
      <w:r>
        <w:rPr>
          <w:sz w:val="24"/>
        </w:rPr>
        <w:t>facilitate</w:t>
      </w:r>
      <w:r>
        <w:rPr>
          <w:spacing w:val="-3"/>
          <w:sz w:val="24"/>
        </w:rPr>
        <w:t xml:space="preserve"> </w:t>
      </w:r>
      <w:r>
        <w:rPr>
          <w:sz w:val="24"/>
        </w:rPr>
        <w:t>online</w:t>
      </w:r>
      <w:r>
        <w:rPr>
          <w:spacing w:val="-2"/>
          <w:sz w:val="24"/>
        </w:rPr>
        <w:t xml:space="preserve"> transactions.</w:t>
      </w:r>
    </w:p>
    <w:p w:rsidR="009F1B7F" w:rsidRDefault="00000000">
      <w:pPr>
        <w:pStyle w:val="Heading2"/>
        <w:spacing w:before="140"/>
      </w:pPr>
      <w:r>
        <w:t>Seat</w:t>
      </w:r>
      <w:r>
        <w:rPr>
          <w:spacing w:val="-3"/>
        </w:rPr>
        <w:t xml:space="preserve"> </w:t>
      </w:r>
      <w:r>
        <w:t>Selection</w:t>
      </w:r>
      <w:r>
        <w:rPr>
          <w:spacing w:val="1"/>
        </w:rPr>
        <w:t xml:space="preserve"> </w:t>
      </w:r>
      <w:r>
        <w:t>and</w:t>
      </w:r>
      <w:r>
        <w:rPr>
          <w:spacing w:val="-3"/>
        </w:rPr>
        <w:t xml:space="preserve"> </w:t>
      </w:r>
      <w:r>
        <w:rPr>
          <w:spacing w:val="-2"/>
        </w:rPr>
        <w:t>Allocation</w:t>
      </w:r>
    </w:p>
    <w:p w:rsidR="009F1B7F" w:rsidRDefault="00000000">
      <w:pPr>
        <w:pStyle w:val="ListParagraph"/>
        <w:numPr>
          <w:ilvl w:val="2"/>
          <w:numId w:val="1"/>
        </w:numPr>
        <w:tabs>
          <w:tab w:val="left" w:pos="839"/>
        </w:tabs>
        <w:spacing w:before="144" w:line="350" w:lineRule="auto"/>
        <w:ind w:right="118"/>
        <w:rPr>
          <w:rFonts w:ascii="Symbol" w:hAnsi="Symbol"/>
          <w:sz w:val="24"/>
        </w:rPr>
      </w:pPr>
      <w:r>
        <w:rPr>
          <w:sz w:val="24"/>
        </w:rPr>
        <w:t>The system will provide a visual representation of the bus layout, allowing passengers to choose their preferred seats.</w:t>
      </w:r>
    </w:p>
    <w:p w:rsidR="009F1B7F" w:rsidRDefault="00000000">
      <w:pPr>
        <w:pStyle w:val="ListParagraph"/>
        <w:numPr>
          <w:ilvl w:val="2"/>
          <w:numId w:val="1"/>
        </w:numPr>
        <w:tabs>
          <w:tab w:val="left" w:pos="839"/>
        </w:tabs>
        <w:spacing w:before="15"/>
        <w:rPr>
          <w:rFonts w:ascii="Symbol" w:hAnsi="Symbol"/>
          <w:sz w:val="24"/>
        </w:rPr>
      </w:pPr>
      <w:r>
        <w:rPr>
          <w:sz w:val="24"/>
        </w:rPr>
        <w:t>Seat</w:t>
      </w:r>
      <w:r>
        <w:rPr>
          <w:spacing w:val="-4"/>
          <w:sz w:val="24"/>
        </w:rPr>
        <w:t xml:space="preserve"> </w:t>
      </w:r>
      <w:r>
        <w:rPr>
          <w:sz w:val="24"/>
        </w:rPr>
        <w:t>selection will</w:t>
      </w:r>
      <w:r>
        <w:rPr>
          <w:spacing w:val="-4"/>
          <w:sz w:val="24"/>
        </w:rPr>
        <w:t xml:space="preserve"> </w:t>
      </w:r>
      <w:r>
        <w:rPr>
          <w:sz w:val="24"/>
        </w:rPr>
        <w:t>be based</w:t>
      </w:r>
      <w:r>
        <w:rPr>
          <w:spacing w:val="-2"/>
          <w:sz w:val="24"/>
        </w:rPr>
        <w:t xml:space="preserve"> </w:t>
      </w:r>
      <w:r>
        <w:rPr>
          <w:sz w:val="24"/>
        </w:rPr>
        <w:t>on</w:t>
      </w:r>
      <w:r>
        <w:rPr>
          <w:spacing w:val="-2"/>
          <w:sz w:val="24"/>
        </w:rPr>
        <w:t xml:space="preserve"> </w:t>
      </w:r>
      <w:r>
        <w:rPr>
          <w:sz w:val="24"/>
        </w:rPr>
        <w:t>availability</w:t>
      </w:r>
      <w:r>
        <w:rPr>
          <w:spacing w:val="-2"/>
          <w:sz w:val="24"/>
        </w:rPr>
        <w:t xml:space="preserve"> </w:t>
      </w:r>
      <w:r>
        <w:rPr>
          <w:sz w:val="24"/>
        </w:rPr>
        <w:t>and</w:t>
      </w:r>
      <w:r>
        <w:rPr>
          <w:spacing w:val="-1"/>
          <w:sz w:val="24"/>
        </w:rPr>
        <w:t xml:space="preserve"> </w:t>
      </w:r>
      <w:r>
        <w:rPr>
          <w:sz w:val="24"/>
        </w:rPr>
        <w:t>any specific</w:t>
      </w:r>
      <w:r>
        <w:rPr>
          <w:spacing w:val="-1"/>
          <w:sz w:val="24"/>
        </w:rPr>
        <w:t xml:space="preserve"> </w:t>
      </w:r>
      <w:r>
        <w:rPr>
          <w:sz w:val="24"/>
        </w:rPr>
        <w:t>preferences or</w:t>
      </w:r>
      <w:r>
        <w:rPr>
          <w:spacing w:val="-2"/>
          <w:sz w:val="24"/>
        </w:rPr>
        <w:t xml:space="preserve"> requirements.</w:t>
      </w:r>
    </w:p>
    <w:p w:rsidR="009F1B7F" w:rsidRDefault="00000000">
      <w:pPr>
        <w:pStyle w:val="ListParagraph"/>
        <w:numPr>
          <w:ilvl w:val="2"/>
          <w:numId w:val="1"/>
        </w:numPr>
        <w:tabs>
          <w:tab w:val="left" w:pos="839"/>
        </w:tabs>
        <w:spacing w:before="143"/>
        <w:rPr>
          <w:rFonts w:ascii="Symbol" w:hAnsi="Symbol"/>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automatically</w:t>
      </w:r>
      <w:r>
        <w:rPr>
          <w:spacing w:val="-2"/>
          <w:sz w:val="24"/>
        </w:rPr>
        <w:t xml:space="preserve"> </w:t>
      </w:r>
      <w:r>
        <w:rPr>
          <w:sz w:val="24"/>
        </w:rPr>
        <w:t>allocate seats</w:t>
      </w:r>
      <w:r>
        <w:rPr>
          <w:spacing w:val="-4"/>
          <w:sz w:val="24"/>
        </w:rPr>
        <w:t xml:space="preserve"> </w:t>
      </w:r>
      <w:r>
        <w:rPr>
          <w:sz w:val="24"/>
        </w:rPr>
        <w:t>to</w:t>
      </w:r>
      <w:r>
        <w:rPr>
          <w:spacing w:val="-1"/>
          <w:sz w:val="24"/>
        </w:rPr>
        <w:t xml:space="preserve"> </w:t>
      </w:r>
      <w:r>
        <w:rPr>
          <w:sz w:val="24"/>
        </w:rPr>
        <w:t>passengers</w:t>
      </w:r>
      <w:r>
        <w:rPr>
          <w:spacing w:val="-5"/>
          <w:sz w:val="24"/>
        </w:rPr>
        <w:t xml:space="preserve"> </w:t>
      </w:r>
      <w:r>
        <w:rPr>
          <w:sz w:val="24"/>
        </w:rPr>
        <w:t>based</w:t>
      </w:r>
      <w:r>
        <w:rPr>
          <w:spacing w:val="-1"/>
          <w:sz w:val="24"/>
        </w:rPr>
        <w:t xml:space="preserve"> </w:t>
      </w:r>
      <w:r>
        <w:rPr>
          <w:sz w:val="24"/>
        </w:rPr>
        <w:t>on</w:t>
      </w:r>
      <w:r>
        <w:rPr>
          <w:spacing w:val="-1"/>
          <w:sz w:val="24"/>
        </w:rPr>
        <w:t xml:space="preserve"> </w:t>
      </w:r>
      <w:r>
        <w:rPr>
          <w:sz w:val="24"/>
        </w:rPr>
        <w:t>their</w:t>
      </w:r>
      <w:r>
        <w:rPr>
          <w:spacing w:val="-2"/>
          <w:sz w:val="24"/>
        </w:rPr>
        <w:t xml:space="preserve"> bookings.</w:t>
      </w:r>
    </w:p>
    <w:p w:rsidR="009F1B7F" w:rsidRDefault="009F1B7F">
      <w:pPr>
        <w:rPr>
          <w:rFonts w:ascii="Symbol" w:hAnsi="Symbol"/>
          <w:sz w:val="24"/>
        </w:rPr>
        <w:sectPr w:rsidR="009F1B7F">
          <w:pgSz w:w="12240" w:h="15840"/>
          <w:pgMar w:top="168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Heading1"/>
        <w:numPr>
          <w:ilvl w:val="1"/>
          <w:numId w:val="2"/>
        </w:numPr>
        <w:tabs>
          <w:tab w:val="left" w:pos="998"/>
        </w:tabs>
        <w:spacing w:before="70"/>
        <w:ind w:left="998" w:hanging="479"/>
      </w:pPr>
      <w:r>
        <w:lastRenderedPageBreak/>
        <w:t>System</w:t>
      </w:r>
      <w:r>
        <w:rPr>
          <w:spacing w:val="-16"/>
        </w:rPr>
        <w:t xml:space="preserve"> </w:t>
      </w:r>
      <w:r>
        <w:t>Flow</w:t>
      </w:r>
      <w:r>
        <w:rPr>
          <w:spacing w:val="-12"/>
        </w:rPr>
        <w:t xml:space="preserve"> </w:t>
      </w:r>
      <w:r>
        <w:rPr>
          <w:spacing w:val="-2"/>
        </w:rPr>
        <w:t>Diagram</w:t>
      </w:r>
    </w:p>
    <w:p w:rsidR="009F1B7F" w:rsidRDefault="00000000">
      <w:pPr>
        <w:pStyle w:val="BodyText"/>
        <w:spacing w:before="149"/>
        <w:rPr>
          <w:b/>
          <w:sz w:val="20"/>
        </w:rPr>
      </w:pPr>
      <w:r>
        <w:rPr>
          <w:noProof/>
        </w:rPr>
        <w:drawing>
          <wp:anchor distT="0" distB="0" distL="0" distR="0" simplePos="0" relativeHeight="251656704" behindDoc="1" locked="0" layoutInCell="1" allowOverlap="1">
            <wp:simplePos x="0" y="0"/>
            <wp:positionH relativeFrom="page">
              <wp:posOffset>964565</wp:posOffset>
            </wp:positionH>
            <wp:positionV relativeFrom="paragraph">
              <wp:posOffset>255905</wp:posOffset>
            </wp:positionV>
            <wp:extent cx="5803900" cy="412432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804071" cy="4124229"/>
                    </a:xfrm>
                    <a:prstGeom prst="rect">
                      <a:avLst/>
                    </a:prstGeom>
                  </pic:spPr>
                </pic:pic>
              </a:graphicData>
            </a:graphic>
          </wp:anchor>
        </w:drawing>
      </w:r>
    </w:p>
    <w:p w:rsidR="009F1B7F" w:rsidRDefault="009F1B7F">
      <w:pPr>
        <w:pStyle w:val="BodyText"/>
        <w:spacing w:before="87"/>
        <w:rPr>
          <w:b/>
        </w:rPr>
      </w:pPr>
    </w:p>
    <w:p w:rsidR="009F1B7F" w:rsidRDefault="00000000">
      <w:pPr>
        <w:pStyle w:val="Heading2"/>
        <w:ind w:left="599"/>
      </w:pPr>
      <w:r>
        <w:t>System</w:t>
      </w:r>
      <w:r>
        <w:rPr>
          <w:spacing w:val="-3"/>
        </w:rPr>
        <w:t xml:space="preserve"> </w:t>
      </w:r>
      <w:r>
        <w:t>Architecture</w:t>
      </w:r>
      <w:r>
        <w:rPr>
          <w:spacing w:val="-2"/>
        </w:rPr>
        <w:t xml:space="preserve"> </w:t>
      </w:r>
      <w:r>
        <w:t>System</w:t>
      </w:r>
      <w:r>
        <w:rPr>
          <w:spacing w:val="-4"/>
        </w:rPr>
        <w:t xml:space="preserve"> </w:t>
      </w:r>
      <w:r>
        <w:rPr>
          <w:spacing w:val="-2"/>
        </w:rPr>
        <w:t>Components</w:t>
      </w:r>
    </w:p>
    <w:p w:rsidR="009F1B7F" w:rsidRDefault="00000000">
      <w:pPr>
        <w:pStyle w:val="ListParagraph"/>
        <w:numPr>
          <w:ilvl w:val="2"/>
          <w:numId w:val="2"/>
        </w:numPr>
        <w:tabs>
          <w:tab w:val="left" w:pos="1239"/>
        </w:tabs>
        <w:spacing w:before="138"/>
        <w:ind w:left="1239" w:hanging="359"/>
        <w:jc w:val="left"/>
        <w:rPr>
          <w:sz w:val="28"/>
        </w:rPr>
      </w:pPr>
      <w:r>
        <w:rPr>
          <w:b/>
          <w:sz w:val="24"/>
        </w:rPr>
        <w:t>Web</w:t>
      </w:r>
      <w:r>
        <w:rPr>
          <w:b/>
          <w:spacing w:val="-4"/>
          <w:sz w:val="24"/>
        </w:rPr>
        <w:t xml:space="preserve"> </w:t>
      </w:r>
      <w:r>
        <w:rPr>
          <w:b/>
          <w:sz w:val="24"/>
        </w:rPr>
        <w:t>server:</w:t>
      </w:r>
      <w:r>
        <w:rPr>
          <w:b/>
          <w:spacing w:val="-2"/>
          <w:sz w:val="24"/>
        </w:rPr>
        <w:t xml:space="preserve"> </w:t>
      </w:r>
      <w:r>
        <w:rPr>
          <w:sz w:val="24"/>
        </w:rPr>
        <w:t>Handles</w:t>
      </w:r>
      <w:r>
        <w:rPr>
          <w:spacing w:val="-1"/>
          <w:sz w:val="24"/>
        </w:rPr>
        <w:t xml:space="preserve"> </w:t>
      </w:r>
      <w:r>
        <w:rPr>
          <w:sz w:val="24"/>
        </w:rPr>
        <w:t>incoming</w:t>
      </w:r>
      <w:r>
        <w:rPr>
          <w:spacing w:val="-2"/>
          <w:sz w:val="24"/>
        </w:rPr>
        <w:t xml:space="preserve"> </w:t>
      </w:r>
      <w:r>
        <w:rPr>
          <w:sz w:val="24"/>
        </w:rPr>
        <w:t>requests</w:t>
      </w:r>
      <w:r>
        <w:rPr>
          <w:spacing w:val="-4"/>
          <w:sz w:val="24"/>
        </w:rPr>
        <w:t xml:space="preserve"> </w:t>
      </w:r>
      <w:r>
        <w:rPr>
          <w:sz w:val="24"/>
        </w:rPr>
        <w:t>from</w:t>
      </w:r>
      <w:r>
        <w:rPr>
          <w:spacing w:val="1"/>
          <w:sz w:val="24"/>
        </w:rPr>
        <w:t xml:space="preserve"> </w:t>
      </w:r>
      <w:r>
        <w:rPr>
          <w:sz w:val="24"/>
        </w:rPr>
        <w:t>users</w:t>
      </w:r>
      <w:r>
        <w:rPr>
          <w:spacing w:val="-2"/>
          <w:sz w:val="24"/>
        </w:rPr>
        <w:t xml:space="preserve"> </w:t>
      </w:r>
      <w:r>
        <w:rPr>
          <w:sz w:val="24"/>
        </w:rPr>
        <w:t>and</w:t>
      </w:r>
      <w:r>
        <w:rPr>
          <w:spacing w:val="1"/>
          <w:sz w:val="24"/>
        </w:rPr>
        <w:t xml:space="preserve"> </w:t>
      </w:r>
      <w:r>
        <w:rPr>
          <w:sz w:val="24"/>
        </w:rPr>
        <w:t>serves</w:t>
      </w:r>
      <w:r>
        <w:rPr>
          <w:spacing w:val="-1"/>
          <w:sz w:val="24"/>
        </w:rPr>
        <w:t xml:space="preserve"> </w:t>
      </w:r>
      <w:r>
        <w:rPr>
          <w:sz w:val="24"/>
        </w:rPr>
        <w:t>static</w:t>
      </w:r>
      <w:r>
        <w:rPr>
          <w:spacing w:val="-2"/>
          <w:sz w:val="24"/>
        </w:rPr>
        <w:t xml:space="preserve"> content.</w:t>
      </w:r>
    </w:p>
    <w:p w:rsidR="009F1B7F" w:rsidRDefault="00000000">
      <w:pPr>
        <w:pStyle w:val="ListParagraph"/>
        <w:numPr>
          <w:ilvl w:val="2"/>
          <w:numId w:val="2"/>
        </w:numPr>
        <w:tabs>
          <w:tab w:val="left" w:pos="1239"/>
        </w:tabs>
        <w:spacing w:before="132" w:line="336" w:lineRule="auto"/>
        <w:ind w:left="1239" w:right="580"/>
        <w:jc w:val="left"/>
        <w:rPr>
          <w:sz w:val="28"/>
        </w:rPr>
      </w:pPr>
      <w:r>
        <w:rPr>
          <w:b/>
          <w:sz w:val="24"/>
        </w:rPr>
        <w:t xml:space="preserve">Application server: </w:t>
      </w:r>
      <w:r>
        <w:rPr>
          <w:sz w:val="24"/>
        </w:rPr>
        <w:t>Processes requests, interacts with the database, and performs business</w:t>
      </w:r>
      <w:r>
        <w:rPr>
          <w:spacing w:val="40"/>
          <w:sz w:val="24"/>
        </w:rPr>
        <w:t xml:space="preserve"> </w:t>
      </w:r>
      <w:r>
        <w:rPr>
          <w:spacing w:val="-2"/>
          <w:sz w:val="24"/>
        </w:rPr>
        <w:t>logic.</w:t>
      </w:r>
    </w:p>
    <w:p w:rsidR="009F1B7F" w:rsidRDefault="00000000">
      <w:pPr>
        <w:pStyle w:val="ListParagraph"/>
        <w:numPr>
          <w:ilvl w:val="2"/>
          <w:numId w:val="2"/>
        </w:numPr>
        <w:tabs>
          <w:tab w:val="left" w:pos="1239"/>
        </w:tabs>
        <w:spacing w:before="29"/>
        <w:ind w:left="1239" w:hanging="359"/>
        <w:jc w:val="left"/>
        <w:rPr>
          <w:sz w:val="28"/>
        </w:rPr>
      </w:pPr>
      <w:r>
        <w:rPr>
          <w:b/>
          <w:sz w:val="24"/>
        </w:rPr>
        <w:t>Database:</w:t>
      </w:r>
      <w:r>
        <w:rPr>
          <w:b/>
          <w:spacing w:val="-5"/>
          <w:sz w:val="24"/>
        </w:rPr>
        <w:t xml:space="preserve"> </w:t>
      </w:r>
      <w:r>
        <w:rPr>
          <w:sz w:val="24"/>
        </w:rPr>
        <w:t>Stores</w:t>
      </w:r>
      <w:r>
        <w:rPr>
          <w:spacing w:val="-2"/>
          <w:sz w:val="24"/>
        </w:rPr>
        <w:t xml:space="preserve"> </w:t>
      </w:r>
      <w:r>
        <w:rPr>
          <w:sz w:val="24"/>
        </w:rPr>
        <w:t>user</w:t>
      </w:r>
      <w:r>
        <w:rPr>
          <w:spacing w:val="-1"/>
          <w:sz w:val="24"/>
        </w:rPr>
        <w:t xml:space="preserve"> </w:t>
      </w:r>
      <w:r>
        <w:rPr>
          <w:sz w:val="24"/>
        </w:rPr>
        <w:t>data,</w:t>
      </w:r>
      <w:r>
        <w:rPr>
          <w:spacing w:val="-1"/>
          <w:sz w:val="24"/>
        </w:rPr>
        <w:t xml:space="preserve"> </w:t>
      </w:r>
      <w:r>
        <w:rPr>
          <w:sz w:val="24"/>
        </w:rPr>
        <w:t>ticket</w:t>
      </w:r>
      <w:r>
        <w:rPr>
          <w:spacing w:val="-1"/>
          <w:sz w:val="24"/>
        </w:rPr>
        <w:t xml:space="preserve"> </w:t>
      </w:r>
      <w:r>
        <w:rPr>
          <w:sz w:val="24"/>
        </w:rPr>
        <w:t>information,</w:t>
      </w:r>
      <w:r>
        <w:rPr>
          <w:spacing w:val="-2"/>
          <w:sz w:val="24"/>
        </w:rPr>
        <w:t xml:space="preserve"> </w:t>
      </w:r>
      <w:r>
        <w:rPr>
          <w:sz w:val="24"/>
        </w:rPr>
        <w:t>route</w:t>
      </w:r>
      <w:r>
        <w:rPr>
          <w:spacing w:val="-3"/>
          <w:sz w:val="24"/>
        </w:rPr>
        <w:t xml:space="preserve"> </w:t>
      </w:r>
      <w:r>
        <w:rPr>
          <w:sz w:val="24"/>
        </w:rPr>
        <w:t>details,</w:t>
      </w:r>
      <w:r>
        <w:rPr>
          <w:spacing w:val="-2"/>
          <w:sz w:val="24"/>
        </w:rPr>
        <w:t xml:space="preserve"> </w:t>
      </w:r>
      <w:r>
        <w:rPr>
          <w:sz w:val="24"/>
        </w:rPr>
        <w:t>and other</w:t>
      </w:r>
      <w:r>
        <w:rPr>
          <w:spacing w:val="-3"/>
          <w:sz w:val="24"/>
        </w:rPr>
        <w:t xml:space="preserve"> </w:t>
      </w:r>
      <w:r>
        <w:rPr>
          <w:sz w:val="24"/>
        </w:rPr>
        <w:t xml:space="preserve">system </w:t>
      </w:r>
      <w:r>
        <w:rPr>
          <w:spacing w:val="-2"/>
          <w:sz w:val="24"/>
        </w:rPr>
        <w:t>data.</w:t>
      </w:r>
    </w:p>
    <w:p w:rsidR="009F1B7F" w:rsidRDefault="00000000">
      <w:pPr>
        <w:pStyle w:val="ListParagraph"/>
        <w:numPr>
          <w:ilvl w:val="2"/>
          <w:numId w:val="2"/>
        </w:numPr>
        <w:tabs>
          <w:tab w:val="left" w:pos="1239"/>
        </w:tabs>
        <w:spacing w:before="129"/>
        <w:ind w:left="1239" w:hanging="359"/>
        <w:jc w:val="left"/>
        <w:rPr>
          <w:sz w:val="28"/>
        </w:rPr>
      </w:pPr>
      <w:r>
        <w:rPr>
          <w:b/>
          <w:sz w:val="24"/>
        </w:rPr>
        <w:t>Payment</w:t>
      </w:r>
      <w:r>
        <w:rPr>
          <w:b/>
          <w:spacing w:val="-6"/>
          <w:sz w:val="24"/>
        </w:rPr>
        <w:t xml:space="preserve"> </w:t>
      </w:r>
      <w:r>
        <w:rPr>
          <w:b/>
          <w:sz w:val="24"/>
        </w:rPr>
        <w:t>gateway</w:t>
      </w:r>
      <w:r>
        <w:rPr>
          <w:b/>
          <w:spacing w:val="-2"/>
          <w:sz w:val="24"/>
        </w:rPr>
        <w:t xml:space="preserve"> </w:t>
      </w:r>
      <w:r>
        <w:rPr>
          <w:b/>
          <w:sz w:val="24"/>
        </w:rPr>
        <w:t>integration:</w:t>
      </w:r>
      <w:r>
        <w:rPr>
          <w:b/>
          <w:spacing w:val="-1"/>
          <w:sz w:val="24"/>
        </w:rPr>
        <w:t xml:space="preserve"> </w:t>
      </w:r>
      <w:r>
        <w:rPr>
          <w:sz w:val="24"/>
        </w:rPr>
        <w:t>Facilitates</w:t>
      </w:r>
      <w:r>
        <w:rPr>
          <w:spacing w:val="-2"/>
          <w:sz w:val="24"/>
        </w:rPr>
        <w:t xml:space="preserve"> </w:t>
      </w:r>
      <w:r>
        <w:rPr>
          <w:sz w:val="24"/>
        </w:rPr>
        <w:t>secure</w:t>
      </w:r>
      <w:r>
        <w:rPr>
          <w:spacing w:val="-3"/>
          <w:sz w:val="24"/>
        </w:rPr>
        <w:t xml:space="preserve"> </w:t>
      </w:r>
      <w:r>
        <w:rPr>
          <w:sz w:val="24"/>
        </w:rPr>
        <w:t>online</w:t>
      </w:r>
      <w:r>
        <w:rPr>
          <w:spacing w:val="-3"/>
          <w:sz w:val="24"/>
        </w:rPr>
        <w:t xml:space="preserve"> </w:t>
      </w:r>
      <w:r>
        <w:rPr>
          <w:spacing w:val="-2"/>
          <w:sz w:val="24"/>
        </w:rPr>
        <w:t>payments.</w:t>
      </w:r>
    </w:p>
    <w:p w:rsidR="009F1B7F" w:rsidRDefault="00000000">
      <w:pPr>
        <w:pStyle w:val="ListParagraph"/>
        <w:numPr>
          <w:ilvl w:val="2"/>
          <w:numId w:val="2"/>
        </w:numPr>
        <w:tabs>
          <w:tab w:val="left" w:pos="1239"/>
        </w:tabs>
        <w:spacing w:before="132"/>
        <w:ind w:left="1239" w:hanging="359"/>
        <w:jc w:val="left"/>
        <w:rPr>
          <w:sz w:val="28"/>
        </w:rPr>
      </w:pPr>
      <w:r>
        <w:rPr>
          <w:b/>
          <w:sz w:val="24"/>
        </w:rPr>
        <w:t>Security</w:t>
      </w:r>
      <w:r>
        <w:rPr>
          <w:b/>
          <w:spacing w:val="-5"/>
          <w:sz w:val="24"/>
        </w:rPr>
        <w:t xml:space="preserve"> </w:t>
      </w:r>
      <w:r>
        <w:rPr>
          <w:b/>
          <w:sz w:val="24"/>
        </w:rPr>
        <w:t>layer:</w:t>
      </w:r>
      <w:r>
        <w:rPr>
          <w:b/>
          <w:spacing w:val="-1"/>
          <w:sz w:val="24"/>
        </w:rPr>
        <w:t xml:space="preserve"> </w:t>
      </w:r>
      <w:r>
        <w:rPr>
          <w:sz w:val="24"/>
        </w:rPr>
        <w:t>Implements</w:t>
      </w:r>
      <w:r>
        <w:rPr>
          <w:spacing w:val="-2"/>
          <w:sz w:val="24"/>
        </w:rPr>
        <w:t xml:space="preserve"> </w:t>
      </w:r>
      <w:r>
        <w:rPr>
          <w:sz w:val="24"/>
        </w:rPr>
        <w:t>security measures</w:t>
      </w:r>
      <w:r>
        <w:rPr>
          <w:spacing w:val="-2"/>
          <w:sz w:val="24"/>
        </w:rPr>
        <w:t xml:space="preserve"> </w:t>
      </w:r>
      <w:r>
        <w:rPr>
          <w:sz w:val="24"/>
        </w:rPr>
        <w:t>to</w:t>
      </w:r>
      <w:r>
        <w:rPr>
          <w:spacing w:val="-3"/>
          <w:sz w:val="24"/>
        </w:rPr>
        <w:t xml:space="preserve"> </w:t>
      </w:r>
      <w:r>
        <w:rPr>
          <w:sz w:val="24"/>
        </w:rPr>
        <w:t>protect</w:t>
      </w:r>
      <w:r>
        <w:rPr>
          <w:spacing w:val="-2"/>
          <w:sz w:val="24"/>
        </w:rPr>
        <w:t xml:space="preserve"> </w:t>
      </w:r>
      <w:r>
        <w:rPr>
          <w:sz w:val="24"/>
        </w:rPr>
        <w:t>the</w:t>
      </w:r>
      <w:r>
        <w:rPr>
          <w:spacing w:val="-3"/>
          <w:sz w:val="24"/>
        </w:rPr>
        <w:t xml:space="preserve"> </w:t>
      </w:r>
      <w:r>
        <w:rPr>
          <w:sz w:val="24"/>
        </w:rPr>
        <w:t>system and</w:t>
      </w:r>
      <w:r>
        <w:rPr>
          <w:spacing w:val="-2"/>
          <w:sz w:val="24"/>
        </w:rPr>
        <w:t xml:space="preserve"> </w:t>
      </w:r>
      <w:r>
        <w:rPr>
          <w:sz w:val="24"/>
        </w:rPr>
        <w:t>user</w:t>
      </w:r>
      <w:r>
        <w:rPr>
          <w:spacing w:val="-1"/>
          <w:sz w:val="24"/>
        </w:rPr>
        <w:t xml:space="preserve"> </w:t>
      </w:r>
      <w:r>
        <w:rPr>
          <w:spacing w:val="-2"/>
          <w:sz w:val="24"/>
        </w:rPr>
        <w:t>data.</w:t>
      </w:r>
    </w:p>
    <w:p w:rsidR="009F1B7F" w:rsidRDefault="009F1B7F">
      <w:pPr>
        <w:rPr>
          <w:sz w:val="28"/>
        </w:rPr>
        <w:sectPr w:rsidR="009F1B7F">
          <w:pgSz w:w="12240" w:h="15840"/>
          <w:pgMar w:top="154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76"/>
        <w:ind w:left="617" w:right="716"/>
        <w:jc w:val="center"/>
        <w:rPr>
          <w:b/>
          <w:sz w:val="28"/>
        </w:rPr>
      </w:pPr>
      <w:r>
        <w:rPr>
          <w:b/>
          <w:spacing w:val="-2"/>
          <w:sz w:val="28"/>
        </w:rPr>
        <w:lastRenderedPageBreak/>
        <w:t>CHAPTER</w:t>
      </w:r>
      <w:r>
        <w:rPr>
          <w:b/>
          <w:spacing w:val="-19"/>
          <w:sz w:val="28"/>
        </w:rPr>
        <w:t xml:space="preserve"> </w:t>
      </w:r>
      <w:r>
        <w:rPr>
          <w:b/>
          <w:spacing w:val="-10"/>
          <w:sz w:val="28"/>
        </w:rPr>
        <w:t>5</w:t>
      </w:r>
    </w:p>
    <w:p w:rsidR="009F1B7F" w:rsidRDefault="009F1B7F">
      <w:pPr>
        <w:pStyle w:val="BodyText"/>
        <w:spacing w:before="114"/>
        <w:rPr>
          <w:b/>
          <w:sz w:val="28"/>
        </w:rPr>
      </w:pPr>
    </w:p>
    <w:p w:rsidR="009F1B7F" w:rsidRDefault="00000000">
      <w:pPr>
        <w:ind w:left="725" w:right="700"/>
        <w:jc w:val="center"/>
        <w:rPr>
          <w:b/>
          <w:sz w:val="28"/>
        </w:rPr>
      </w:pPr>
      <w:r>
        <w:rPr>
          <w:b/>
          <w:sz w:val="28"/>
        </w:rPr>
        <w:t>PROPOSED</w:t>
      </w:r>
      <w:r>
        <w:rPr>
          <w:b/>
          <w:spacing w:val="-17"/>
          <w:sz w:val="28"/>
        </w:rPr>
        <w:t xml:space="preserve"> </w:t>
      </w:r>
      <w:r>
        <w:rPr>
          <w:b/>
          <w:spacing w:val="-2"/>
          <w:sz w:val="28"/>
        </w:rPr>
        <w:t>METHODOLOGY</w:t>
      </w:r>
    </w:p>
    <w:p w:rsidR="009F1B7F" w:rsidRDefault="00000000">
      <w:pPr>
        <w:pStyle w:val="BodyText"/>
        <w:spacing w:before="169" w:line="360" w:lineRule="auto"/>
        <w:ind w:left="119" w:right="117"/>
        <w:jc w:val="both"/>
      </w:pPr>
      <w:r>
        <w:t>The proposed methodology for the Tour and Ticket Management System encompasses several key stages. It begins with requirements gathering through stakeholder interviews and competitive analysis to identify user needs. The design phase focuses on creating a robust system architecture and intuitive user interfaces. Development follows, involving front-end and back-end implementation alongside real-time seat availability and secure payment integration. Rigorous testing, including unit and user acceptance testing, ensures system reliability before deployment. Finally, ongoing support and feedback collection will guide iterative improvements, ensuring the system remains responsive to user needs and technological advancements.</w:t>
      </w:r>
    </w:p>
    <w:p w:rsidR="009F1B7F" w:rsidRDefault="009F1B7F">
      <w:pPr>
        <w:pStyle w:val="BodyText"/>
        <w:spacing w:before="144"/>
      </w:pPr>
    </w:p>
    <w:p w:rsidR="009F1B7F" w:rsidRDefault="00000000">
      <w:pPr>
        <w:pStyle w:val="ListParagraph"/>
        <w:numPr>
          <w:ilvl w:val="3"/>
          <w:numId w:val="2"/>
        </w:numPr>
        <w:tabs>
          <w:tab w:val="left" w:pos="938"/>
        </w:tabs>
        <w:spacing w:before="1"/>
        <w:ind w:hanging="418"/>
        <w:rPr>
          <w:b/>
          <w:sz w:val="28"/>
        </w:rPr>
      </w:pPr>
      <w:r>
        <w:rPr>
          <w:b/>
          <w:spacing w:val="-2"/>
          <w:sz w:val="28"/>
        </w:rPr>
        <w:t>Architecture</w:t>
      </w:r>
      <w:r>
        <w:rPr>
          <w:b/>
          <w:spacing w:val="-3"/>
          <w:sz w:val="28"/>
        </w:rPr>
        <w:t xml:space="preserve"> </w:t>
      </w:r>
      <w:r>
        <w:rPr>
          <w:b/>
          <w:spacing w:val="-2"/>
          <w:sz w:val="28"/>
        </w:rPr>
        <w:t>Diagram</w:t>
      </w:r>
    </w:p>
    <w:p w:rsidR="009F1B7F" w:rsidRDefault="00000000">
      <w:pPr>
        <w:pStyle w:val="BodyText"/>
        <w:spacing w:before="222"/>
        <w:rPr>
          <w:b/>
          <w:sz w:val="20"/>
        </w:rPr>
      </w:pPr>
      <w:r>
        <w:rPr>
          <w:noProof/>
        </w:rPr>
        <w:drawing>
          <wp:anchor distT="0" distB="0" distL="0" distR="0" simplePos="0" relativeHeight="251657728" behindDoc="1" locked="0" layoutInCell="1" allowOverlap="1">
            <wp:simplePos x="0" y="0"/>
            <wp:positionH relativeFrom="page">
              <wp:posOffset>762000</wp:posOffset>
            </wp:positionH>
            <wp:positionV relativeFrom="paragraph">
              <wp:posOffset>302260</wp:posOffset>
            </wp:positionV>
            <wp:extent cx="5614670" cy="468757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614460" cy="4687728"/>
                    </a:xfrm>
                    <a:prstGeom prst="rect">
                      <a:avLst/>
                    </a:prstGeom>
                  </pic:spPr>
                </pic:pic>
              </a:graphicData>
            </a:graphic>
          </wp:anchor>
        </w:drawing>
      </w:r>
    </w:p>
    <w:p w:rsidR="009F1B7F" w:rsidRDefault="009F1B7F">
      <w:pPr>
        <w:rPr>
          <w:sz w:val="20"/>
        </w:rPr>
        <w:sectPr w:rsidR="009F1B7F">
          <w:pgSz w:w="12240" w:h="15840"/>
          <w:pgMar w:top="116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78" w:line="566" w:lineRule="auto"/>
        <w:ind w:left="3303" w:right="3627" w:firstLine="1156"/>
        <w:rPr>
          <w:b/>
          <w:sz w:val="28"/>
        </w:rPr>
      </w:pPr>
      <w:r>
        <w:rPr>
          <w:b/>
          <w:sz w:val="28"/>
        </w:rPr>
        <w:lastRenderedPageBreak/>
        <w:t>CHAPTER</w:t>
      </w:r>
      <w:r>
        <w:rPr>
          <w:b/>
          <w:spacing w:val="-17"/>
          <w:sz w:val="28"/>
        </w:rPr>
        <w:t xml:space="preserve"> </w:t>
      </w:r>
      <w:r>
        <w:rPr>
          <w:b/>
          <w:sz w:val="28"/>
        </w:rPr>
        <w:t>6 SYSTEM</w:t>
      </w:r>
      <w:r>
        <w:rPr>
          <w:b/>
          <w:spacing w:val="-18"/>
          <w:sz w:val="28"/>
        </w:rPr>
        <w:t xml:space="preserve"> </w:t>
      </w:r>
      <w:r>
        <w:rPr>
          <w:b/>
          <w:sz w:val="28"/>
        </w:rPr>
        <w:t>IMPLEMENTATION</w:t>
      </w:r>
    </w:p>
    <w:p w:rsidR="009F1B7F" w:rsidRDefault="00000000">
      <w:pPr>
        <w:pStyle w:val="ListParagraph"/>
        <w:numPr>
          <w:ilvl w:val="2"/>
          <w:numId w:val="2"/>
        </w:numPr>
        <w:tabs>
          <w:tab w:val="left" w:pos="398"/>
        </w:tabs>
        <w:spacing w:before="2"/>
        <w:ind w:left="398" w:hanging="210"/>
        <w:jc w:val="left"/>
        <w:rPr>
          <w:b/>
          <w:sz w:val="26"/>
        </w:rPr>
      </w:pPr>
      <w:r>
        <w:rPr>
          <w:b/>
          <w:sz w:val="28"/>
        </w:rPr>
        <w:t>1</w:t>
      </w:r>
      <w:r>
        <w:rPr>
          <w:b/>
          <w:spacing w:val="-5"/>
          <w:sz w:val="28"/>
        </w:rPr>
        <w:t xml:space="preserve"> </w:t>
      </w:r>
      <w:r>
        <w:rPr>
          <w:b/>
          <w:spacing w:val="-2"/>
          <w:sz w:val="28"/>
        </w:rPr>
        <w:t>CODING</w:t>
      </w:r>
    </w:p>
    <w:p w:rsidR="009F1B7F" w:rsidRDefault="009F1B7F">
      <w:pPr>
        <w:pStyle w:val="BodyText"/>
        <w:rPr>
          <w:b/>
          <w:sz w:val="28"/>
        </w:rPr>
      </w:pPr>
    </w:p>
    <w:p w:rsidR="009F1B7F" w:rsidRDefault="009F1B7F">
      <w:pPr>
        <w:pStyle w:val="BodyText"/>
        <w:rPr>
          <w:b/>
          <w:sz w:val="28"/>
        </w:rPr>
      </w:pPr>
    </w:p>
    <w:p w:rsidR="009F1B7F" w:rsidRDefault="00000000">
      <w:pPr>
        <w:pStyle w:val="BodyText"/>
        <w:ind w:left="839"/>
      </w:pPr>
      <w:r>
        <w:t>&lt;!DOCTYPE</w:t>
      </w:r>
      <w:r>
        <w:rPr>
          <w:spacing w:val="-5"/>
        </w:rPr>
        <w:t xml:space="preserve"> </w:t>
      </w:r>
      <w:r>
        <w:rPr>
          <w:spacing w:val="-2"/>
        </w:rPr>
        <w:t>html&gt;</w:t>
      </w:r>
    </w:p>
    <w:p w:rsidR="009F1B7F" w:rsidRDefault="00000000">
      <w:pPr>
        <w:pStyle w:val="BodyText"/>
        <w:spacing w:before="137"/>
        <w:ind w:left="839"/>
      </w:pPr>
      <w:r>
        <w:t>&lt;html</w:t>
      </w:r>
      <w:r>
        <w:rPr>
          <w:spacing w:val="-1"/>
        </w:rPr>
        <w:t xml:space="preserve"> </w:t>
      </w:r>
      <w:r>
        <w:rPr>
          <w:spacing w:val="-2"/>
        </w:rPr>
        <w:t>lang="</w:t>
      </w:r>
      <w:proofErr w:type="spellStart"/>
      <w:r>
        <w:rPr>
          <w:spacing w:val="-2"/>
        </w:rPr>
        <w:t>en</w:t>
      </w:r>
      <w:proofErr w:type="spellEnd"/>
      <w:r>
        <w:rPr>
          <w:spacing w:val="-2"/>
        </w:rPr>
        <w:t>"&gt;</w:t>
      </w:r>
    </w:p>
    <w:p w:rsidR="009F1B7F" w:rsidRDefault="00000000">
      <w:pPr>
        <w:pStyle w:val="BodyText"/>
        <w:spacing w:before="139"/>
        <w:ind w:left="839"/>
      </w:pPr>
      <w:r>
        <w:rPr>
          <w:spacing w:val="-2"/>
        </w:rPr>
        <w:t>&lt;head&gt;</w:t>
      </w:r>
    </w:p>
    <w:p w:rsidR="009F1B7F" w:rsidRDefault="00000000">
      <w:pPr>
        <w:pStyle w:val="BodyText"/>
        <w:spacing w:before="137"/>
        <w:ind w:left="959"/>
      </w:pPr>
      <w:r>
        <w:t>&lt;meta</w:t>
      </w:r>
      <w:r>
        <w:rPr>
          <w:spacing w:val="-9"/>
        </w:rPr>
        <w:t xml:space="preserve"> </w:t>
      </w:r>
      <w:r>
        <w:t>charset="UTF-</w:t>
      </w:r>
      <w:r>
        <w:rPr>
          <w:spacing w:val="-5"/>
        </w:rPr>
        <w:t>8"&gt;</w:t>
      </w:r>
    </w:p>
    <w:p w:rsidR="009F1B7F" w:rsidRDefault="00000000">
      <w:pPr>
        <w:pStyle w:val="BodyText"/>
        <w:spacing w:before="139"/>
        <w:ind w:left="959"/>
      </w:pPr>
      <w:r>
        <w:t>&lt;meta</w:t>
      </w:r>
      <w:r>
        <w:rPr>
          <w:spacing w:val="-7"/>
        </w:rPr>
        <w:t xml:space="preserve"> </w:t>
      </w:r>
      <w:r>
        <w:t>name="viewport"</w:t>
      </w:r>
      <w:r>
        <w:rPr>
          <w:spacing w:val="-6"/>
        </w:rPr>
        <w:t xml:space="preserve"> </w:t>
      </w:r>
      <w:r>
        <w:t>content="width=device-width,</w:t>
      </w:r>
      <w:r>
        <w:rPr>
          <w:spacing w:val="-4"/>
        </w:rPr>
        <w:t xml:space="preserve"> </w:t>
      </w:r>
      <w:r>
        <w:t>initial-</w:t>
      </w:r>
      <w:r>
        <w:rPr>
          <w:spacing w:val="-2"/>
        </w:rPr>
        <w:t>scale=1.0"&gt;</w:t>
      </w:r>
    </w:p>
    <w:p w:rsidR="009F1B7F" w:rsidRDefault="00000000">
      <w:pPr>
        <w:pStyle w:val="BodyText"/>
        <w:spacing w:before="137"/>
        <w:ind w:left="959"/>
      </w:pPr>
      <w:r>
        <w:rPr>
          <w:spacing w:val="-2"/>
        </w:rPr>
        <w:t>&lt;title&gt;Header&lt;/title&gt;</w:t>
      </w:r>
    </w:p>
    <w:p w:rsidR="009F1B7F" w:rsidRDefault="00000000">
      <w:pPr>
        <w:pStyle w:val="BodyText"/>
        <w:spacing w:before="140"/>
        <w:ind w:left="959"/>
      </w:pPr>
      <w:proofErr w:type="gramStart"/>
      <w:r>
        <w:t>&lt;!--</w:t>
      </w:r>
      <w:proofErr w:type="gramEnd"/>
      <w:r>
        <w:rPr>
          <w:spacing w:val="1"/>
        </w:rPr>
        <w:t xml:space="preserve"> </w:t>
      </w:r>
      <w:r>
        <w:t>Font</w:t>
      </w:r>
      <w:r>
        <w:rPr>
          <w:spacing w:val="-3"/>
        </w:rPr>
        <w:t xml:space="preserve"> </w:t>
      </w:r>
      <w:r>
        <w:t>Awesome</w:t>
      </w:r>
      <w:r>
        <w:rPr>
          <w:spacing w:val="-1"/>
        </w:rPr>
        <w:t xml:space="preserve"> </w:t>
      </w:r>
      <w:r>
        <w:t>CSS</w:t>
      </w:r>
      <w:r>
        <w:rPr>
          <w:spacing w:val="-4"/>
        </w:rPr>
        <w:t xml:space="preserve"> </w:t>
      </w:r>
      <w:r>
        <w:t>--</w:t>
      </w:r>
      <w:r>
        <w:rPr>
          <w:spacing w:val="-10"/>
        </w:rPr>
        <w:t>&gt;</w:t>
      </w:r>
    </w:p>
    <w:p w:rsidR="009F1B7F" w:rsidRDefault="00000000">
      <w:pPr>
        <w:pStyle w:val="BodyText"/>
        <w:tabs>
          <w:tab w:val="left" w:pos="2142"/>
          <w:tab w:val="left" w:pos="4467"/>
        </w:tabs>
        <w:spacing w:before="136" w:line="360" w:lineRule="auto"/>
        <w:ind w:left="839" w:right="119"/>
      </w:pPr>
      <w:r>
        <w:rPr>
          <w:spacing w:val="-2"/>
        </w:rPr>
        <w:t>&lt;link</w:t>
      </w:r>
      <w:r>
        <w:tab/>
      </w:r>
      <w:proofErr w:type="spellStart"/>
      <w:r>
        <w:rPr>
          <w:spacing w:val="-2"/>
        </w:rPr>
        <w:t>rel</w:t>
      </w:r>
      <w:proofErr w:type="spellEnd"/>
      <w:r>
        <w:rPr>
          <w:spacing w:val="-2"/>
        </w:rPr>
        <w:t>="stylesheet"</w:t>
      </w:r>
      <w:r>
        <w:tab/>
      </w:r>
      <w:proofErr w:type="spellStart"/>
      <w:r>
        <w:rPr>
          <w:spacing w:val="-2"/>
        </w:rPr>
        <w:t>href</w:t>
      </w:r>
      <w:proofErr w:type="spellEnd"/>
      <w:r>
        <w:rPr>
          <w:spacing w:val="-2"/>
        </w:rPr>
        <w:t>="https://cdnjs.cloudflare.com/ajax/libs/font-awesome/6.0.0- beta3/</w:t>
      </w:r>
      <w:proofErr w:type="spellStart"/>
      <w:r>
        <w:rPr>
          <w:spacing w:val="-2"/>
        </w:rPr>
        <w:t>css</w:t>
      </w:r>
      <w:proofErr w:type="spellEnd"/>
      <w:r>
        <w:rPr>
          <w:spacing w:val="-2"/>
        </w:rPr>
        <w:t>/all.min.css"&gt;</w:t>
      </w:r>
    </w:p>
    <w:p w:rsidR="009F1B7F" w:rsidRDefault="00000000">
      <w:pPr>
        <w:pStyle w:val="BodyText"/>
        <w:spacing w:line="360" w:lineRule="auto"/>
        <w:ind w:left="899" w:right="9131" w:firstLine="60"/>
      </w:pPr>
      <w:r>
        <w:rPr>
          <w:spacing w:val="-2"/>
        </w:rPr>
        <w:t xml:space="preserve">&lt;style&gt; </w:t>
      </w:r>
      <w:r>
        <w:t>body {</w:t>
      </w:r>
    </w:p>
    <w:p w:rsidR="009F1B7F" w:rsidRDefault="00000000">
      <w:pPr>
        <w:pStyle w:val="BodyText"/>
        <w:spacing w:before="1" w:line="360" w:lineRule="auto"/>
        <w:ind w:left="839" w:right="6972"/>
      </w:pPr>
      <w:r>
        <w:t>font-family:</w:t>
      </w:r>
      <w:r>
        <w:rPr>
          <w:spacing w:val="-15"/>
        </w:rPr>
        <w:t xml:space="preserve"> </w:t>
      </w:r>
      <w:r>
        <w:t>Arial,</w:t>
      </w:r>
      <w:r>
        <w:rPr>
          <w:spacing w:val="-15"/>
        </w:rPr>
        <w:t xml:space="preserve"> </w:t>
      </w:r>
      <w:r>
        <w:t>sans-serif; margin: 0;</w:t>
      </w:r>
    </w:p>
    <w:p w:rsidR="009F1B7F" w:rsidRDefault="00000000">
      <w:pPr>
        <w:pStyle w:val="BodyText"/>
        <w:spacing w:line="360" w:lineRule="auto"/>
        <w:ind w:left="839" w:right="8263"/>
      </w:pPr>
      <w:r>
        <w:t>padding: 0; overflow:</w:t>
      </w:r>
      <w:r>
        <w:rPr>
          <w:spacing w:val="-15"/>
        </w:rPr>
        <w:t xml:space="preserve"> </w:t>
      </w:r>
      <w:r>
        <w:t>hidden; position:</w:t>
      </w:r>
      <w:r>
        <w:rPr>
          <w:spacing w:val="-2"/>
        </w:rPr>
        <w:t xml:space="preserve"> relative;</w:t>
      </w:r>
    </w:p>
    <w:p w:rsidR="009F1B7F" w:rsidRDefault="00000000">
      <w:pPr>
        <w:spacing w:before="1"/>
        <w:ind w:left="959"/>
        <w:rPr>
          <w:sz w:val="24"/>
        </w:rPr>
      </w:pPr>
      <w:r>
        <w:rPr>
          <w:spacing w:val="-10"/>
          <w:sz w:val="24"/>
        </w:rPr>
        <w:t>}</w:t>
      </w:r>
    </w:p>
    <w:p w:rsidR="009F1B7F" w:rsidRDefault="00000000">
      <w:pPr>
        <w:pStyle w:val="BodyText"/>
        <w:spacing w:before="137" w:line="360" w:lineRule="auto"/>
        <w:ind w:left="839" w:right="8454" w:firstLine="120"/>
      </w:pPr>
      <w:proofErr w:type="gramStart"/>
      <w:r>
        <w:t>body::</w:t>
      </w:r>
      <w:proofErr w:type="gramEnd"/>
      <w:r>
        <w:t>before</w:t>
      </w:r>
      <w:r>
        <w:rPr>
          <w:spacing w:val="-15"/>
        </w:rPr>
        <w:t xml:space="preserve"> </w:t>
      </w:r>
      <w:r>
        <w:t>{ content: ""; position: fixed; top: 0;</w:t>
      </w:r>
    </w:p>
    <w:p w:rsidR="009F1B7F" w:rsidRDefault="00000000">
      <w:pPr>
        <w:pStyle w:val="BodyText"/>
        <w:ind w:left="839"/>
      </w:pPr>
      <w:r>
        <w:t>left:</w:t>
      </w:r>
      <w:r>
        <w:rPr>
          <w:spacing w:val="-2"/>
        </w:rPr>
        <w:t xml:space="preserve"> </w:t>
      </w:r>
      <w:r>
        <w:rPr>
          <w:spacing w:val="-5"/>
        </w:rPr>
        <w:t>0;</w:t>
      </w:r>
    </w:p>
    <w:p w:rsidR="009F1B7F" w:rsidRDefault="00000000">
      <w:pPr>
        <w:pStyle w:val="BodyText"/>
        <w:spacing w:before="139"/>
        <w:ind w:left="839"/>
      </w:pPr>
      <w:r>
        <w:t>width:</w:t>
      </w:r>
      <w:r>
        <w:rPr>
          <w:spacing w:val="-1"/>
        </w:rPr>
        <w:t xml:space="preserve"> </w:t>
      </w:r>
      <w:r>
        <w:rPr>
          <w:spacing w:val="-2"/>
        </w:rPr>
        <w:t>100%;</w:t>
      </w:r>
    </w:p>
    <w:p w:rsidR="009F1B7F" w:rsidRDefault="00000000">
      <w:pPr>
        <w:pStyle w:val="BodyText"/>
        <w:spacing w:before="137"/>
        <w:ind w:left="839"/>
      </w:pPr>
      <w:r>
        <w:t>height:</w:t>
      </w:r>
      <w:r>
        <w:rPr>
          <w:spacing w:val="-1"/>
        </w:rPr>
        <w:t xml:space="preserve"> </w:t>
      </w:r>
      <w:r>
        <w:rPr>
          <w:spacing w:val="-2"/>
        </w:rPr>
        <w:t>100%;</w:t>
      </w:r>
    </w:p>
    <w:p w:rsidR="009F1B7F" w:rsidRDefault="00000000">
      <w:pPr>
        <w:pStyle w:val="BodyText"/>
        <w:spacing w:before="137" w:line="360" w:lineRule="auto"/>
        <w:ind w:left="839" w:right="5602"/>
      </w:pPr>
      <w:r>
        <w:t>z-index: -1; /* Lowered the z-index */ background:</w:t>
      </w:r>
      <w:r>
        <w:rPr>
          <w:spacing w:val="-10"/>
        </w:rPr>
        <w:t xml:space="preserve"> </w:t>
      </w:r>
      <w:proofErr w:type="spellStart"/>
      <w:proofErr w:type="gramStart"/>
      <w:r>
        <w:t>rgba</w:t>
      </w:r>
      <w:proofErr w:type="spellEnd"/>
      <w:r>
        <w:t>(</w:t>
      </w:r>
      <w:proofErr w:type="gramEnd"/>
      <w:r>
        <w:t>255,</w:t>
      </w:r>
      <w:r>
        <w:rPr>
          <w:spacing w:val="-9"/>
        </w:rPr>
        <w:t xml:space="preserve"> </w:t>
      </w:r>
      <w:r>
        <w:t>255,</w:t>
      </w:r>
      <w:r>
        <w:rPr>
          <w:spacing w:val="-10"/>
        </w:rPr>
        <w:t xml:space="preserve"> </w:t>
      </w:r>
      <w:r>
        <w:t>255,</w:t>
      </w:r>
      <w:r>
        <w:rPr>
          <w:spacing w:val="-10"/>
        </w:rPr>
        <w:t xml:space="preserve"> </w:t>
      </w:r>
      <w:r>
        <w:t>0.007);</w:t>
      </w:r>
    </w:p>
    <w:p w:rsidR="009F1B7F" w:rsidRDefault="009F1B7F">
      <w:pPr>
        <w:spacing w:line="360" w:lineRule="auto"/>
        <w:sectPr w:rsidR="009F1B7F">
          <w:pgSz w:w="12240" w:h="15840"/>
          <w:pgMar w:top="110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60"/>
        <w:ind w:left="959"/>
        <w:rPr>
          <w:sz w:val="24"/>
        </w:rPr>
      </w:pPr>
      <w:r>
        <w:rPr>
          <w:spacing w:val="-10"/>
          <w:sz w:val="24"/>
        </w:rPr>
        <w:lastRenderedPageBreak/>
        <w:t>}</w:t>
      </w:r>
    </w:p>
    <w:p w:rsidR="009F1B7F" w:rsidRDefault="00000000">
      <w:pPr>
        <w:pStyle w:val="BodyText"/>
        <w:spacing w:before="136" w:line="360" w:lineRule="auto"/>
        <w:ind w:left="839" w:right="8263" w:firstLine="60"/>
      </w:pPr>
      <w:proofErr w:type="gramStart"/>
      <w:r>
        <w:t>.top</w:t>
      </w:r>
      <w:proofErr w:type="gramEnd"/>
      <w:r>
        <w:t>-bar { display:</w:t>
      </w:r>
      <w:r>
        <w:rPr>
          <w:spacing w:val="-15"/>
        </w:rPr>
        <w:t xml:space="preserve"> </w:t>
      </w:r>
      <w:r>
        <w:t>flex;</w:t>
      </w:r>
    </w:p>
    <w:p w:rsidR="009F1B7F" w:rsidRDefault="00000000">
      <w:pPr>
        <w:pStyle w:val="BodyText"/>
        <w:spacing w:before="1" w:line="360" w:lineRule="auto"/>
        <w:ind w:left="839" w:right="6972"/>
      </w:pPr>
      <w:r>
        <w:t>justify-content:</w:t>
      </w:r>
      <w:r>
        <w:rPr>
          <w:spacing w:val="-15"/>
        </w:rPr>
        <w:t xml:space="preserve"> </w:t>
      </w:r>
      <w:r>
        <w:t>space-between; align-items: center;</w:t>
      </w:r>
    </w:p>
    <w:p w:rsidR="009F1B7F" w:rsidRDefault="00000000">
      <w:pPr>
        <w:pStyle w:val="BodyText"/>
        <w:spacing w:line="360" w:lineRule="auto"/>
        <w:ind w:left="839" w:right="7238"/>
      </w:pPr>
      <w:r>
        <w:t>padding: 10px 20px; background-color:</w:t>
      </w:r>
      <w:r>
        <w:rPr>
          <w:spacing w:val="-15"/>
        </w:rPr>
        <w:t xml:space="preserve"> </w:t>
      </w:r>
      <w:r>
        <w:t>#134182;</w:t>
      </w:r>
    </w:p>
    <w:p w:rsidR="009F1B7F" w:rsidRDefault="00000000">
      <w:pPr>
        <w:ind w:left="959"/>
        <w:rPr>
          <w:sz w:val="24"/>
        </w:rPr>
      </w:pPr>
      <w:r>
        <w:rPr>
          <w:spacing w:val="-10"/>
          <w:sz w:val="24"/>
        </w:rPr>
        <w:t>}</w:t>
      </w:r>
    </w:p>
    <w:p w:rsidR="009F1B7F" w:rsidRDefault="00000000">
      <w:pPr>
        <w:pStyle w:val="BodyText"/>
        <w:spacing w:before="137"/>
        <w:ind w:left="959"/>
      </w:pPr>
      <w:proofErr w:type="gramStart"/>
      <w:r>
        <w:t>.contact</w:t>
      </w:r>
      <w:proofErr w:type="gramEnd"/>
      <w:r>
        <w:rPr>
          <w:spacing w:val="-1"/>
        </w:rPr>
        <w:t xml:space="preserve"> </w:t>
      </w:r>
      <w:r>
        <w:rPr>
          <w:spacing w:val="-10"/>
        </w:rPr>
        <w:t>{</w:t>
      </w:r>
    </w:p>
    <w:p w:rsidR="009F1B7F" w:rsidRDefault="00000000">
      <w:pPr>
        <w:pStyle w:val="BodyText"/>
        <w:spacing w:before="139"/>
        <w:ind w:left="839"/>
      </w:pPr>
      <w:r>
        <w:t>font-size:</w:t>
      </w:r>
      <w:r>
        <w:rPr>
          <w:spacing w:val="-2"/>
        </w:rPr>
        <w:t xml:space="preserve"> 14px;</w:t>
      </w:r>
    </w:p>
    <w:p w:rsidR="009F1B7F" w:rsidRDefault="00000000">
      <w:pPr>
        <w:spacing w:before="136"/>
        <w:ind w:left="899"/>
        <w:rPr>
          <w:sz w:val="24"/>
        </w:rPr>
      </w:pPr>
      <w:r>
        <w:rPr>
          <w:spacing w:val="-10"/>
          <w:sz w:val="24"/>
        </w:rPr>
        <w:t>}</w:t>
      </w:r>
    </w:p>
    <w:p w:rsidR="009F1B7F" w:rsidRDefault="00000000">
      <w:pPr>
        <w:pStyle w:val="BodyText"/>
        <w:spacing w:before="140" w:line="360" w:lineRule="auto"/>
        <w:ind w:left="839" w:right="8454" w:firstLine="60"/>
      </w:pPr>
      <w:proofErr w:type="gramStart"/>
      <w:r>
        <w:t>.contact</w:t>
      </w:r>
      <w:proofErr w:type="gramEnd"/>
      <w:r>
        <w:rPr>
          <w:spacing w:val="-15"/>
        </w:rPr>
        <w:t xml:space="preserve"> </w:t>
      </w:r>
      <w:r>
        <w:t>a</w:t>
      </w:r>
      <w:r>
        <w:rPr>
          <w:spacing w:val="-15"/>
        </w:rPr>
        <w:t xml:space="preserve"> </w:t>
      </w:r>
      <w:r>
        <w:t>{ color: #fff;</w:t>
      </w:r>
    </w:p>
    <w:p w:rsidR="009F1B7F" w:rsidRDefault="00000000">
      <w:pPr>
        <w:pStyle w:val="BodyText"/>
        <w:spacing w:line="360" w:lineRule="auto"/>
        <w:ind w:left="839" w:right="7867"/>
      </w:pPr>
      <w:r>
        <w:t>text-decoration:</w:t>
      </w:r>
      <w:r>
        <w:rPr>
          <w:spacing w:val="-15"/>
        </w:rPr>
        <w:t xml:space="preserve"> </w:t>
      </w:r>
      <w:r>
        <w:t>none; margin-left: 5px;</w:t>
      </w:r>
    </w:p>
    <w:p w:rsidR="009F1B7F" w:rsidRDefault="00000000">
      <w:pPr>
        <w:ind w:left="959"/>
        <w:rPr>
          <w:sz w:val="24"/>
        </w:rPr>
      </w:pPr>
      <w:r>
        <w:rPr>
          <w:spacing w:val="-10"/>
          <w:sz w:val="24"/>
        </w:rPr>
        <w:t>}</w:t>
      </w:r>
    </w:p>
    <w:p w:rsidR="009F1B7F" w:rsidRDefault="00000000">
      <w:pPr>
        <w:pStyle w:val="BodyText"/>
        <w:spacing w:before="137" w:line="360" w:lineRule="auto"/>
        <w:ind w:left="839" w:right="8263" w:firstLine="60"/>
      </w:pPr>
      <w:proofErr w:type="gramStart"/>
      <w:r>
        <w:t>.buttons</w:t>
      </w:r>
      <w:proofErr w:type="gramEnd"/>
      <w:r>
        <w:t xml:space="preserve"> { display:</w:t>
      </w:r>
      <w:r>
        <w:rPr>
          <w:spacing w:val="-15"/>
        </w:rPr>
        <w:t xml:space="preserve"> </w:t>
      </w:r>
      <w:r>
        <w:t>flex;</w:t>
      </w:r>
    </w:p>
    <w:p w:rsidR="009F1B7F" w:rsidRDefault="00000000">
      <w:pPr>
        <w:pStyle w:val="BodyText"/>
        <w:spacing w:line="360" w:lineRule="auto"/>
        <w:ind w:left="839" w:right="8119"/>
      </w:pPr>
      <w:r>
        <w:t>align-items:</w:t>
      </w:r>
      <w:r>
        <w:rPr>
          <w:spacing w:val="-15"/>
        </w:rPr>
        <w:t xml:space="preserve"> </w:t>
      </w:r>
      <w:r>
        <w:t>center; margin-left: auto;</w:t>
      </w:r>
    </w:p>
    <w:p w:rsidR="009F1B7F" w:rsidRDefault="00000000">
      <w:pPr>
        <w:ind w:left="959"/>
        <w:rPr>
          <w:sz w:val="24"/>
        </w:rPr>
      </w:pPr>
      <w:r>
        <w:rPr>
          <w:spacing w:val="-10"/>
          <w:sz w:val="24"/>
        </w:rPr>
        <w:t>}</w:t>
      </w:r>
    </w:p>
    <w:p w:rsidR="009F1B7F" w:rsidRDefault="00000000">
      <w:pPr>
        <w:pStyle w:val="BodyText"/>
        <w:spacing w:before="139"/>
        <w:ind w:left="959"/>
      </w:pPr>
      <w:proofErr w:type="gramStart"/>
      <w:r>
        <w:t>.buttons</w:t>
      </w:r>
      <w:proofErr w:type="gramEnd"/>
      <w:r>
        <w:rPr>
          <w:spacing w:val="-3"/>
        </w:rPr>
        <w:t xml:space="preserve"> </w:t>
      </w:r>
      <w:r>
        <w:t>a</w:t>
      </w:r>
      <w:r>
        <w:rPr>
          <w:spacing w:val="1"/>
        </w:rPr>
        <w:t xml:space="preserve"> </w:t>
      </w:r>
      <w:r>
        <w:rPr>
          <w:spacing w:val="-10"/>
        </w:rPr>
        <w:t>{</w:t>
      </w:r>
    </w:p>
    <w:p w:rsidR="009F1B7F" w:rsidRDefault="00000000">
      <w:pPr>
        <w:pStyle w:val="BodyText"/>
        <w:spacing w:before="137" w:line="360" w:lineRule="auto"/>
        <w:ind w:left="839" w:right="7263"/>
      </w:pPr>
      <w:r>
        <w:t>background-color:</w:t>
      </w:r>
      <w:r>
        <w:rPr>
          <w:spacing w:val="-15"/>
        </w:rPr>
        <w:t xml:space="preserve"> </w:t>
      </w:r>
      <w:r>
        <w:t>#76a67c; color: white;</w:t>
      </w:r>
    </w:p>
    <w:p w:rsidR="009F1B7F" w:rsidRDefault="00000000">
      <w:pPr>
        <w:pStyle w:val="BodyText"/>
        <w:spacing w:line="360" w:lineRule="auto"/>
        <w:ind w:left="839" w:right="7867"/>
      </w:pPr>
      <w:r>
        <w:t>border: none; padding: 10px 15px; margin-left: 10px; text-decoration:</w:t>
      </w:r>
      <w:r>
        <w:rPr>
          <w:spacing w:val="-15"/>
        </w:rPr>
        <w:t xml:space="preserve"> </w:t>
      </w:r>
      <w:r>
        <w:t>none; cursor: pointer;</w:t>
      </w:r>
    </w:p>
    <w:p w:rsidR="009F1B7F" w:rsidRDefault="00000000">
      <w:pPr>
        <w:spacing w:line="275" w:lineRule="exact"/>
        <w:ind w:left="959"/>
        <w:rPr>
          <w:sz w:val="24"/>
        </w:rPr>
      </w:pPr>
      <w:r>
        <w:rPr>
          <w:spacing w:val="-10"/>
          <w:sz w:val="24"/>
        </w:rPr>
        <w:t>}</w:t>
      </w:r>
    </w:p>
    <w:p w:rsidR="009F1B7F" w:rsidRDefault="00000000">
      <w:pPr>
        <w:pStyle w:val="BodyText"/>
        <w:spacing w:before="139" w:line="360" w:lineRule="auto"/>
        <w:ind w:left="839" w:right="8263" w:hanging="240"/>
      </w:pPr>
      <w:proofErr w:type="gramStart"/>
      <w:r>
        <w:t>.social</w:t>
      </w:r>
      <w:proofErr w:type="gramEnd"/>
      <w:r>
        <w:t>-icons { display:</w:t>
      </w:r>
      <w:r>
        <w:rPr>
          <w:spacing w:val="-15"/>
        </w:rPr>
        <w:t xml:space="preserve"> </w:t>
      </w:r>
      <w:r>
        <w:t>flex;</w:t>
      </w:r>
    </w:p>
    <w:p w:rsidR="009F1B7F" w:rsidRDefault="009F1B7F">
      <w:pPr>
        <w:spacing w:line="360" w:lineRule="auto"/>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BodyText"/>
        <w:spacing w:before="60" w:line="360" w:lineRule="auto"/>
        <w:ind w:left="839" w:right="8119"/>
      </w:pPr>
      <w:r>
        <w:lastRenderedPageBreak/>
        <w:t>align-items:</w:t>
      </w:r>
      <w:r>
        <w:rPr>
          <w:spacing w:val="-15"/>
        </w:rPr>
        <w:t xml:space="preserve"> </w:t>
      </w:r>
      <w:r>
        <w:t>center; margin-left: 20px;</w:t>
      </w:r>
    </w:p>
    <w:p w:rsidR="009F1B7F" w:rsidRDefault="00000000">
      <w:pPr>
        <w:spacing w:line="274" w:lineRule="exact"/>
        <w:ind w:left="899"/>
        <w:rPr>
          <w:sz w:val="24"/>
        </w:rPr>
      </w:pPr>
      <w:r>
        <w:rPr>
          <w:spacing w:val="-10"/>
          <w:sz w:val="24"/>
        </w:rPr>
        <w:t>}</w:t>
      </w:r>
    </w:p>
    <w:p w:rsidR="009F1B7F" w:rsidRDefault="00000000">
      <w:pPr>
        <w:pStyle w:val="BodyText"/>
        <w:spacing w:before="139" w:line="360" w:lineRule="auto"/>
        <w:ind w:left="839" w:right="8224" w:hanging="240"/>
      </w:pPr>
      <w:proofErr w:type="gramStart"/>
      <w:r>
        <w:t>.social</w:t>
      </w:r>
      <w:proofErr w:type="gramEnd"/>
      <w:r>
        <w:t>-icons a { color: white; margin-left:</w:t>
      </w:r>
      <w:r>
        <w:rPr>
          <w:spacing w:val="-15"/>
        </w:rPr>
        <w:t xml:space="preserve"> </w:t>
      </w:r>
      <w:r>
        <w:t>10px; font-size: 20px;</w:t>
      </w:r>
    </w:p>
    <w:p w:rsidR="009F1B7F" w:rsidRDefault="00000000">
      <w:pPr>
        <w:pStyle w:val="BodyText"/>
        <w:ind w:left="839"/>
      </w:pPr>
      <w:r>
        <w:t>text-decoration:</w:t>
      </w:r>
      <w:r>
        <w:rPr>
          <w:spacing w:val="-4"/>
        </w:rPr>
        <w:t xml:space="preserve"> none;</w:t>
      </w:r>
    </w:p>
    <w:p w:rsidR="009F1B7F" w:rsidRDefault="00000000">
      <w:pPr>
        <w:spacing w:before="137"/>
        <w:ind w:left="899"/>
        <w:rPr>
          <w:sz w:val="24"/>
        </w:rPr>
      </w:pPr>
      <w:r>
        <w:rPr>
          <w:spacing w:val="-10"/>
          <w:sz w:val="24"/>
        </w:rPr>
        <w:t>}</w:t>
      </w:r>
    </w:p>
    <w:p w:rsidR="009F1B7F" w:rsidRDefault="00000000">
      <w:pPr>
        <w:pStyle w:val="BodyText"/>
        <w:spacing w:before="139" w:line="360" w:lineRule="auto"/>
        <w:ind w:left="839" w:right="8254" w:firstLine="60"/>
      </w:pPr>
      <w:proofErr w:type="gramStart"/>
      <w:r>
        <w:t>.header</w:t>
      </w:r>
      <w:proofErr w:type="gramEnd"/>
      <w:r>
        <w:t>-content</w:t>
      </w:r>
      <w:r>
        <w:rPr>
          <w:spacing w:val="-15"/>
        </w:rPr>
        <w:t xml:space="preserve"> </w:t>
      </w:r>
      <w:r>
        <w:t>{ display: flex;</w:t>
      </w:r>
    </w:p>
    <w:p w:rsidR="009F1B7F" w:rsidRDefault="00000000">
      <w:pPr>
        <w:pStyle w:val="BodyText"/>
        <w:ind w:left="839"/>
      </w:pPr>
      <w:r>
        <w:t>align-items:</w:t>
      </w:r>
      <w:r>
        <w:rPr>
          <w:spacing w:val="-4"/>
        </w:rPr>
        <w:t xml:space="preserve"> </w:t>
      </w:r>
      <w:r>
        <w:rPr>
          <w:spacing w:val="-2"/>
        </w:rPr>
        <w:t>center;</w:t>
      </w:r>
    </w:p>
    <w:p w:rsidR="009F1B7F" w:rsidRDefault="00000000">
      <w:pPr>
        <w:pStyle w:val="BodyText"/>
        <w:spacing w:before="137" w:line="360" w:lineRule="auto"/>
        <w:ind w:left="839" w:right="6970"/>
      </w:pPr>
      <w:r>
        <w:t>justify-content:</w:t>
      </w:r>
      <w:r>
        <w:rPr>
          <w:spacing w:val="-15"/>
        </w:rPr>
        <w:t xml:space="preserve"> </w:t>
      </w:r>
      <w:r>
        <w:t xml:space="preserve">space-between; padding: 20px </w:t>
      </w:r>
      <w:proofErr w:type="spellStart"/>
      <w:r>
        <w:t>20px</w:t>
      </w:r>
      <w:proofErr w:type="spellEnd"/>
      <w:r>
        <w:t>;</w:t>
      </w:r>
    </w:p>
    <w:p w:rsidR="009F1B7F" w:rsidRDefault="00000000">
      <w:pPr>
        <w:ind w:left="899"/>
        <w:rPr>
          <w:sz w:val="24"/>
        </w:rPr>
      </w:pPr>
      <w:r>
        <w:rPr>
          <w:spacing w:val="-10"/>
          <w:sz w:val="24"/>
        </w:rPr>
        <w:t>}</w:t>
      </w:r>
    </w:p>
    <w:p w:rsidR="009F1B7F" w:rsidRDefault="00000000">
      <w:pPr>
        <w:pStyle w:val="BodyText"/>
        <w:spacing w:before="139" w:line="360" w:lineRule="auto"/>
        <w:ind w:left="839" w:right="7238" w:firstLine="60"/>
      </w:pPr>
      <w:proofErr w:type="gramStart"/>
      <w:r>
        <w:t>.header</w:t>
      </w:r>
      <w:proofErr w:type="gramEnd"/>
      <w:r>
        <w:t>-content</w:t>
      </w:r>
      <w:r>
        <w:rPr>
          <w:spacing w:val="-15"/>
        </w:rPr>
        <w:t xml:space="preserve"> </w:t>
      </w:r>
      <w:r>
        <w:t>.logo</w:t>
      </w:r>
      <w:r>
        <w:rPr>
          <w:spacing w:val="-15"/>
        </w:rPr>
        <w:t xml:space="preserve"> </w:t>
      </w:r>
      <w:r>
        <w:t>{ display: flex;</w:t>
      </w:r>
    </w:p>
    <w:p w:rsidR="009F1B7F" w:rsidRDefault="00000000">
      <w:pPr>
        <w:pStyle w:val="BodyText"/>
        <w:ind w:left="839"/>
      </w:pPr>
      <w:r>
        <w:t>align-items:</w:t>
      </w:r>
      <w:r>
        <w:rPr>
          <w:spacing w:val="-4"/>
        </w:rPr>
        <w:t xml:space="preserve"> </w:t>
      </w:r>
      <w:r>
        <w:rPr>
          <w:spacing w:val="-2"/>
        </w:rPr>
        <w:t>center;</w:t>
      </w:r>
    </w:p>
    <w:p w:rsidR="009F1B7F" w:rsidRDefault="00000000">
      <w:pPr>
        <w:spacing w:before="137"/>
        <w:ind w:left="959"/>
        <w:rPr>
          <w:sz w:val="24"/>
        </w:rPr>
      </w:pPr>
      <w:r>
        <w:rPr>
          <w:spacing w:val="-10"/>
          <w:sz w:val="24"/>
        </w:rPr>
        <w:t>}</w:t>
      </w:r>
    </w:p>
    <w:p w:rsidR="009F1B7F" w:rsidRDefault="00000000">
      <w:pPr>
        <w:pStyle w:val="BodyText"/>
        <w:spacing w:before="139"/>
        <w:ind w:left="959"/>
      </w:pPr>
      <w:proofErr w:type="gramStart"/>
      <w:r>
        <w:t>.header</w:t>
      </w:r>
      <w:proofErr w:type="gramEnd"/>
      <w:r>
        <w:t>-content</w:t>
      </w:r>
      <w:r>
        <w:rPr>
          <w:spacing w:val="-4"/>
        </w:rPr>
        <w:t xml:space="preserve"> </w:t>
      </w:r>
      <w:proofErr w:type="spellStart"/>
      <w:r>
        <w:t>img</w:t>
      </w:r>
      <w:proofErr w:type="spellEnd"/>
      <w:r>
        <w:rPr>
          <w:spacing w:val="-1"/>
        </w:rPr>
        <w:t xml:space="preserve"> </w:t>
      </w:r>
      <w:r>
        <w:rPr>
          <w:spacing w:val="-10"/>
        </w:rPr>
        <w:t>{</w:t>
      </w:r>
    </w:p>
    <w:p w:rsidR="009F1B7F" w:rsidRDefault="00000000">
      <w:pPr>
        <w:pStyle w:val="BodyText"/>
        <w:spacing w:before="137" w:line="360" w:lineRule="auto"/>
        <w:ind w:left="839" w:right="6247"/>
      </w:pPr>
      <w:r>
        <w:t>width:</w:t>
      </w:r>
      <w:r>
        <w:rPr>
          <w:spacing w:val="-6"/>
        </w:rPr>
        <w:t xml:space="preserve"> </w:t>
      </w:r>
      <w:r>
        <w:t>200px;</w:t>
      </w:r>
      <w:r>
        <w:rPr>
          <w:spacing w:val="-6"/>
        </w:rPr>
        <w:t xml:space="preserve"> </w:t>
      </w:r>
      <w:r>
        <w:t>/*</w:t>
      </w:r>
      <w:r>
        <w:rPr>
          <w:spacing w:val="-8"/>
        </w:rPr>
        <w:t xml:space="preserve"> </w:t>
      </w:r>
      <w:r>
        <w:t>Increased</w:t>
      </w:r>
      <w:r>
        <w:rPr>
          <w:spacing w:val="-8"/>
        </w:rPr>
        <w:t xml:space="preserve"> </w:t>
      </w:r>
      <w:r>
        <w:t>logo</w:t>
      </w:r>
      <w:r>
        <w:rPr>
          <w:spacing w:val="-4"/>
        </w:rPr>
        <w:t xml:space="preserve"> </w:t>
      </w:r>
      <w:r>
        <w:t>size</w:t>
      </w:r>
      <w:r>
        <w:rPr>
          <w:spacing w:val="-9"/>
        </w:rPr>
        <w:t xml:space="preserve"> </w:t>
      </w:r>
      <w:r>
        <w:t>*/ margin-right: 20px;</w:t>
      </w:r>
    </w:p>
    <w:p w:rsidR="009F1B7F" w:rsidRDefault="00000000">
      <w:pPr>
        <w:ind w:left="899"/>
        <w:rPr>
          <w:sz w:val="24"/>
        </w:rPr>
      </w:pPr>
      <w:r>
        <w:rPr>
          <w:spacing w:val="-10"/>
          <w:sz w:val="24"/>
        </w:rPr>
        <w:t>}</w:t>
      </w:r>
    </w:p>
    <w:p w:rsidR="009F1B7F" w:rsidRDefault="00000000">
      <w:pPr>
        <w:pStyle w:val="BodyText"/>
        <w:spacing w:before="139" w:line="360" w:lineRule="auto"/>
        <w:ind w:left="839" w:right="7703" w:firstLine="120"/>
      </w:pPr>
      <w:proofErr w:type="gramStart"/>
      <w:r>
        <w:t>.header</w:t>
      </w:r>
      <w:proofErr w:type="gramEnd"/>
      <w:r>
        <w:t>-content</w:t>
      </w:r>
      <w:r>
        <w:rPr>
          <w:spacing w:val="-15"/>
        </w:rPr>
        <w:t xml:space="preserve"> </w:t>
      </w:r>
      <w:r>
        <w:t>.title</w:t>
      </w:r>
      <w:r>
        <w:rPr>
          <w:spacing w:val="-15"/>
        </w:rPr>
        <w:t xml:space="preserve"> </w:t>
      </w:r>
      <w:r>
        <w:t>{ text-align: left;</w:t>
      </w:r>
    </w:p>
    <w:p w:rsidR="009F1B7F" w:rsidRDefault="00000000">
      <w:pPr>
        <w:pStyle w:val="BodyText"/>
        <w:spacing w:before="1"/>
        <w:ind w:left="839"/>
      </w:pPr>
      <w:r>
        <w:t>background:</w:t>
      </w:r>
      <w:r>
        <w:rPr>
          <w:spacing w:val="-3"/>
        </w:rPr>
        <w:t xml:space="preserve"> </w:t>
      </w:r>
      <w:r>
        <w:t>none;</w:t>
      </w:r>
      <w:r>
        <w:rPr>
          <w:spacing w:val="-1"/>
        </w:rPr>
        <w:t xml:space="preserve"> </w:t>
      </w:r>
      <w:r>
        <w:t>/*</w:t>
      </w:r>
      <w:r>
        <w:rPr>
          <w:spacing w:val="-1"/>
        </w:rPr>
        <w:t xml:space="preserve"> </w:t>
      </w:r>
      <w:r>
        <w:t>Remove</w:t>
      </w:r>
      <w:r>
        <w:rPr>
          <w:spacing w:val="-1"/>
        </w:rPr>
        <w:t xml:space="preserve"> </w:t>
      </w:r>
      <w:r>
        <w:t>the</w:t>
      </w:r>
      <w:r>
        <w:rPr>
          <w:spacing w:val="-2"/>
        </w:rPr>
        <w:t xml:space="preserve"> </w:t>
      </w:r>
      <w:r>
        <w:t xml:space="preserve">background </w:t>
      </w:r>
      <w:r>
        <w:rPr>
          <w:spacing w:val="-5"/>
        </w:rPr>
        <w:t>*/</w:t>
      </w:r>
    </w:p>
    <w:p w:rsidR="009F1B7F" w:rsidRDefault="00000000">
      <w:pPr>
        <w:spacing w:before="136"/>
        <w:ind w:left="899"/>
        <w:rPr>
          <w:sz w:val="24"/>
        </w:rPr>
      </w:pPr>
      <w:r>
        <w:rPr>
          <w:spacing w:val="-10"/>
          <w:sz w:val="24"/>
        </w:rPr>
        <w:t>}</w:t>
      </w:r>
    </w:p>
    <w:p w:rsidR="009F1B7F" w:rsidRDefault="00000000">
      <w:pPr>
        <w:pStyle w:val="BodyText"/>
        <w:spacing w:before="140" w:line="360" w:lineRule="auto"/>
        <w:ind w:left="839" w:right="6972" w:firstLine="60"/>
      </w:pPr>
      <w:proofErr w:type="gramStart"/>
      <w:r>
        <w:t>.header</w:t>
      </w:r>
      <w:proofErr w:type="gramEnd"/>
      <w:r>
        <w:t>-content</w:t>
      </w:r>
      <w:r>
        <w:rPr>
          <w:spacing w:val="-12"/>
        </w:rPr>
        <w:t xml:space="preserve"> </w:t>
      </w:r>
      <w:r>
        <w:t>.title</w:t>
      </w:r>
      <w:r>
        <w:rPr>
          <w:spacing w:val="-13"/>
        </w:rPr>
        <w:t xml:space="preserve"> </w:t>
      </w:r>
      <w:r>
        <w:t>h1</w:t>
      </w:r>
      <w:r>
        <w:rPr>
          <w:spacing w:val="-12"/>
        </w:rPr>
        <w:t xml:space="preserve"> </w:t>
      </w:r>
      <w:r>
        <w:t>{ margin: 0;</w:t>
      </w:r>
    </w:p>
    <w:p w:rsidR="009F1B7F" w:rsidRDefault="00000000">
      <w:pPr>
        <w:pStyle w:val="BodyText"/>
        <w:spacing w:line="360" w:lineRule="auto"/>
        <w:ind w:left="839" w:right="5602"/>
      </w:pPr>
      <w:r>
        <w:t>font-size: 30px; /* Increased text size */ color:</w:t>
      </w:r>
      <w:r>
        <w:rPr>
          <w:spacing w:val="-5"/>
        </w:rPr>
        <w:t xml:space="preserve"> </w:t>
      </w:r>
      <w:r>
        <w:t>#000;</w:t>
      </w:r>
      <w:r>
        <w:rPr>
          <w:spacing w:val="-5"/>
        </w:rPr>
        <w:t xml:space="preserve"> </w:t>
      </w:r>
      <w:r>
        <w:t>/*</w:t>
      </w:r>
      <w:r>
        <w:rPr>
          <w:spacing w:val="-5"/>
        </w:rPr>
        <w:t xml:space="preserve"> </w:t>
      </w:r>
      <w:r>
        <w:t>Black</w:t>
      </w:r>
      <w:r>
        <w:rPr>
          <w:spacing w:val="-5"/>
        </w:rPr>
        <w:t xml:space="preserve"> </w:t>
      </w:r>
      <w:r>
        <w:t>text</w:t>
      </w:r>
      <w:r>
        <w:rPr>
          <w:spacing w:val="-7"/>
        </w:rPr>
        <w:t xml:space="preserve"> </w:t>
      </w:r>
      <w:r>
        <w:t>for</w:t>
      </w:r>
      <w:r>
        <w:rPr>
          <w:spacing w:val="-4"/>
        </w:rPr>
        <w:t xml:space="preserve"> </w:t>
      </w:r>
      <w:r>
        <w:t>visibility</w:t>
      </w:r>
      <w:r>
        <w:rPr>
          <w:spacing w:val="-8"/>
        </w:rPr>
        <w:t xml:space="preserve"> </w:t>
      </w:r>
      <w:r>
        <w:t>*/</w:t>
      </w:r>
    </w:p>
    <w:p w:rsidR="009F1B7F" w:rsidRDefault="00000000">
      <w:pPr>
        <w:ind w:left="1019"/>
        <w:rPr>
          <w:sz w:val="24"/>
        </w:rPr>
      </w:pPr>
      <w:r>
        <w:rPr>
          <w:spacing w:val="-10"/>
          <w:sz w:val="24"/>
        </w:rPr>
        <w:t>}</w:t>
      </w:r>
    </w:p>
    <w:p w:rsidR="009F1B7F" w:rsidRDefault="009F1B7F">
      <w:pPr>
        <w:rPr>
          <w:sz w:val="24"/>
        </w:rPr>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BodyText"/>
        <w:spacing w:before="60" w:line="360" w:lineRule="auto"/>
        <w:ind w:left="839" w:right="6972" w:firstLine="120"/>
      </w:pPr>
      <w:proofErr w:type="gramStart"/>
      <w:r>
        <w:lastRenderedPageBreak/>
        <w:t>.header</w:t>
      </w:r>
      <w:proofErr w:type="gramEnd"/>
      <w:r>
        <w:t>-content</w:t>
      </w:r>
      <w:r>
        <w:rPr>
          <w:spacing w:val="-12"/>
        </w:rPr>
        <w:t xml:space="preserve"> </w:t>
      </w:r>
      <w:r>
        <w:t>.title</w:t>
      </w:r>
      <w:r>
        <w:rPr>
          <w:spacing w:val="-13"/>
        </w:rPr>
        <w:t xml:space="preserve"> </w:t>
      </w:r>
      <w:r>
        <w:t>p</w:t>
      </w:r>
      <w:r>
        <w:rPr>
          <w:spacing w:val="-12"/>
        </w:rPr>
        <w:t xml:space="preserve"> </w:t>
      </w:r>
      <w:r>
        <w:t>{ margin: 5px 0 0 0;</w:t>
      </w:r>
    </w:p>
    <w:p w:rsidR="009F1B7F" w:rsidRDefault="00000000">
      <w:pPr>
        <w:pStyle w:val="BodyText"/>
        <w:spacing w:line="274" w:lineRule="exact"/>
        <w:ind w:left="839"/>
      </w:pPr>
      <w:r>
        <w:t>font-size:</w:t>
      </w:r>
      <w:r>
        <w:rPr>
          <w:spacing w:val="-2"/>
        </w:rPr>
        <w:t xml:space="preserve"> 16px;</w:t>
      </w:r>
    </w:p>
    <w:p w:rsidR="009F1B7F" w:rsidRDefault="00000000">
      <w:pPr>
        <w:pStyle w:val="BodyText"/>
        <w:spacing w:before="139"/>
        <w:ind w:left="839"/>
      </w:pPr>
      <w:r>
        <w:t>color:</w:t>
      </w:r>
      <w:r>
        <w:rPr>
          <w:spacing w:val="-2"/>
        </w:rPr>
        <w:t xml:space="preserve"> </w:t>
      </w:r>
      <w:r>
        <w:t>#ffffff;</w:t>
      </w:r>
      <w:r>
        <w:rPr>
          <w:spacing w:val="1"/>
        </w:rPr>
        <w:t xml:space="preserve"> </w:t>
      </w:r>
      <w:r>
        <w:t>/*</w:t>
      </w:r>
      <w:r>
        <w:rPr>
          <w:spacing w:val="-1"/>
        </w:rPr>
        <w:t xml:space="preserve"> </w:t>
      </w:r>
      <w:r>
        <w:t>White</w:t>
      </w:r>
      <w:r>
        <w:rPr>
          <w:spacing w:val="-3"/>
        </w:rPr>
        <w:t xml:space="preserve"> </w:t>
      </w:r>
      <w:r>
        <w:t>text</w:t>
      </w:r>
      <w:r>
        <w:rPr>
          <w:spacing w:val="-3"/>
        </w:rPr>
        <w:t xml:space="preserve"> </w:t>
      </w:r>
      <w:r>
        <w:t>for</w:t>
      </w:r>
      <w:r>
        <w:rPr>
          <w:spacing w:val="-2"/>
        </w:rPr>
        <w:t xml:space="preserve"> </w:t>
      </w:r>
      <w:r>
        <w:t>visibility</w:t>
      </w:r>
      <w:r>
        <w:rPr>
          <w:spacing w:val="-1"/>
        </w:rPr>
        <w:t xml:space="preserve"> </w:t>
      </w:r>
      <w:r>
        <w:rPr>
          <w:spacing w:val="-5"/>
        </w:rPr>
        <w:t>*/</w:t>
      </w:r>
    </w:p>
    <w:p w:rsidR="009F1B7F" w:rsidRDefault="00000000">
      <w:pPr>
        <w:spacing w:before="137"/>
        <w:ind w:left="899"/>
        <w:rPr>
          <w:sz w:val="24"/>
        </w:rPr>
      </w:pPr>
      <w:r>
        <w:rPr>
          <w:spacing w:val="-10"/>
          <w:sz w:val="24"/>
        </w:rPr>
        <w:t>}</w:t>
      </w:r>
    </w:p>
    <w:p w:rsidR="009F1B7F" w:rsidRDefault="009F1B7F">
      <w:pPr>
        <w:pStyle w:val="BodyText"/>
      </w:pPr>
    </w:p>
    <w:p w:rsidR="009F1B7F" w:rsidRDefault="009F1B7F">
      <w:pPr>
        <w:pStyle w:val="BodyText"/>
      </w:pPr>
    </w:p>
    <w:p w:rsidR="009F1B7F" w:rsidRDefault="00000000">
      <w:pPr>
        <w:pStyle w:val="BodyText"/>
        <w:ind w:left="599"/>
      </w:pPr>
      <w:proofErr w:type="gramStart"/>
      <w:r>
        <w:t>.navigation</w:t>
      </w:r>
      <w:proofErr w:type="gramEnd"/>
      <w:r>
        <w:rPr>
          <w:spacing w:val="-2"/>
        </w:rPr>
        <w:t xml:space="preserve"> </w:t>
      </w:r>
      <w:r>
        <w:rPr>
          <w:spacing w:val="-10"/>
        </w:rPr>
        <w:t>{</w:t>
      </w:r>
    </w:p>
    <w:p w:rsidR="009F1B7F" w:rsidRDefault="00000000">
      <w:pPr>
        <w:pStyle w:val="BodyText"/>
        <w:spacing w:before="139" w:line="360" w:lineRule="auto"/>
        <w:ind w:left="839" w:right="4132" w:firstLine="60"/>
      </w:pPr>
      <w:r>
        <w:t>background-color:</w:t>
      </w:r>
      <w:r>
        <w:rPr>
          <w:spacing w:val="-5"/>
        </w:rPr>
        <w:t xml:space="preserve"> </w:t>
      </w:r>
      <w:r>
        <w:t>#003f87;</w:t>
      </w:r>
      <w:r>
        <w:rPr>
          <w:spacing w:val="-7"/>
        </w:rPr>
        <w:t xml:space="preserve"> </w:t>
      </w:r>
      <w:r>
        <w:t>/*</w:t>
      </w:r>
      <w:r>
        <w:rPr>
          <w:spacing w:val="-9"/>
        </w:rPr>
        <w:t xml:space="preserve"> </w:t>
      </w:r>
      <w:r>
        <w:t>Dark</w:t>
      </w:r>
      <w:r>
        <w:rPr>
          <w:spacing w:val="-5"/>
        </w:rPr>
        <w:t xml:space="preserve"> </w:t>
      </w:r>
      <w:r>
        <w:t>blue</w:t>
      </w:r>
      <w:r>
        <w:rPr>
          <w:spacing w:val="-8"/>
        </w:rPr>
        <w:t xml:space="preserve"> </w:t>
      </w:r>
      <w:r>
        <w:t>background</w:t>
      </w:r>
      <w:r>
        <w:rPr>
          <w:spacing w:val="-7"/>
        </w:rPr>
        <w:t xml:space="preserve"> </w:t>
      </w:r>
      <w:r>
        <w:t>*/ padding: 10px 0;</w:t>
      </w:r>
    </w:p>
    <w:p w:rsidR="009F1B7F" w:rsidRDefault="00000000">
      <w:pPr>
        <w:ind w:left="599"/>
        <w:rPr>
          <w:sz w:val="24"/>
        </w:rPr>
      </w:pPr>
      <w:r>
        <w:rPr>
          <w:spacing w:val="-10"/>
          <w:sz w:val="24"/>
        </w:rPr>
        <w:t>}</w:t>
      </w:r>
    </w:p>
    <w:p w:rsidR="009F1B7F" w:rsidRDefault="009F1B7F">
      <w:pPr>
        <w:pStyle w:val="BodyText"/>
      </w:pPr>
    </w:p>
    <w:p w:rsidR="009F1B7F" w:rsidRDefault="009F1B7F">
      <w:pPr>
        <w:pStyle w:val="BodyText"/>
      </w:pPr>
    </w:p>
    <w:p w:rsidR="009F1B7F" w:rsidRDefault="00000000">
      <w:pPr>
        <w:pStyle w:val="BodyText"/>
        <w:spacing w:line="360" w:lineRule="auto"/>
        <w:ind w:left="899" w:right="8636" w:hanging="60"/>
      </w:pPr>
      <w:proofErr w:type="gramStart"/>
      <w:r>
        <w:t>.links</w:t>
      </w:r>
      <w:proofErr w:type="gramEnd"/>
      <w:r>
        <w:t xml:space="preserve"> { display:</w:t>
      </w:r>
      <w:r>
        <w:rPr>
          <w:spacing w:val="-15"/>
        </w:rPr>
        <w:t xml:space="preserve"> </w:t>
      </w:r>
      <w:r>
        <w:t>flex;</w:t>
      </w:r>
    </w:p>
    <w:p w:rsidR="009F1B7F" w:rsidRDefault="00000000">
      <w:pPr>
        <w:pStyle w:val="BodyText"/>
        <w:spacing w:line="360" w:lineRule="auto"/>
        <w:ind w:left="899" w:right="7044"/>
      </w:pPr>
      <w:r>
        <w:t>justify-content:</w:t>
      </w:r>
      <w:r>
        <w:rPr>
          <w:spacing w:val="-15"/>
        </w:rPr>
        <w:t xml:space="preserve"> </w:t>
      </w:r>
      <w:r>
        <w:t>space-around; align-items: center;</w:t>
      </w:r>
    </w:p>
    <w:p w:rsidR="009F1B7F" w:rsidRDefault="00000000">
      <w:pPr>
        <w:ind w:left="899"/>
        <w:rPr>
          <w:sz w:val="24"/>
        </w:rPr>
      </w:pPr>
      <w:r>
        <w:rPr>
          <w:spacing w:val="-10"/>
          <w:sz w:val="24"/>
        </w:rPr>
        <w:t>}</w:t>
      </w:r>
    </w:p>
    <w:p w:rsidR="009F1B7F" w:rsidRDefault="009F1B7F">
      <w:pPr>
        <w:pStyle w:val="BodyText"/>
      </w:pPr>
    </w:p>
    <w:p w:rsidR="009F1B7F" w:rsidRDefault="009F1B7F">
      <w:pPr>
        <w:pStyle w:val="BodyText"/>
      </w:pPr>
    </w:p>
    <w:p w:rsidR="009F1B7F" w:rsidRDefault="00000000">
      <w:pPr>
        <w:pStyle w:val="BodyText"/>
        <w:spacing w:line="360" w:lineRule="auto"/>
        <w:ind w:left="959" w:right="8636"/>
      </w:pPr>
      <w:proofErr w:type="gramStart"/>
      <w:r>
        <w:t>.links</w:t>
      </w:r>
      <w:proofErr w:type="gramEnd"/>
      <w:r>
        <w:t xml:space="preserve"> a { color:</w:t>
      </w:r>
      <w:r>
        <w:rPr>
          <w:spacing w:val="-15"/>
        </w:rPr>
        <w:t xml:space="preserve"> </w:t>
      </w:r>
      <w:r>
        <w:t>white;</w:t>
      </w:r>
    </w:p>
    <w:p w:rsidR="009F1B7F" w:rsidRDefault="00000000">
      <w:pPr>
        <w:pStyle w:val="BodyText"/>
        <w:spacing w:line="360" w:lineRule="auto"/>
        <w:ind w:left="839" w:right="7627" w:firstLine="240"/>
      </w:pPr>
      <w:r>
        <w:t>text-decoration:</w:t>
      </w:r>
      <w:r>
        <w:rPr>
          <w:spacing w:val="-15"/>
        </w:rPr>
        <w:t xml:space="preserve"> </w:t>
      </w:r>
      <w:r>
        <w:t>none; font-size: 16px; padding: 10px 15px;</w:t>
      </w:r>
    </w:p>
    <w:p w:rsidR="009F1B7F" w:rsidRDefault="00000000">
      <w:pPr>
        <w:pStyle w:val="BodyText"/>
        <w:spacing w:line="275" w:lineRule="exact"/>
        <w:ind w:left="959"/>
      </w:pPr>
      <w:r>
        <w:t>transition:</w:t>
      </w:r>
      <w:r>
        <w:rPr>
          <w:spacing w:val="-3"/>
        </w:rPr>
        <w:t xml:space="preserve"> </w:t>
      </w:r>
      <w:r>
        <w:t>color</w:t>
      </w:r>
      <w:r>
        <w:rPr>
          <w:spacing w:val="-2"/>
        </w:rPr>
        <w:t xml:space="preserve"> </w:t>
      </w:r>
      <w:r>
        <w:t>0.3s</w:t>
      </w:r>
      <w:r>
        <w:rPr>
          <w:spacing w:val="-1"/>
        </w:rPr>
        <w:t xml:space="preserve"> </w:t>
      </w:r>
      <w:r>
        <w:rPr>
          <w:spacing w:val="-4"/>
        </w:rPr>
        <w:t>ease;</w:t>
      </w:r>
    </w:p>
    <w:p w:rsidR="009F1B7F" w:rsidRDefault="00000000">
      <w:pPr>
        <w:spacing w:before="140"/>
        <w:ind w:left="839"/>
        <w:rPr>
          <w:sz w:val="24"/>
        </w:rPr>
      </w:pPr>
      <w:r>
        <w:rPr>
          <w:spacing w:val="-10"/>
          <w:sz w:val="24"/>
        </w:rPr>
        <w:t>}</w:t>
      </w:r>
    </w:p>
    <w:p w:rsidR="009F1B7F" w:rsidRDefault="009F1B7F">
      <w:pPr>
        <w:pStyle w:val="BodyText"/>
      </w:pPr>
    </w:p>
    <w:p w:rsidR="009F1B7F" w:rsidRDefault="009F1B7F">
      <w:pPr>
        <w:pStyle w:val="BodyText"/>
      </w:pPr>
    </w:p>
    <w:p w:rsidR="009F1B7F" w:rsidRDefault="00000000">
      <w:pPr>
        <w:pStyle w:val="BodyText"/>
        <w:ind w:left="899"/>
      </w:pPr>
      <w:proofErr w:type="gramStart"/>
      <w:r>
        <w:t>.links</w:t>
      </w:r>
      <w:proofErr w:type="gramEnd"/>
      <w:r>
        <w:rPr>
          <w:spacing w:val="-4"/>
        </w:rPr>
        <w:t xml:space="preserve"> </w:t>
      </w:r>
      <w:r>
        <w:t xml:space="preserve">a:hover </w:t>
      </w:r>
      <w:r>
        <w:rPr>
          <w:spacing w:val="-10"/>
        </w:rPr>
        <w:t>{</w:t>
      </w:r>
    </w:p>
    <w:p w:rsidR="009F1B7F" w:rsidRDefault="00000000">
      <w:pPr>
        <w:pStyle w:val="BodyText"/>
        <w:spacing w:before="137"/>
        <w:ind w:left="899"/>
      </w:pPr>
      <w:r>
        <w:t>color:</w:t>
      </w:r>
      <w:r>
        <w:rPr>
          <w:spacing w:val="-4"/>
        </w:rPr>
        <w:t xml:space="preserve"> </w:t>
      </w:r>
      <w:r>
        <w:t>#ccc;</w:t>
      </w:r>
      <w:r>
        <w:rPr>
          <w:spacing w:val="-1"/>
        </w:rPr>
        <w:t xml:space="preserve"> </w:t>
      </w:r>
      <w:r>
        <w:t>/*</w:t>
      </w:r>
      <w:r>
        <w:rPr>
          <w:spacing w:val="-2"/>
        </w:rPr>
        <w:t xml:space="preserve"> </w:t>
      </w:r>
      <w:r>
        <w:t>Light</w:t>
      </w:r>
      <w:r>
        <w:rPr>
          <w:spacing w:val="1"/>
        </w:rPr>
        <w:t xml:space="preserve"> </w:t>
      </w:r>
      <w:r>
        <w:t>grey on</w:t>
      </w:r>
      <w:r>
        <w:rPr>
          <w:spacing w:val="-1"/>
        </w:rPr>
        <w:t xml:space="preserve"> </w:t>
      </w:r>
      <w:r>
        <w:t>hover</w:t>
      </w:r>
      <w:r>
        <w:rPr>
          <w:spacing w:val="-2"/>
        </w:rPr>
        <w:t xml:space="preserve"> </w:t>
      </w:r>
      <w:r>
        <w:rPr>
          <w:spacing w:val="-5"/>
        </w:rPr>
        <w:t>*/</w:t>
      </w:r>
    </w:p>
    <w:p w:rsidR="009F1B7F" w:rsidRDefault="00000000">
      <w:pPr>
        <w:spacing w:before="139"/>
        <w:ind w:left="959"/>
      </w:pPr>
      <w:r>
        <w:rPr>
          <w:spacing w:val="-10"/>
          <w:sz w:val="24"/>
        </w:rPr>
        <w:t>}</w:t>
      </w:r>
    </w:p>
    <w:p w:rsidR="009F1B7F" w:rsidRDefault="00000000">
      <w:pPr>
        <w:pStyle w:val="BodyText"/>
        <w:spacing w:line="360" w:lineRule="auto"/>
        <w:ind w:left="899" w:right="7869" w:firstLine="60"/>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roofErr w:type="gramStart"/>
      <w:r>
        <w:t>.dropdown</w:t>
      </w:r>
      <w:proofErr w:type="gramEnd"/>
      <w:r>
        <w:t xml:space="preserve"> { position: relative; display:</w:t>
      </w:r>
      <w:r>
        <w:rPr>
          <w:spacing w:val="-15"/>
        </w:rPr>
        <w:t xml:space="preserve"> </w:t>
      </w:r>
      <w:proofErr w:type="spellStart"/>
      <w:r>
        <w:t>inine</w:t>
      </w:r>
      <w:proofErr w:type="spellEnd"/>
      <w:r>
        <w:t>-block</w:t>
      </w:r>
    </w:p>
    <w:p w:rsidR="009F1B7F" w:rsidRDefault="00000000">
      <w:pPr>
        <w:spacing w:before="60"/>
        <w:rPr>
          <w:sz w:val="24"/>
        </w:rPr>
      </w:pPr>
      <w:r>
        <w:rPr>
          <w:spacing w:val="-10"/>
          <w:sz w:val="24"/>
        </w:rPr>
        <w:lastRenderedPageBreak/>
        <w:t>}</w:t>
      </w:r>
    </w:p>
    <w:p w:rsidR="009F1B7F" w:rsidRDefault="00000000">
      <w:pPr>
        <w:pStyle w:val="BodyText"/>
        <w:spacing w:before="136" w:line="360" w:lineRule="auto"/>
        <w:ind w:left="899" w:right="7921"/>
      </w:pPr>
      <w:proofErr w:type="gramStart"/>
      <w:r>
        <w:t>.dropdown</w:t>
      </w:r>
      <w:proofErr w:type="gramEnd"/>
      <w:r>
        <w:t>-content</w:t>
      </w:r>
      <w:r>
        <w:rPr>
          <w:spacing w:val="-15"/>
        </w:rPr>
        <w:t xml:space="preserve"> </w:t>
      </w:r>
      <w:r>
        <w:t>{ display: none; position: absolute;</w:t>
      </w:r>
    </w:p>
    <w:p w:rsidR="009F1B7F" w:rsidRDefault="00000000">
      <w:pPr>
        <w:pStyle w:val="BodyText"/>
        <w:spacing w:line="360" w:lineRule="auto"/>
        <w:ind w:left="899" w:right="7425" w:firstLine="60"/>
      </w:pPr>
      <w:r>
        <w:t>background-color:</w:t>
      </w:r>
      <w:r>
        <w:rPr>
          <w:spacing w:val="-15"/>
        </w:rPr>
        <w:t xml:space="preserve"> </w:t>
      </w:r>
      <w:r>
        <w:t>white; min-width: 160px;</w:t>
      </w:r>
    </w:p>
    <w:p w:rsidR="009F1B7F" w:rsidRDefault="00000000">
      <w:pPr>
        <w:pStyle w:val="BodyText"/>
        <w:ind w:left="899"/>
      </w:pPr>
      <w:r>
        <w:t>box-shadow: 0px</w:t>
      </w:r>
      <w:r>
        <w:rPr>
          <w:spacing w:val="-1"/>
        </w:rPr>
        <w:t xml:space="preserve"> </w:t>
      </w:r>
      <w:r>
        <w:t>8px 16px</w:t>
      </w:r>
      <w:r>
        <w:rPr>
          <w:spacing w:val="-1"/>
        </w:rPr>
        <w:t xml:space="preserve"> </w:t>
      </w:r>
      <w:proofErr w:type="spellStart"/>
      <w:proofErr w:type="gramStart"/>
      <w:r>
        <w:t>rgba</w:t>
      </w:r>
      <w:proofErr w:type="spellEnd"/>
      <w:r>
        <w:t>(</w:t>
      </w:r>
      <w:proofErr w:type="gramEnd"/>
      <w:r>
        <w:t>0, 0, 0,</w:t>
      </w:r>
      <w:r>
        <w:rPr>
          <w:spacing w:val="-1"/>
        </w:rPr>
        <w:t xml:space="preserve"> </w:t>
      </w:r>
      <w:r>
        <w:rPr>
          <w:spacing w:val="-2"/>
        </w:rPr>
        <w:t>0.2);</w:t>
      </w:r>
    </w:p>
    <w:p w:rsidR="009F1B7F" w:rsidRDefault="00000000">
      <w:pPr>
        <w:pStyle w:val="BodyText"/>
        <w:spacing w:before="139"/>
        <w:ind w:left="959"/>
      </w:pPr>
      <w:r>
        <w:t>z-index:</w:t>
      </w:r>
      <w:r>
        <w:rPr>
          <w:spacing w:val="-1"/>
        </w:rPr>
        <w:t xml:space="preserve"> </w:t>
      </w:r>
      <w:r>
        <w:rPr>
          <w:spacing w:val="-5"/>
        </w:rPr>
        <w:t>1;</w:t>
      </w:r>
    </w:p>
    <w:p w:rsidR="009F1B7F" w:rsidRDefault="00000000">
      <w:pPr>
        <w:spacing w:before="137"/>
        <w:ind w:left="899"/>
        <w:rPr>
          <w:sz w:val="24"/>
        </w:rPr>
      </w:pPr>
      <w:r>
        <w:rPr>
          <w:spacing w:val="-10"/>
          <w:sz w:val="24"/>
        </w:rPr>
        <w:t>}</w:t>
      </w:r>
    </w:p>
    <w:p w:rsidR="009F1B7F" w:rsidRDefault="00000000">
      <w:pPr>
        <w:pStyle w:val="BodyText"/>
        <w:spacing w:before="139" w:line="360" w:lineRule="auto"/>
        <w:ind w:left="959" w:right="7816" w:hanging="120"/>
      </w:pPr>
      <w:proofErr w:type="gramStart"/>
      <w:r>
        <w:t>.dropdown</w:t>
      </w:r>
      <w:proofErr w:type="gramEnd"/>
      <w:r>
        <w:t>-content</w:t>
      </w:r>
      <w:r>
        <w:rPr>
          <w:spacing w:val="-15"/>
        </w:rPr>
        <w:t xml:space="preserve"> </w:t>
      </w:r>
      <w:r>
        <w:t>a</w:t>
      </w:r>
      <w:r>
        <w:rPr>
          <w:spacing w:val="-15"/>
        </w:rPr>
        <w:t xml:space="preserve"> </w:t>
      </w:r>
      <w:r>
        <w:t>{ color: black; padding: 12px 16px;</w:t>
      </w:r>
    </w:p>
    <w:p w:rsidR="009F1B7F" w:rsidRDefault="00000000">
      <w:pPr>
        <w:pStyle w:val="BodyText"/>
        <w:spacing w:line="360" w:lineRule="auto"/>
        <w:ind w:left="839" w:right="7803" w:firstLine="60"/>
      </w:pPr>
      <w:r>
        <w:t>text-decoration:</w:t>
      </w:r>
      <w:r>
        <w:rPr>
          <w:spacing w:val="-15"/>
        </w:rPr>
        <w:t xml:space="preserve"> </w:t>
      </w:r>
      <w:r>
        <w:t>none; display: block;</w:t>
      </w:r>
    </w:p>
    <w:p w:rsidR="009F1B7F" w:rsidRDefault="00000000">
      <w:pPr>
        <w:ind w:left="899"/>
        <w:rPr>
          <w:sz w:val="24"/>
        </w:rPr>
      </w:pPr>
      <w:r>
        <w:rPr>
          <w:spacing w:val="-10"/>
          <w:sz w:val="24"/>
        </w:rPr>
        <w:t>}</w:t>
      </w:r>
    </w:p>
    <w:p w:rsidR="009F1B7F" w:rsidRDefault="00000000">
      <w:pPr>
        <w:pStyle w:val="BodyText"/>
        <w:spacing w:before="138"/>
        <w:ind w:left="839"/>
      </w:pPr>
      <w:proofErr w:type="gramStart"/>
      <w:r>
        <w:t>.links</w:t>
      </w:r>
      <w:proofErr w:type="gramEnd"/>
      <w:r>
        <w:rPr>
          <w:spacing w:val="-4"/>
        </w:rPr>
        <w:t xml:space="preserve"> </w:t>
      </w:r>
      <w:r>
        <w:t xml:space="preserve">a:hover </w:t>
      </w:r>
      <w:r>
        <w:rPr>
          <w:spacing w:val="-10"/>
        </w:rPr>
        <w:t>{</w:t>
      </w:r>
    </w:p>
    <w:p w:rsidR="009F1B7F" w:rsidRDefault="00000000">
      <w:pPr>
        <w:pStyle w:val="BodyText"/>
        <w:spacing w:before="137"/>
        <w:ind w:left="899"/>
      </w:pPr>
      <w:r>
        <w:t>color:</w:t>
      </w:r>
      <w:r>
        <w:rPr>
          <w:spacing w:val="-4"/>
        </w:rPr>
        <w:t xml:space="preserve"> </w:t>
      </w:r>
      <w:r>
        <w:t>#ccc;</w:t>
      </w:r>
      <w:r>
        <w:rPr>
          <w:spacing w:val="-1"/>
        </w:rPr>
        <w:t xml:space="preserve"> </w:t>
      </w:r>
      <w:r>
        <w:t>/*</w:t>
      </w:r>
      <w:r>
        <w:rPr>
          <w:spacing w:val="-2"/>
        </w:rPr>
        <w:t xml:space="preserve"> </w:t>
      </w:r>
      <w:r>
        <w:t>Light</w:t>
      </w:r>
      <w:r>
        <w:rPr>
          <w:spacing w:val="1"/>
        </w:rPr>
        <w:t xml:space="preserve"> </w:t>
      </w:r>
      <w:r>
        <w:t>grey on</w:t>
      </w:r>
      <w:r>
        <w:rPr>
          <w:spacing w:val="-1"/>
        </w:rPr>
        <w:t xml:space="preserve"> </w:t>
      </w:r>
      <w:r>
        <w:t>hover</w:t>
      </w:r>
      <w:r>
        <w:rPr>
          <w:spacing w:val="-2"/>
        </w:rPr>
        <w:t xml:space="preserve"> </w:t>
      </w:r>
      <w:r>
        <w:rPr>
          <w:spacing w:val="-5"/>
        </w:rPr>
        <w:t>*/</w:t>
      </w:r>
    </w:p>
    <w:p w:rsidR="009F1B7F" w:rsidRDefault="00000000">
      <w:pPr>
        <w:pStyle w:val="BodyText"/>
        <w:spacing w:before="139" w:line="360" w:lineRule="auto"/>
        <w:ind w:left="1019" w:right="1843" w:hanging="120"/>
      </w:pPr>
      <w:r>
        <w:t>background-color:</w:t>
      </w:r>
      <w:r>
        <w:rPr>
          <w:spacing w:val="-3"/>
        </w:rPr>
        <w:t xml:space="preserve"> </w:t>
      </w:r>
      <w:r>
        <w:t>#76a67c;</w:t>
      </w:r>
      <w:r>
        <w:rPr>
          <w:spacing w:val="-5"/>
        </w:rPr>
        <w:t xml:space="preserve"> </w:t>
      </w:r>
      <w:r>
        <w:t>/*</w:t>
      </w:r>
      <w:r>
        <w:rPr>
          <w:spacing w:val="-5"/>
        </w:rPr>
        <w:t xml:space="preserve"> </w:t>
      </w:r>
      <w:r>
        <w:t>Optional:</w:t>
      </w:r>
      <w:r>
        <w:rPr>
          <w:spacing w:val="-5"/>
        </w:rPr>
        <w:t xml:space="preserve"> </w:t>
      </w:r>
      <w:r>
        <w:t>Add</w:t>
      </w:r>
      <w:r>
        <w:rPr>
          <w:spacing w:val="-5"/>
        </w:rPr>
        <w:t xml:space="preserve"> </w:t>
      </w:r>
      <w:r>
        <w:t>background</w:t>
      </w:r>
      <w:r>
        <w:rPr>
          <w:spacing w:val="-3"/>
        </w:rPr>
        <w:t xml:space="preserve"> </w:t>
      </w:r>
      <w:r>
        <w:t>color</w:t>
      </w:r>
      <w:r>
        <w:rPr>
          <w:spacing w:val="-4"/>
        </w:rPr>
        <w:t xml:space="preserve"> </w:t>
      </w:r>
      <w:r>
        <w:t>on</w:t>
      </w:r>
      <w:r>
        <w:rPr>
          <w:spacing w:val="-5"/>
        </w:rPr>
        <w:t xml:space="preserve"> </w:t>
      </w:r>
      <w:r>
        <w:t>hover</w:t>
      </w:r>
      <w:r>
        <w:rPr>
          <w:spacing w:val="-6"/>
        </w:rPr>
        <w:t xml:space="preserve"> </w:t>
      </w:r>
      <w:r>
        <w:t>*/ padding: 10px 15px; /* Maintain padding on hover */</w:t>
      </w:r>
    </w:p>
    <w:p w:rsidR="009F1B7F" w:rsidRDefault="00000000">
      <w:pPr>
        <w:ind w:left="839"/>
        <w:rPr>
          <w:sz w:val="24"/>
        </w:rPr>
      </w:pPr>
      <w:r>
        <w:rPr>
          <w:spacing w:val="-10"/>
          <w:sz w:val="24"/>
        </w:rPr>
        <w:t>}</w:t>
      </w:r>
    </w:p>
    <w:p w:rsidR="009F1B7F" w:rsidRDefault="00000000">
      <w:pPr>
        <w:pStyle w:val="BodyText"/>
        <w:spacing w:before="137"/>
        <w:ind w:left="839"/>
      </w:pPr>
      <w:proofErr w:type="gramStart"/>
      <w:r>
        <w:t>.dropdown</w:t>
      </w:r>
      <w:proofErr w:type="gramEnd"/>
      <w:r>
        <w:t>-content</w:t>
      </w:r>
      <w:r>
        <w:rPr>
          <w:spacing w:val="-3"/>
        </w:rPr>
        <w:t xml:space="preserve"> </w:t>
      </w:r>
      <w:r>
        <w:t>a:hover</w:t>
      </w:r>
      <w:r>
        <w:rPr>
          <w:spacing w:val="-1"/>
        </w:rPr>
        <w:t xml:space="preserve"> </w:t>
      </w:r>
      <w:r>
        <w:rPr>
          <w:spacing w:val="-10"/>
        </w:rPr>
        <w:t>{</w:t>
      </w:r>
    </w:p>
    <w:p w:rsidR="009F1B7F" w:rsidRDefault="00000000">
      <w:pPr>
        <w:pStyle w:val="BodyText"/>
        <w:spacing w:before="139" w:line="360" w:lineRule="auto"/>
        <w:ind w:left="899" w:right="3107"/>
      </w:pPr>
      <w:r>
        <w:t>background-color:</w:t>
      </w:r>
      <w:r>
        <w:rPr>
          <w:spacing w:val="-4"/>
        </w:rPr>
        <w:t xml:space="preserve"> </w:t>
      </w:r>
      <w:r>
        <w:t>#76a67c;</w:t>
      </w:r>
      <w:r>
        <w:rPr>
          <w:spacing w:val="-6"/>
        </w:rPr>
        <w:t xml:space="preserve"> </w:t>
      </w:r>
      <w:r>
        <w:t>/*</w:t>
      </w:r>
      <w:r>
        <w:rPr>
          <w:spacing w:val="-6"/>
        </w:rPr>
        <w:t xml:space="preserve"> </w:t>
      </w:r>
      <w:r>
        <w:t>Dark</w:t>
      </w:r>
      <w:r>
        <w:rPr>
          <w:spacing w:val="-4"/>
        </w:rPr>
        <w:t xml:space="preserve"> </w:t>
      </w:r>
      <w:r>
        <w:t>blue</w:t>
      </w:r>
      <w:r>
        <w:rPr>
          <w:spacing w:val="-7"/>
        </w:rPr>
        <w:t xml:space="preserve"> </w:t>
      </w:r>
      <w:r>
        <w:t>background</w:t>
      </w:r>
      <w:r>
        <w:rPr>
          <w:spacing w:val="-6"/>
        </w:rPr>
        <w:t xml:space="preserve"> </w:t>
      </w:r>
      <w:r>
        <w:t>on</w:t>
      </w:r>
      <w:r>
        <w:rPr>
          <w:spacing w:val="-6"/>
        </w:rPr>
        <w:t xml:space="preserve"> </w:t>
      </w:r>
      <w:r>
        <w:t>hover</w:t>
      </w:r>
      <w:r>
        <w:rPr>
          <w:spacing w:val="-5"/>
        </w:rPr>
        <w:t xml:space="preserve"> </w:t>
      </w:r>
      <w:r>
        <w:t>*/ color: white; /* White text on hover */</w:t>
      </w:r>
    </w:p>
    <w:p w:rsidR="009F1B7F" w:rsidRDefault="00000000">
      <w:pPr>
        <w:ind w:left="839"/>
        <w:rPr>
          <w:sz w:val="24"/>
        </w:rPr>
      </w:pPr>
      <w:r>
        <w:rPr>
          <w:spacing w:val="-10"/>
          <w:sz w:val="24"/>
        </w:rPr>
        <w:t>}</w:t>
      </w:r>
    </w:p>
    <w:p w:rsidR="009F1B7F" w:rsidRDefault="00000000">
      <w:pPr>
        <w:pStyle w:val="BodyText"/>
        <w:spacing w:before="137" w:line="360" w:lineRule="auto"/>
        <w:ind w:left="839" w:right="5602"/>
      </w:pPr>
      <w:proofErr w:type="gramStart"/>
      <w:r>
        <w:t>.</w:t>
      </w:r>
      <w:proofErr w:type="spellStart"/>
      <w:r>
        <w:t>dropdown</w:t>
      </w:r>
      <w:proofErr w:type="gramEnd"/>
      <w:r>
        <w:t>:hover</w:t>
      </w:r>
      <w:proofErr w:type="spellEnd"/>
      <w:r>
        <w:rPr>
          <w:spacing w:val="-15"/>
        </w:rPr>
        <w:t xml:space="preserve"> </w:t>
      </w:r>
      <w:r>
        <w:t>.dropdown-content</w:t>
      </w:r>
      <w:r>
        <w:rPr>
          <w:spacing w:val="-15"/>
        </w:rPr>
        <w:t xml:space="preserve"> </w:t>
      </w:r>
      <w:r>
        <w:t>{ display: block;</w:t>
      </w:r>
    </w:p>
    <w:p w:rsidR="009F1B7F" w:rsidRDefault="00000000">
      <w:pPr>
        <w:ind w:left="839"/>
        <w:rPr>
          <w:sz w:val="24"/>
        </w:rPr>
      </w:pPr>
      <w:r>
        <w:rPr>
          <w:spacing w:val="-10"/>
          <w:sz w:val="24"/>
        </w:rPr>
        <w:t>}</w:t>
      </w:r>
    </w:p>
    <w:p w:rsidR="009F1B7F" w:rsidRDefault="009F1B7F">
      <w:pPr>
        <w:pStyle w:val="BodyText"/>
      </w:pPr>
    </w:p>
    <w:p w:rsidR="009F1B7F" w:rsidRDefault="009F1B7F">
      <w:pPr>
        <w:pStyle w:val="BodyText"/>
      </w:pPr>
    </w:p>
    <w:p w:rsidR="009F1B7F" w:rsidRDefault="00000000">
      <w:pPr>
        <w:pStyle w:val="BodyText"/>
        <w:spacing w:line="360" w:lineRule="auto"/>
        <w:ind w:left="839" w:right="7867"/>
      </w:pPr>
      <w:proofErr w:type="gramStart"/>
      <w:r>
        <w:t>.</w:t>
      </w:r>
      <w:proofErr w:type="spellStart"/>
      <w:r>
        <w:t>dropdown</w:t>
      </w:r>
      <w:proofErr w:type="gramEnd"/>
      <w:r>
        <w:t>:hover</w:t>
      </w:r>
      <w:proofErr w:type="spellEnd"/>
      <w:r>
        <w:rPr>
          <w:spacing w:val="-15"/>
        </w:rPr>
        <w:t xml:space="preserve"> </w:t>
      </w:r>
      <w:r>
        <w:t>a</w:t>
      </w:r>
      <w:r>
        <w:rPr>
          <w:spacing w:val="-15"/>
        </w:rPr>
        <w:t xml:space="preserve"> </w:t>
      </w:r>
      <w:r>
        <w:t>{ color: #04340a;</w:t>
      </w:r>
    </w:p>
    <w:p w:rsidR="009F1B7F" w:rsidRDefault="00000000">
      <w:pPr>
        <w:ind w:left="839"/>
        <w:rPr>
          <w:sz w:val="24"/>
        </w:rPr>
      </w:pPr>
      <w:r>
        <w:rPr>
          <w:spacing w:val="-10"/>
          <w:sz w:val="24"/>
        </w:rPr>
        <w:t>}</w:t>
      </w:r>
    </w:p>
    <w:p w:rsidR="009F1B7F" w:rsidRDefault="00000000">
      <w:pPr>
        <w:pStyle w:val="BodyText"/>
        <w:spacing w:before="137"/>
        <w:ind w:left="839"/>
      </w:pPr>
      <w:proofErr w:type="gramStart"/>
      <w:r>
        <w:t>.</w:t>
      </w:r>
      <w:proofErr w:type="spellStart"/>
      <w:r>
        <w:t>fas</w:t>
      </w:r>
      <w:proofErr w:type="spellEnd"/>
      <w:proofErr w:type="gramEnd"/>
      <w:r>
        <w:t xml:space="preserve"> </w:t>
      </w:r>
      <w:r>
        <w:rPr>
          <w:spacing w:val="-10"/>
        </w:rPr>
        <w:t>{</w:t>
      </w:r>
    </w:p>
    <w:p w:rsidR="009F1B7F" w:rsidRDefault="009F1B7F">
      <w:pPr>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BodyText"/>
        <w:spacing w:before="60" w:line="360" w:lineRule="auto"/>
        <w:ind w:left="959" w:right="7065" w:hanging="60"/>
      </w:pPr>
      <w:r>
        <w:lastRenderedPageBreak/>
        <w:t>color:</w:t>
      </w:r>
      <w:r>
        <w:rPr>
          <w:spacing w:val="-10"/>
        </w:rPr>
        <w:t xml:space="preserve"> </w:t>
      </w:r>
      <w:r>
        <w:t>white;</w:t>
      </w:r>
      <w:r>
        <w:rPr>
          <w:spacing w:val="40"/>
        </w:rPr>
        <w:t xml:space="preserve"> </w:t>
      </w:r>
      <w:r>
        <w:t>font-size:</w:t>
      </w:r>
      <w:r>
        <w:rPr>
          <w:spacing w:val="-10"/>
        </w:rPr>
        <w:t xml:space="preserve"> </w:t>
      </w:r>
      <w:r>
        <w:t>14px; margin-left: 5px;</w:t>
      </w:r>
    </w:p>
    <w:p w:rsidR="009F1B7F" w:rsidRDefault="00000000">
      <w:pPr>
        <w:spacing w:line="274" w:lineRule="exact"/>
        <w:ind w:left="839"/>
        <w:rPr>
          <w:sz w:val="24"/>
        </w:rPr>
      </w:pPr>
      <w:r>
        <w:rPr>
          <w:spacing w:val="-10"/>
          <w:sz w:val="24"/>
        </w:rPr>
        <w:t>}</w:t>
      </w:r>
    </w:p>
    <w:p w:rsidR="009F1B7F" w:rsidRDefault="009F1B7F">
      <w:pPr>
        <w:pStyle w:val="BodyText"/>
      </w:pPr>
    </w:p>
    <w:p w:rsidR="009F1B7F" w:rsidRDefault="009F1B7F">
      <w:pPr>
        <w:pStyle w:val="BodyText"/>
      </w:pPr>
    </w:p>
    <w:p w:rsidR="009F1B7F" w:rsidRDefault="00000000">
      <w:pPr>
        <w:pStyle w:val="BodyText"/>
        <w:ind w:left="839"/>
      </w:pPr>
      <w:proofErr w:type="gramStart"/>
      <w:r>
        <w:t>.fa</w:t>
      </w:r>
      <w:proofErr w:type="gramEnd"/>
      <w:r>
        <w:t>-search</w:t>
      </w:r>
      <w:r>
        <w:rPr>
          <w:spacing w:val="-1"/>
        </w:rPr>
        <w:t xml:space="preserve"> </w:t>
      </w:r>
      <w:r>
        <w:rPr>
          <w:spacing w:val="-10"/>
        </w:rPr>
        <w:t>{</w:t>
      </w:r>
    </w:p>
    <w:p w:rsidR="009F1B7F" w:rsidRDefault="00000000">
      <w:pPr>
        <w:pStyle w:val="BodyText"/>
        <w:spacing w:before="139"/>
        <w:ind w:left="959"/>
      </w:pPr>
      <w:r>
        <w:t>font-size:</w:t>
      </w:r>
      <w:r>
        <w:rPr>
          <w:spacing w:val="-2"/>
        </w:rPr>
        <w:t xml:space="preserve"> 18px;</w:t>
      </w:r>
    </w:p>
    <w:p w:rsidR="009F1B7F" w:rsidRDefault="00000000">
      <w:pPr>
        <w:spacing w:before="137"/>
        <w:ind w:left="839"/>
        <w:rPr>
          <w:sz w:val="24"/>
        </w:rPr>
      </w:pPr>
      <w:r>
        <w:rPr>
          <w:spacing w:val="-10"/>
          <w:sz w:val="24"/>
        </w:rPr>
        <w:t>}</w:t>
      </w:r>
    </w:p>
    <w:p w:rsidR="009F1B7F" w:rsidRDefault="00000000">
      <w:pPr>
        <w:pStyle w:val="BodyText"/>
        <w:spacing w:before="139"/>
        <w:ind w:left="959"/>
      </w:pPr>
      <w:proofErr w:type="gramStart"/>
      <w:r>
        <w:t>.blink</w:t>
      </w:r>
      <w:proofErr w:type="gramEnd"/>
      <w:r>
        <w:t>-</w:t>
      </w:r>
      <w:proofErr w:type="spellStart"/>
      <w:r>
        <w:t>bg</w:t>
      </w:r>
      <w:proofErr w:type="spellEnd"/>
      <w:r>
        <w:rPr>
          <w:spacing w:val="-1"/>
        </w:rPr>
        <w:t xml:space="preserve"> </w:t>
      </w:r>
      <w:r>
        <w:rPr>
          <w:spacing w:val="-10"/>
        </w:rPr>
        <w:t>{</w:t>
      </w:r>
    </w:p>
    <w:p w:rsidR="009F1B7F" w:rsidRDefault="00000000">
      <w:pPr>
        <w:pStyle w:val="BodyText"/>
        <w:spacing w:before="137" w:line="360" w:lineRule="auto"/>
        <w:ind w:left="839" w:right="6972"/>
      </w:pPr>
      <w:r>
        <w:t>animation:</w:t>
      </w:r>
      <w:r>
        <w:rPr>
          <w:spacing w:val="-12"/>
        </w:rPr>
        <w:t xml:space="preserve"> </w:t>
      </w:r>
      <w:r>
        <w:t>blink</w:t>
      </w:r>
      <w:r>
        <w:rPr>
          <w:spacing w:val="-15"/>
        </w:rPr>
        <w:t xml:space="preserve"> </w:t>
      </w:r>
      <w:r>
        <w:t>1s</w:t>
      </w:r>
      <w:r>
        <w:rPr>
          <w:spacing w:val="-12"/>
        </w:rPr>
        <w:t xml:space="preserve"> </w:t>
      </w:r>
      <w:r>
        <w:t xml:space="preserve">infinite; padding: 5px </w:t>
      </w:r>
      <w:proofErr w:type="spellStart"/>
      <w:r>
        <w:t>5px</w:t>
      </w:r>
      <w:proofErr w:type="spellEnd"/>
      <w:r>
        <w:t>;</w:t>
      </w:r>
    </w:p>
    <w:p w:rsidR="009F1B7F" w:rsidRDefault="00000000">
      <w:pPr>
        <w:pStyle w:val="BodyText"/>
        <w:ind w:left="839"/>
      </w:pPr>
      <w:r>
        <w:t>color:</w:t>
      </w:r>
      <w:r>
        <w:rPr>
          <w:spacing w:val="-2"/>
        </w:rPr>
        <w:t xml:space="preserve"> white;</w:t>
      </w:r>
    </w:p>
    <w:p w:rsidR="009F1B7F" w:rsidRDefault="00000000">
      <w:pPr>
        <w:pStyle w:val="BodyText"/>
        <w:spacing w:before="139" w:line="360" w:lineRule="auto"/>
        <w:ind w:left="839" w:right="7293"/>
      </w:pPr>
      <w:r>
        <w:t>background-color:</w:t>
      </w:r>
      <w:r>
        <w:rPr>
          <w:spacing w:val="-15"/>
        </w:rPr>
        <w:t xml:space="preserve"> </w:t>
      </w:r>
      <w:r>
        <w:t>#fa3811; border-radius: 2px;</w:t>
      </w:r>
    </w:p>
    <w:p w:rsidR="009F1B7F" w:rsidRDefault="00000000">
      <w:pPr>
        <w:ind w:left="599"/>
        <w:rPr>
          <w:sz w:val="24"/>
        </w:rPr>
      </w:pPr>
      <w:r>
        <w:rPr>
          <w:spacing w:val="-10"/>
          <w:sz w:val="24"/>
        </w:rPr>
        <w:t>}</w:t>
      </w:r>
    </w:p>
    <w:p w:rsidR="009F1B7F" w:rsidRDefault="00000000">
      <w:pPr>
        <w:pStyle w:val="BodyText"/>
        <w:spacing w:before="137" w:line="360" w:lineRule="auto"/>
        <w:ind w:left="839" w:right="8263" w:hanging="240"/>
      </w:pPr>
      <w:r>
        <w:t>@keyframes</w:t>
      </w:r>
      <w:r>
        <w:rPr>
          <w:spacing w:val="-15"/>
        </w:rPr>
        <w:t xml:space="preserve"> </w:t>
      </w:r>
      <w:r>
        <w:t>blink</w:t>
      </w:r>
      <w:r>
        <w:rPr>
          <w:spacing w:val="-15"/>
        </w:rPr>
        <w:t xml:space="preserve"> </w:t>
      </w:r>
      <w:proofErr w:type="gramStart"/>
      <w:r>
        <w:t>{ 0</w:t>
      </w:r>
      <w:proofErr w:type="gramEnd"/>
      <w:r>
        <w:t>%, 100% {</w:t>
      </w:r>
    </w:p>
    <w:p w:rsidR="009F1B7F" w:rsidRDefault="00000000">
      <w:pPr>
        <w:pStyle w:val="BodyText"/>
        <w:ind w:left="1079"/>
      </w:pPr>
      <w:r>
        <w:t>opacity:</w:t>
      </w:r>
      <w:r>
        <w:rPr>
          <w:spacing w:val="-3"/>
        </w:rPr>
        <w:t xml:space="preserve"> </w:t>
      </w:r>
      <w:r>
        <w:rPr>
          <w:spacing w:val="-5"/>
        </w:rPr>
        <w:t>1;</w:t>
      </w:r>
    </w:p>
    <w:p w:rsidR="009F1B7F" w:rsidRDefault="00000000">
      <w:pPr>
        <w:pStyle w:val="BodyText"/>
        <w:spacing w:before="139" w:line="360" w:lineRule="auto"/>
        <w:ind w:left="839" w:right="9364"/>
      </w:pPr>
      <w:r>
        <w:rPr>
          <w:spacing w:val="-10"/>
        </w:rPr>
        <w:t>}</w:t>
      </w:r>
      <w:r>
        <w:rPr>
          <w:spacing w:val="80"/>
        </w:rPr>
        <w:t xml:space="preserve"> </w:t>
      </w:r>
      <w:r>
        <w:t>50%</w:t>
      </w:r>
      <w:r>
        <w:rPr>
          <w:spacing w:val="-15"/>
        </w:rPr>
        <w:t xml:space="preserve"> </w:t>
      </w:r>
      <w:r>
        <w:t>{</w:t>
      </w:r>
    </w:p>
    <w:p w:rsidR="009F1B7F" w:rsidRDefault="00000000">
      <w:pPr>
        <w:pStyle w:val="BodyText"/>
        <w:ind w:left="1079"/>
      </w:pPr>
      <w:r>
        <w:t>opacity:</w:t>
      </w:r>
      <w:r>
        <w:rPr>
          <w:spacing w:val="-3"/>
        </w:rPr>
        <w:t xml:space="preserve"> </w:t>
      </w:r>
      <w:r>
        <w:rPr>
          <w:spacing w:val="-5"/>
        </w:rPr>
        <w:t>0;</w:t>
      </w:r>
    </w:p>
    <w:p w:rsidR="009F1B7F" w:rsidRDefault="00000000">
      <w:pPr>
        <w:spacing w:before="137"/>
        <w:ind w:left="1079"/>
        <w:rPr>
          <w:sz w:val="24"/>
        </w:rPr>
      </w:pPr>
      <w:r>
        <w:rPr>
          <w:spacing w:val="-10"/>
          <w:sz w:val="24"/>
        </w:rPr>
        <w:t>}</w:t>
      </w:r>
    </w:p>
    <w:p w:rsidR="009F1B7F" w:rsidRDefault="00000000">
      <w:pPr>
        <w:spacing w:before="139"/>
        <w:ind w:left="899"/>
        <w:rPr>
          <w:sz w:val="24"/>
        </w:rPr>
      </w:pPr>
      <w:r>
        <w:rPr>
          <w:spacing w:val="-10"/>
          <w:sz w:val="24"/>
        </w:rPr>
        <w:t>}</w:t>
      </w:r>
    </w:p>
    <w:p w:rsidR="009F1B7F" w:rsidRDefault="00000000">
      <w:pPr>
        <w:pStyle w:val="BodyText"/>
        <w:spacing w:before="137" w:line="360" w:lineRule="auto"/>
        <w:ind w:left="839" w:right="8234" w:hanging="240"/>
      </w:pPr>
      <w:proofErr w:type="gramStart"/>
      <w:r>
        <w:t>.video</w:t>
      </w:r>
      <w:proofErr w:type="gramEnd"/>
      <w:r>
        <w:t>-background</w:t>
      </w:r>
      <w:r>
        <w:rPr>
          <w:spacing w:val="-15"/>
        </w:rPr>
        <w:t xml:space="preserve"> </w:t>
      </w:r>
      <w:r>
        <w:t>{ position: fixed; right: 0;</w:t>
      </w:r>
    </w:p>
    <w:p w:rsidR="009F1B7F" w:rsidRDefault="00000000">
      <w:pPr>
        <w:pStyle w:val="BodyText"/>
        <w:spacing w:before="2"/>
        <w:ind w:left="839"/>
      </w:pPr>
      <w:r>
        <w:t>bottom:</w:t>
      </w:r>
      <w:r>
        <w:rPr>
          <w:spacing w:val="-2"/>
        </w:rPr>
        <w:t xml:space="preserve"> </w:t>
      </w:r>
      <w:r>
        <w:rPr>
          <w:spacing w:val="-5"/>
        </w:rPr>
        <w:t>0;</w:t>
      </w:r>
    </w:p>
    <w:p w:rsidR="009F1B7F" w:rsidRDefault="00000000">
      <w:pPr>
        <w:pStyle w:val="BodyText"/>
        <w:spacing w:before="136"/>
        <w:ind w:left="839"/>
      </w:pPr>
      <w:r>
        <w:t>min-width:</w:t>
      </w:r>
      <w:r>
        <w:rPr>
          <w:spacing w:val="-4"/>
        </w:rPr>
        <w:t xml:space="preserve"> 100%;</w:t>
      </w:r>
    </w:p>
    <w:p w:rsidR="009F1B7F" w:rsidRDefault="00000000">
      <w:pPr>
        <w:pStyle w:val="BodyText"/>
        <w:spacing w:before="140"/>
        <w:ind w:left="839"/>
      </w:pPr>
      <w:r>
        <w:t>min-height:</w:t>
      </w:r>
      <w:r>
        <w:rPr>
          <w:spacing w:val="-2"/>
        </w:rPr>
        <w:t xml:space="preserve"> 100%;</w:t>
      </w:r>
    </w:p>
    <w:p w:rsidR="009F1B7F" w:rsidRDefault="00000000">
      <w:pPr>
        <w:pStyle w:val="BodyText"/>
        <w:spacing w:before="136"/>
        <w:ind w:left="839"/>
      </w:pPr>
      <w:r>
        <w:t>z-index:</w:t>
      </w:r>
      <w:r>
        <w:rPr>
          <w:spacing w:val="-2"/>
        </w:rPr>
        <w:t xml:space="preserve"> </w:t>
      </w:r>
      <w:r>
        <w:t>-</w:t>
      </w:r>
      <w:r>
        <w:rPr>
          <w:spacing w:val="-5"/>
        </w:rPr>
        <w:t>1;</w:t>
      </w:r>
    </w:p>
    <w:p w:rsidR="009F1B7F" w:rsidRDefault="00000000">
      <w:pPr>
        <w:spacing w:before="137"/>
        <w:ind w:left="959"/>
        <w:rPr>
          <w:sz w:val="24"/>
        </w:rPr>
      </w:pPr>
      <w:r>
        <w:rPr>
          <w:spacing w:val="-10"/>
          <w:sz w:val="24"/>
        </w:rPr>
        <w:t>}</w:t>
      </w:r>
    </w:p>
    <w:p w:rsidR="009F1B7F" w:rsidRDefault="00000000">
      <w:pPr>
        <w:pStyle w:val="BodyText"/>
        <w:spacing w:before="139" w:line="360" w:lineRule="auto"/>
        <w:ind w:left="839" w:right="6972" w:firstLine="60"/>
      </w:pPr>
      <w:proofErr w:type="gramStart"/>
      <w:r>
        <w:t>.video</w:t>
      </w:r>
      <w:proofErr w:type="gramEnd"/>
      <w:r>
        <w:t>-background</w:t>
      </w:r>
      <w:r>
        <w:rPr>
          <w:spacing w:val="-15"/>
        </w:rPr>
        <w:t xml:space="preserve"> </w:t>
      </w:r>
      <w:r>
        <w:t>video</w:t>
      </w:r>
      <w:r>
        <w:rPr>
          <w:spacing w:val="-15"/>
        </w:rPr>
        <w:t xml:space="preserve"> </w:t>
      </w:r>
      <w:r>
        <w:t>{ position: absolute;</w:t>
      </w:r>
    </w:p>
    <w:p w:rsidR="009F1B7F" w:rsidRDefault="009F1B7F">
      <w:pPr>
        <w:spacing w:line="360" w:lineRule="auto"/>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BodyText"/>
        <w:spacing w:before="60"/>
        <w:ind w:left="839"/>
      </w:pPr>
      <w:r>
        <w:lastRenderedPageBreak/>
        <w:t xml:space="preserve">top: </w:t>
      </w:r>
      <w:r>
        <w:rPr>
          <w:spacing w:val="-4"/>
        </w:rPr>
        <w:t>50%;</w:t>
      </w:r>
    </w:p>
    <w:p w:rsidR="009F1B7F" w:rsidRDefault="00000000">
      <w:pPr>
        <w:pStyle w:val="BodyText"/>
        <w:spacing w:before="136"/>
        <w:ind w:left="839"/>
      </w:pPr>
      <w:r>
        <w:t>left:</w:t>
      </w:r>
      <w:r>
        <w:rPr>
          <w:spacing w:val="-2"/>
        </w:rPr>
        <w:t xml:space="preserve"> </w:t>
      </w:r>
      <w:r>
        <w:rPr>
          <w:spacing w:val="-4"/>
        </w:rPr>
        <w:t>50%;</w:t>
      </w:r>
    </w:p>
    <w:p w:rsidR="009F1B7F" w:rsidRDefault="00000000">
      <w:pPr>
        <w:pStyle w:val="BodyText"/>
        <w:spacing w:before="137" w:line="360" w:lineRule="auto"/>
        <w:ind w:left="839" w:right="6247"/>
      </w:pPr>
      <w:r>
        <w:t>transform:</w:t>
      </w:r>
      <w:r>
        <w:rPr>
          <w:spacing w:val="-15"/>
        </w:rPr>
        <w:t xml:space="preserve"> </w:t>
      </w:r>
      <w:proofErr w:type="gramStart"/>
      <w:r>
        <w:t>translate(</w:t>
      </w:r>
      <w:proofErr w:type="gramEnd"/>
      <w:r>
        <w:t>-50%,</w:t>
      </w:r>
      <w:r>
        <w:rPr>
          <w:spacing w:val="-15"/>
        </w:rPr>
        <w:t xml:space="preserve"> </w:t>
      </w:r>
      <w:r>
        <w:t>-50%); width: auto;</w:t>
      </w:r>
    </w:p>
    <w:p w:rsidR="009F1B7F" w:rsidRDefault="00000000">
      <w:pPr>
        <w:pStyle w:val="BodyText"/>
        <w:ind w:left="839"/>
      </w:pPr>
      <w:r>
        <w:t>height:</w:t>
      </w:r>
      <w:r>
        <w:rPr>
          <w:spacing w:val="-1"/>
        </w:rPr>
        <w:t xml:space="preserve"> </w:t>
      </w:r>
      <w:r>
        <w:rPr>
          <w:spacing w:val="-2"/>
        </w:rPr>
        <w:t>auto;</w:t>
      </w:r>
    </w:p>
    <w:p w:rsidR="009F1B7F" w:rsidRDefault="00000000">
      <w:pPr>
        <w:pStyle w:val="BodyText"/>
        <w:spacing w:before="140"/>
        <w:ind w:left="839"/>
      </w:pPr>
      <w:r>
        <w:t>min-width:</w:t>
      </w:r>
      <w:r>
        <w:rPr>
          <w:spacing w:val="-4"/>
        </w:rPr>
        <w:t xml:space="preserve"> 100%;</w:t>
      </w:r>
    </w:p>
    <w:p w:rsidR="009F1B7F" w:rsidRDefault="00000000">
      <w:pPr>
        <w:pStyle w:val="BodyText"/>
        <w:spacing w:before="136"/>
        <w:ind w:left="839"/>
      </w:pPr>
      <w:r>
        <w:t>min-height:</w:t>
      </w:r>
      <w:r>
        <w:rPr>
          <w:spacing w:val="-2"/>
        </w:rPr>
        <w:t xml:space="preserve"> 100%;</w:t>
      </w:r>
    </w:p>
    <w:p w:rsidR="009F1B7F" w:rsidRDefault="00000000">
      <w:pPr>
        <w:pStyle w:val="BodyText"/>
        <w:spacing w:before="140"/>
        <w:ind w:left="839"/>
      </w:pPr>
      <w:r>
        <w:t>opacity:</w:t>
      </w:r>
      <w:r>
        <w:rPr>
          <w:spacing w:val="-3"/>
        </w:rPr>
        <w:t xml:space="preserve"> </w:t>
      </w:r>
      <w:r>
        <w:rPr>
          <w:spacing w:val="-5"/>
        </w:rPr>
        <w:t>1;</w:t>
      </w:r>
    </w:p>
    <w:p w:rsidR="009F1B7F" w:rsidRDefault="00000000">
      <w:pPr>
        <w:spacing w:before="136"/>
        <w:ind w:left="899"/>
        <w:rPr>
          <w:sz w:val="24"/>
        </w:rPr>
      </w:pPr>
      <w:r>
        <w:rPr>
          <w:spacing w:val="-10"/>
          <w:sz w:val="24"/>
        </w:rPr>
        <w:t>}</w:t>
      </w:r>
    </w:p>
    <w:p w:rsidR="009F1B7F" w:rsidRDefault="00000000">
      <w:pPr>
        <w:pStyle w:val="BodyText"/>
        <w:spacing w:before="140" w:line="360" w:lineRule="auto"/>
        <w:ind w:left="839" w:right="7934" w:firstLine="60"/>
      </w:pPr>
      <w:proofErr w:type="gramStart"/>
      <w:r>
        <w:t>.video</w:t>
      </w:r>
      <w:proofErr w:type="gramEnd"/>
      <w:r>
        <w:t>-background</w:t>
      </w:r>
      <w:r>
        <w:rPr>
          <w:spacing w:val="-15"/>
        </w:rPr>
        <w:t xml:space="preserve"> </w:t>
      </w:r>
      <w:r>
        <w:t>{ position: fixed;</w:t>
      </w:r>
    </w:p>
    <w:p w:rsidR="009F1B7F" w:rsidRDefault="00000000">
      <w:pPr>
        <w:pStyle w:val="BodyText"/>
        <w:ind w:left="1019"/>
      </w:pPr>
      <w:r>
        <w:t xml:space="preserve">top: </w:t>
      </w:r>
      <w:r>
        <w:rPr>
          <w:spacing w:val="-5"/>
        </w:rPr>
        <w:t>0;</w:t>
      </w:r>
    </w:p>
    <w:p w:rsidR="009F1B7F" w:rsidRDefault="00000000">
      <w:pPr>
        <w:pStyle w:val="BodyText"/>
        <w:spacing w:before="137"/>
        <w:ind w:left="1019"/>
      </w:pPr>
      <w:r>
        <w:t>left:</w:t>
      </w:r>
      <w:r>
        <w:rPr>
          <w:spacing w:val="-2"/>
        </w:rPr>
        <w:t xml:space="preserve"> </w:t>
      </w:r>
      <w:r>
        <w:rPr>
          <w:spacing w:val="-5"/>
        </w:rPr>
        <w:t>0;</w:t>
      </w:r>
    </w:p>
    <w:p w:rsidR="009F1B7F" w:rsidRDefault="00000000">
      <w:pPr>
        <w:pStyle w:val="BodyText"/>
        <w:spacing w:before="139"/>
        <w:ind w:left="959"/>
      </w:pPr>
      <w:r>
        <w:t>width:</w:t>
      </w:r>
      <w:r>
        <w:rPr>
          <w:spacing w:val="-1"/>
        </w:rPr>
        <w:t xml:space="preserve"> </w:t>
      </w:r>
      <w:r>
        <w:rPr>
          <w:spacing w:val="-2"/>
        </w:rPr>
        <w:t>100%;</w:t>
      </w:r>
    </w:p>
    <w:p w:rsidR="009F1B7F" w:rsidRDefault="00000000">
      <w:pPr>
        <w:pStyle w:val="BodyText"/>
        <w:spacing w:before="137"/>
        <w:ind w:left="959"/>
      </w:pPr>
      <w:r>
        <w:t>height:</w:t>
      </w:r>
      <w:r>
        <w:rPr>
          <w:spacing w:val="-1"/>
        </w:rPr>
        <w:t xml:space="preserve"> </w:t>
      </w:r>
      <w:r>
        <w:rPr>
          <w:spacing w:val="-2"/>
        </w:rPr>
        <w:t>100%;</w:t>
      </w:r>
    </w:p>
    <w:p w:rsidR="009F1B7F" w:rsidRDefault="00000000">
      <w:pPr>
        <w:pStyle w:val="BodyText"/>
        <w:tabs>
          <w:tab w:val="left" w:pos="9479"/>
        </w:tabs>
        <w:spacing w:before="139" w:line="360" w:lineRule="auto"/>
        <w:ind w:left="1019" w:right="777" w:hanging="60"/>
      </w:pPr>
      <w:r>
        <w:t xml:space="preserve">background: </w:t>
      </w:r>
      <w:proofErr w:type="spellStart"/>
      <w:r>
        <w:t>url</w:t>
      </w:r>
      <w:proofErr w:type="spellEnd"/>
      <w:r>
        <w:t xml:space="preserve">('C:/Users/varsh/Downloads/bus-in-road.jpg') no-repeat center </w:t>
      </w:r>
      <w:proofErr w:type="spellStart"/>
      <w:r>
        <w:t>center</w:t>
      </w:r>
      <w:proofErr w:type="spellEnd"/>
      <w:r>
        <w:tab/>
      </w:r>
      <w:r>
        <w:rPr>
          <w:spacing w:val="-2"/>
        </w:rPr>
        <w:t xml:space="preserve">fixed; </w:t>
      </w:r>
      <w:r>
        <w:t>background-size: cover;</w:t>
      </w:r>
    </w:p>
    <w:p w:rsidR="009F1B7F" w:rsidRDefault="00000000">
      <w:pPr>
        <w:pStyle w:val="BodyText"/>
        <w:ind w:left="899"/>
      </w:pPr>
      <w:r>
        <w:t>z-index:</w:t>
      </w:r>
      <w:r>
        <w:rPr>
          <w:spacing w:val="-2"/>
        </w:rPr>
        <w:t xml:space="preserve"> </w:t>
      </w:r>
      <w:r>
        <w:t>-1;</w:t>
      </w:r>
      <w:r>
        <w:rPr>
          <w:spacing w:val="-1"/>
        </w:rPr>
        <w:t xml:space="preserve"> </w:t>
      </w:r>
      <w:r>
        <w:t>/*</w:t>
      </w:r>
      <w:r>
        <w:rPr>
          <w:spacing w:val="-1"/>
        </w:rPr>
        <w:t xml:space="preserve"> </w:t>
      </w:r>
      <w:r>
        <w:t>Send</w:t>
      </w:r>
      <w:r>
        <w:rPr>
          <w:spacing w:val="-1"/>
        </w:rPr>
        <w:t xml:space="preserve"> </w:t>
      </w:r>
      <w:r>
        <w:t>the</w:t>
      </w:r>
      <w:r>
        <w:rPr>
          <w:spacing w:val="-2"/>
        </w:rPr>
        <w:t xml:space="preserve"> </w:t>
      </w:r>
      <w:r>
        <w:t>background</w:t>
      </w:r>
      <w:r>
        <w:rPr>
          <w:spacing w:val="1"/>
        </w:rPr>
        <w:t xml:space="preserve"> </w:t>
      </w:r>
      <w:r>
        <w:t>behind</w:t>
      </w:r>
      <w:r>
        <w:rPr>
          <w:spacing w:val="-1"/>
        </w:rPr>
        <w:t xml:space="preserve"> </w:t>
      </w:r>
      <w:r>
        <w:t>other content</w:t>
      </w:r>
      <w:r>
        <w:rPr>
          <w:spacing w:val="-1"/>
        </w:rPr>
        <w:t xml:space="preserve"> </w:t>
      </w:r>
      <w:r>
        <w:rPr>
          <w:spacing w:val="-5"/>
        </w:rPr>
        <w:t>*/</w:t>
      </w:r>
    </w:p>
    <w:p w:rsidR="009F1B7F" w:rsidRDefault="00000000">
      <w:pPr>
        <w:spacing w:before="137"/>
        <w:ind w:left="899"/>
        <w:rPr>
          <w:sz w:val="24"/>
        </w:rPr>
      </w:pPr>
      <w:r>
        <w:rPr>
          <w:spacing w:val="-10"/>
          <w:sz w:val="24"/>
        </w:rPr>
        <w:t>}</w:t>
      </w:r>
    </w:p>
    <w:p w:rsidR="009F1B7F" w:rsidRDefault="00000000">
      <w:pPr>
        <w:pStyle w:val="BodyText"/>
        <w:spacing w:before="139"/>
        <w:ind w:left="899"/>
      </w:pPr>
      <w:r>
        <w:rPr>
          <w:spacing w:val="-2"/>
        </w:rPr>
        <w:t>&lt;/style&gt;</w:t>
      </w:r>
    </w:p>
    <w:p w:rsidR="009F1B7F" w:rsidRDefault="00000000">
      <w:pPr>
        <w:pStyle w:val="BodyText"/>
        <w:spacing w:before="137"/>
        <w:ind w:left="839"/>
      </w:pPr>
      <w:r>
        <w:rPr>
          <w:spacing w:val="-2"/>
        </w:rPr>
        <w:t>&lt;/head&gt;</w:t>
      </w:r>
    </w:p>
    <w:p w:rsidR="009F1B7F" w:rsidRDefault="00000000">
      <w:pPr>
        <w:pStyle w:val="BodyText"/>
        <w:spacing w:before="139"/>
        <w:ind w:left="899"/>
      </w:pPr>
      <w:r>
        <w:rPr>
          <w:spacing w:val="-2"/>
        </w:rPr>
        <w:t>&lt;body&gt;</w:t>
      </w:r>
    </w:p>
    <w:p w:rsidR="009F1B7F" w:rsidRDefault="00000000">
      <w:pPr>
        <w:pStyle w:val="BodyText"/>
        <w:spacing w:before="137"/>
        <w:ind w:left="1019"/>
      </w:pPr>
      <w:r>
        <w:t>&lt;div</w:t>
      </w:r>
      <w:r>
        <w:rPr>
          <w:spacing w:val="-1"/>
        </w:rPr>
        <w:t xml:space="preserve"> </w:t>
      </w:r>
      <w:r>
        <w:t>class="video-</w:t>
      </w:r>
      <w:r>
        <w:rPr>
          <w:spacing w:val="-2"/>
        </w:rPr>
        <w:t>background"&gt;&lt;/div&gt;</w:t>
      </w:r>
    </w:p>
    <w:p w:rsidR="009F1B7F" w:rsidRDefault="00000000">
      <w:pPr>
        <w:pStyle w:val="BodyText"/>
        <w:spacing w:before="139"/>
        <w:ind w:left="899"/>
      </w:pPr>
      <w:r>
        <w:rPr>
          <w:spacing w:val="-2"/>
        </w:rPr>
        <w:t>&lt;header&gt;</w:t>
      </w:r>
    </w:p>
    <w:p w:rsidR="009F1B7F" w:rsidRDefault="00000000">
      <w:pPr>
        <w:pStyle w:val="BodyText"/>
        <w:spacing w:before="137"/>
        <w:ind w:left="899"/>
      </w:pPr>
      <w:r>
        <w:t>&lt;div</w:t>
      </w:r>
      <w:r>
        <w:rPr>
          <w:spacing w:val="-5"/>
        </w:rPr>
        <w:t xml:space="preserve"> </w:t>
      </w:r>
      <w:r>
        <w:t>class="top-</w:t>
      </w:r>
      <w:r>
        <w:rPr>
          <w:spacing w:val="-4"/>
        </w:rPr>
        <w:t>bar"&gt;</w:t>
      </w:r>
    </w:p>
    <w:p w:rsidR="009F1B7F" w:rsidRDefault="00000000">
      <w:pPr>
        <w:pStyle w:val="BodyText"/>
        <w:spacing w:before="139"/>
        <w:ind w:left="839"/>
      </w:pPr>
      <w:r>
        <w:t>&lt;div</w:t>
      </w:r>
      <w:r>
        <w:rPr>
          <w:spacing w:val="-3"/>
        </w:rPr>
        <w:t xml:space="preserve"> </w:t>
      </w:r>
      <w:r>
        <w:rPr>
          <w:spacing w:val="-2"/>
        </w:rPr>
        <w:t>class="contact"&gt;</w:t>
      </w:r>
    </w:p>
    <w:p w:rsidR="009F1B7F" w:rsidRDefault="00000000">
      <w:pPr>
        <w:pStyle w:val="BodyText"/>
        <w:spacing w:before="137"/>
        <w:ind w:left="1079"/>
      </w:pPr>
      <w:r>
        <w:t>&lt;div</w:t>
      </w:r>
      <w:r>
        <w:rPr>
          <w:spacing w:val="-3"/>
        </w:rPr>
        <w:t xml:space="preserve"> </w:t>
      </w:r>
      <w:r>
        <w:t>class="blink-</w:t>
      </w:r>
      <w:proofErr w:type="spellStart"/>
      <w:r>
        <w:t>bg</w:t>
      </w:r>
      <w:proofErr w:type="spellEnd"/>
      <w:r>
        <w:t>"&gt;For</w:t>
      </w:r>
      <w:r>
        <w:rPr>
          <w:spacing w:val="-2"/>
        </w:rPr>
        <w:t xml:space="preserve"> Queries&lt;/div&gt;</w:t>
      </w:r>
    </w:p>
    <w:p w:rsidR="009F1B7F" w:rsidRDefault="00000000">
      <w:pPr>
        <w:pStyle w:val="BodyText"/>
        <w:spacing w:before="139"/>
        <w:ind w:left="1079"/>
      </w:pPr>
      <w:r>
        <w:t>&lt;a</w:t>
      </w:r>
      <w:r>
        <w:rPr>
          <w:spacing w:val="-5"/>
        </w:rPr>
        <w:t xml:space="preserve"> </w:t>
      </w:r>
      <w:proofErr w:type="spellStart"/>
      <w:r>
        <w:t>href</w:t>
      </w:r>
      <w:proofErr w:type="spellEnd"/>
      <w:r>
        <w:t>="tel:7397390038"</w:t>
      </w:r>
      <w:r>
        <w:rPr>
          <w:spacing w:val="-3"/>
        </w:rPr>
        <w:t xml:space="preserve"> </w:t>
      </w:r>
      <w:r>
        <w:t>style="color:</w:t>
      </w:r>
      <w:r>
        <w:rPr>
          <w:spacing w:val="-3"/>
        </w:rPr>
        <w:t xml:space="preserve"> </w:t>
      </w:r>
      <w:r>
        <w:t>white;"&gt;73973</w:t>
      </w:r>
      <w:r>
        <w:rPr>
          <w:spacing w:val="-2"/>
        </w:rPr>
        <w:t xml:space="preserve"> 90038&lt;/a&gt;</w:t>
      </w:r>
    </w:p>
    <w:p w:rsidR="009F1B7F" w:rsidRDefault="00000000">
      <w:pPr>
        <w:pStyle w:val="BodyText"/>
        <w:spacing w:before="137" w:line="360" w:lineRule="auto"/>
        <w:ind w:left="1139" w:right="4132" w:hanging="60"/>
      </w:pPr>
      <w:r>
        <w:t xml:space="preserve">&lt;a </w:t>
      </w:r>
      <w:proofErr w:type="spellStart"/>
      <w:r>
        <w:t>href</w:t>
      </w:r>
      <w:proofErr w:type="spellEnd"/>
      <w:r>
        <w:t>="</w:t>
      </w:r>
      <w:hyperlink r:id="rId13">
        <w:r>
          <w:t>mailto:rtatoursandtravels@gmail.com</w:t>
        </w:r>
      </w:hyperlink>
      <w:r>
        <w:t>" style="color:</w:t>
      </w:r>
      <w:r>
        <w:rPr>
          <w:spacing w:val="-15"/>
        </w:rPr>
        <w:t xml:space="preserve"> </w:t>
      </w:r>
      <w:r>
        <w:t>white;"&gt;</w:t>
      </w:r>
      <w:hyperlink r:id="rId14">
        <w:r>
          <w:t>rtatoursandtravels@gmail.com</w:t>
        </w:r>
      </w:hyperlink>
      <w:r>
        <w:t>&lt;/a&gt;</w:t>
      </w:r>
    </w:p>
    <w:p w:rsidR="009F1B7F" w:rsidRDefault="009F1B7F">
      <w:pPr>
        <w:pStyle w:val="BodyText"/>
        <w:spacing w:before="137"/>
      </w:pPr>
    </w:p>
    <w:p w:rsidR="009F1B7F" w:rsidRDefault="00000000">
      <w:pPr>
        <w:pStyle w:val="BodyText"/>
        <w:ind w:left="839"/>
      </w:pPr>
      <w:r>
        <w:rPr>
          <w:spacing w:val="-2"/>
        </w:rPr>
        <w:t>&lt;/div&gt;</w:t>
      </w:r>
    </w:p>
    <w:p w:rsidR="009F1B7F" w:rsidRDefault="009F1B7F">
      <w:pPr>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BodyText"/>
        <w:spacing w:before="60"/>
        <w:ind w:left="839"/>
      </w:pPr>
      <w:r>
        <w:lastRenderedPageBreak/>
        <w:t>&lt;div</w:t>
      </w:r>
      <w:r>
        <w:rPr>
          <w:spacing w:val="-1"/>
        </w:rPr>
        <w:t xml:space="preserve"> </w:t>
      </w:r>
      <w:r>
        <w:rPr>
          <w:spacing w:val="-2"/>
        </w:rPr>
        <w:t>class="buttons"&gt;</w:t>
      </w:r>
    </w:p>
    <w:p w:rsidR="009F1B7F" w:rsidRDefault="00000000">
      <w:pPr>
        <w:pStyle w:val="BodyText"/>
        <w:spacing w:before="136"/>
        <w:ind w:left="1079"/>
      </w:pPr>
      <w:r>
        <w:t>&lt;a</w:t>
      </w:r>
      <w:r>
        <w:rPr>
          <w:spacing w:val="-4"/>
        </w:rPr>
        <w:t xml:space="preserve"> </w:t>
      </w:r>
      <w:proofErr w:type="spellStart"/>
      <w:r>
        <w:t>href</w:t>
      </w:r>
      <w:proofErr w:type="spellEnd"/>
      <w:r>
        <w:t>=#</w:t>
      </w:r>
      <w:r>
        <w:rPr>
          <w:spacing w:val="-2"/>
        </w:rPr>
        <w:t xml:space="preserve"> </w:t>
      </w:r>
      <w:r>
        <w:t>style="background-color:</w:t>
      </w:r>
      <w:r>
        <w:rPr>
          <w:spacing w:val="-2"/>
        </w:rPr>
        <w:t xml:space="preserve"> #76a67c;"&gt;About&lt;/a&gt;</w:t>
      </w:r>
    </w:p>
    <w:p w:rsidR="009F1B7F" w:rsidRDefault="00000000">
      <w:pPr>
        <w:pStyle w:val="BodyText"/>
        <w:spacing w:before="137"/>
        <w:ind w:left="1079"/>
      </w:pPr>
      <w:r>
        <w:t>&lt;a</w:t>
      </w:r>
      <w:r>
        <w:rPr>
          <w:spacing w:val="-4"/>
        </w:rPr>
        <w:t xml:space="preserve"> </w:t>
      </w:r>
      <w:proofErr w:type="spellStart"/>
      <w:r>
        <w:t>href</w:t>
      </w:r>
      <w:proofErr w:type="spellEnd"/>
      <w:r>
        <w:t>=#</w:t>
      </w:r>
      <w:r>
        <w:rPr>
          <w:spacing w:val="-2"/>
        </w:rPr>
        <w:t xml:space="preserve"> </w:t>
      </w:r>
      <w:r>
        <w:t>style="background-color:</w:t>
      </w:r>
      <w:r>
        <w:rPr>
          <w:spacing w:val="-2"/>
        </w:rPr>
        <w:t xml:space="preserve"> #76a67c;"&gt;Survey&lt;/a&gt;</w:t>
      </w:r>
    </w:p>
    <w:p w:rsidR="009F1B7F" w:rsidRDefault="00000000">
      <w:pPr>
        <w:pStyle w:val="BodyText"/>
        <w:spacing w:before="140"/>
        <w:ind w:left="839"/>
      </w:pPr>
      <w:r>
        <w:rPr>
          <w:spacing w:val="-2"/>
        </w:rPr>
        <w:t>&lt;/div&gt;</w:t>
      </w:r>
    </w:p>
    <w:p w:rsidR="009F1B7F" w:rsidRDefault="00000000">
      <w:pPr>
        <w:pStyle w:val="BodyText"/>
        <w:spacing w:before="136"/>
        <w:ind w:left="839"/>
      </w:pPr>
      <w:r>
        <w:t>&lt;div</w:t>
      </w:r>
      <w:r>
        <w:rPr>
          <w:spacing w:val="-6"/>
        </w:rPr>
        <w:t xml:space="preserve"> </w:t>
      </w:r>
      <w:r>
        <w:t>class="social-</w:t>
      </w:r>
      <w:r>
        <w:rPr>
          <w:spacing w:val="-2"/>
        </w:rPr>
        <w:t>icons"&gt;</w:t>
      </w:r>
    </w:p>
    <w:p w:rsidR="009F1B7F" w:rsidRDefault="00000000">
      <w:pPr>
        <w:pStyle w:val="BodyText"/>
        <w:spacing w:before="140"/>
        <w:ind w:left="1079"/>
      </w:pPr>
      <w:r>
        <w:t>&lt;a</w:t>
      </w:r>
      <w:r>
        <w:rPr>
          <w:spacing w:val="-4"/>
        </w:rPr>
        <w:t xml:space="preserve"> </w:t>
      </w:r>
      <w:proofErr w:type="spellStart"/>
      <w:r>
        <w:t>href</w:t>
      </w:r>
      <w:proofErr w:type="spellEnd"/>
      <w:r>
        <w:t>=#&gt;&lt;i</w:t>
      </w:r>
      <w:r>
        <w:rPr>
          <w:spacing w:val="-3"/>
        </w:rPr>
        <w:t xml:space="preserve"> </w:t>
      </w:r>
      <w:r>
        <w:t>class="fab</w:t>
      </w:r>
      <w:r>
        <w:rPr>
          <w:spacing w:val="-2"/>
        </w:rPr>
        <w:t xml:space="preserve"> </w:t>
      </w:r>
      <w:r>
        <w:t>fa-</w:t>
      </w:r>
      <w:proofErr w:type="spellStart"/>
      <w:r>
        <w:t>facebook</w:t>
      </w:r>
      <w:proofErr w:type="spellEnd"/>
      <w:r>
        <w:t>-</w:t>
      </w:r>
      <w:r>
        <w:rPr>
          <w:spacing w:val="-2"/>
        </w:rPr>
        <w:t>f"&gt;&lt;/</w:t>
      </w:r>
      <w:proofErr w:type="spellStart"/>
      <w:r>
        <w:rPr>
          <w:spacing w:val="-2"/>
        </w:rPr>
        <w:t>i</w:t>
      </w:r>
      <w:proofErr w:type="spellEnd"/>
      <w:r>
        <w:rPr>
          <w:spacing w:val="-2"/>
        </w:rPr>
        <w:t>&gt;&lt;/a&gt;</w:t>
      </w:r>
    </w:p>
    <w:p w:rsidR="009F1B7F" w:rsidRDefault="00000000">
      <w:pPr>
        <w:pStyle w:val="BodyText"/>
        <w:spacing w:before="136"/>
        <w:ind w:left="1079"/>
      </w:pPr>
      <w:r>
        <w:t>&lt;a</w:t>
      </w:r>
      <w:r>
        <w:rPr>
          <w:spacing w:val="-4"/>
        </w:rPr>
        <w:t xml:space="preserve"> </w:t>
      </w:r>
      <w:proofErr w:type="spellStart"/>
      <w:r>
        <w:t>href</w:t>
      </w:r>
      <w:proofErr w:type="spellEnd"/>
      <w:r>
        <w:t>=#&gt;&lt;i</w:t>
      </w:r>
      <w:r>
        <w:rPr>
          <w:spacing w:val="-2"/>
        </w:rPr>
        <w:t xml:space="preserve"> </w:t>
      </w:r>
      <w:r>
        <w:t>class="fab</w:t>
      </w:r>
      <w:r>
        <w:rPr>
          <w:spacing w:val="-2"/>
        </w:rPr>
        <w:t xml:space="preserve"> </w:t>
      </w:r>
      <w:r>
        <w:t>fa-</w:t>
      </w:r>
      <w:proofErr w:type="spellStart"/>
      <w:r>
        <w:rPr>
          <w:spacing w:val="-2"/>
        </w:rPr>
        <w:t>instagram</w:t>
      </w:r>
      <w:proofErr w:type="spellEnd"/>
      <w:r>
        <w:rPr>
          <w:spacing w:val="-2"/>
        </w:rPr>
        <w:t>"&gt;&lt;/</w:t>
      </w:r>
      <w:proofErr w:type="spellStart"/>
      <w:r>
        <w:rPr>
          <w:spacing w:val="-2"/>
        </w:rPr>
        <w:t>i</w:t>
      </w:r>
      <w:proofErr w:type="spellEnd"/>
      <w:r>
        <w:rPr>
          <w:spacing w:val="-2"/>
        </w:rPr>
        <w:t>&gt;&lt;/a&gt;</w:t>
      </w:r>
    </w:p>
    <w:p w:rsidR="009F1B7F" w:rsidRDefault="00000000">
      <w:pPr>
        <w:pStyle w:val="BodyText"/>
        <w:spacing w:before="140"/>
        <w:ind w:left="1079"/>
      </w:pPr>
      <w:r>
        <w:t>&lt;a</w:t>
      </w:r>
      <w:r>
        <w:rPr>
          <w:spacing w:val="-4"/>
        </w:rPr>
        <w:t xml:space="preserve"> </w:t>
      </w:r>
      <w:proofErr w:type="spellStart"/>
      <w:r>
        <w:t>href</w:t>
      </w:r>
      <w:proofErr w:type="spellEnd"/>
      <w:r>
        <w:t>=#&gt;&lt;i</w:t>
      </w:r>
      <w:r>
        <w:rPr>
          <w:spacing w:val="-2"/>
        </w:rPr>
        <w:t xml:space="preserve"> </w:t>
      </w:r>
      <w:r>
        <w:t>class="fab</w:t>
      </w:r>
      <w:r>
        <w:rPr>
          <w:spacing w:val="-2"/>
        </w:rPr>
        <w:t xml:space="preserve"> </w:t>
      </w:r>
      <w:r>
        <w:t>fa-</w:t>
      </w:r>
      <w:proofErr w:type="spellStart"/>
      <w:r>
        <w:rPr>
          <w:spacing w:val="-2"/>
        </w:rPr>
        <w:t>youtube</w:t>
      </w:r>
      <w:proofErr w:type="spellEnd"/>
      <w:r>
        <w:rPr>
          <w:spacing w:val="-2"/>
        </w:rPr>
        <w:t>"&gt;&lt;/</w:t>
      </w:r>
      <w:proofErr w:type="spellStart"/>
      <w:r>
        <w:rPr>
          <w:spacing w:val="-2"/>
        </w:rPr>
        <w:t>i</w:t>
      </w:r>
      <w:proofErr w:type="spellEnd"/>
      <w:r>
        <w:rPr>
          <w:spacing w:val="-2"/>
        </w:rPr>
        <w:t>&gt;&lt;/a&gt;</w:t>
      </w:r>
    </w:p>
    <w:p w:rsidR="009F1B7F" w:rsidRDefault="00000000">
      <w:pPr>
        <w:pStyle w:val="BodyText"/>
        <w:spacing w:before="136"/>
        <w:ind w:left="1079"/>
      </w:pPr>
      <w:r>
        <w:t>&lt;a</w:t>
      </w:r>
      <w:r>
        <w:rPr>
          <w:spacing w:val="-4"/>
        </w:rPr>
        <w:t xml:space="preserve"> </w:t>
      </w:r>
      <w:proofErr w:type="spellStart"/>
      <w:r>
        <w:t>href</w:t>
      </w:r>
      <w:proofErr w:type="spellEnd"/>
      <w:r>
        <w:t>=#&gt;&lt;i</w:t>
      </w:r>
      <w:r>
        <w:rPr>
          <w:spacing w:val="-2"/>
        </w:rPr>
        <w:t xml:space="preserve"> </w:t>
      </w:r>
      <w:r>
        <w:t>class="fab</w:t>
      </w:r>
      <w:r>
        <w:rPr>
          <w:spacing w:val="-2"/>
        </w:rPr>
        <w:t xml:space="preserve"> </w:t>
      </w:r>
      <w:r>
        <w:t>fa-</w:t>
      </w:r>
      <w:proofErr w:type="spellStart"/>
      <w:r>
        <w:t>linkedin</w:t>
      </w:r>
      <w:proofErr w:type="spellEnd"/>
      <w:r>
        <w:t>-</w:t>
      </w:r>
      <w:r>
        <w:rPr>
          <w:spacing w:val="-2"/>
        </w:rPr>
        <w:t>in"&gt;&lt;/</w:t>
      </w:r>
      <w:proofErr w:type="spellStart"/>
      <w:r>
        <w:rPr>
          <w:spacing w:val="-2"/>
        </w:rPr>
        <w:t>i</w:t>
      </w:r>
      <w:proofErr w:type="spellEnd"/>
      <w:r>
        <w:rPr>
          <w:spacing w:val="-2"/>
        </w:rPr>
        <w:t>&gt;&lt;/a&gt;</w:t>
      </w:r>
    </w:p>
    <w:p w:rsidR="009F1B7F" w:rsidRDefault="00000000">
      <w:pPr>
        <w:pStyle w:val="BodyText"/>
        <w:spacing w:before="140"/>
        <w:ind w:left="839"/>
      </w:pPr>
      <w:r>
        <w:rPr>
          <w:spacing w:val="-2"/>
        </w:rPr>
        <w:t>&lt;/div&gt;&lt;/div&gt;</w:t>
      </w:r>
    </w:p>
    <w:p w:rsidR="009F1B7F" w:rsidRDefault="00000000">
      <w:pPr>
        <w:pStyle w:val="BodyText"/>
        <w:spacing w:before="136"/>
        <w:ind w:left="959"/>
      </w:pPr>
      <w:r>
        <w:t>&lt;div</w:t>
      </w:r>
      <w:r>
        <w:rPr>
          <w:spacing w:val="-3"/>
        </w:rPr>
        <w:t xml:space="preserve"> </w:t>
      </w:r>
      <w:r>
        <w:t>class="header-</w:t>
      </w:r>
      <w:r>
        <w:rPr>
          <w:spacing w:val="-2"/>
        </w:rPr>
        <w:t>content"&gt;</w:t>
      </w:r>
    </w:p>
    <w:p w:rsidR="009F1B7F" w:rsidRDefault="00000000">
      <w:pPr>
        <w:pStyle w:val="BodyText"/>
        <w:spacing w:before="140"/>
        <w:ind w:left="839"/>
      </w:pPr>
      <w:r>
        <w:t>&lt;div</w:t>
      </w:r>
      <w:r>
        <w:rPr>
          <w:spacing w:val="-1"/>
        </w:rPr>
        <w:t xml:space="preserve"> </w:t>
      </w:r>
      <w:r>
        <w:rPr>
          <w:spacing w:val="-2"/>
        </w:rPr>
        <w:t>class="logo"&gt;</w:t>
      </w:r>
    </w:p>
    <w:p w:rsidR="009F1B7F" w:rsidRDefault="00000000">
      <w:pPr>
        <w:pStyle w:val="BodyText"/>
        <w:spacing w:before="137" w:line="360" w:lineRule="auto"/>
        <w:ind w:left="1259" w:right="4549" w:hanging="180"/>
      </w:pPr>
      <w:r>
        <w:t>&lt;</w:t>
      </w:r>
      <w:proofErr w:type="spellStart"/>
      <w:r>
        <w:t>img</w:t>
      </w:r>
      <w:proofErr w:type="spellEnd"/>
      <w:r>
        <w:rPr>
          <w:spacing w:val="-15"/>
        </w:rPr>
        <w:t xml:space="preserve"> </w:t>
      </w:r>
      <w:proofErr w:type="spellStart"/>
      <w:r>
        <w:t>src</w:t>
      </w:r>
      <w:proofErr w:type="spellEnd"/>
      <w:r>
        <w:t>="C:\Users\varsh\Downloads\RTA-logo.jpg" alt="RTA Tours and Travels"&gt;</w:t>
      </w:r>
    </w:p>
    <w:p w:rsidR="009F1B7F" w:rsidRDefault="00000000">
      <w:pPr>
        <w:pStyle w:val="BodyText"/>
        <w:ind w:left="1079"/>
      </w:pPr>
      <w:r>
        <w:t>&lt;div</w:t>
      </w:r>
      <w:r>
        <w:rPr>
          <w:spacing w:val="-1"/>
        </w:rPr>
        <w:t xml:space="preserve"> </w:t>
      </w:r>
      <w:r>
        <w:rPr>
          <w:spacing w:val="-2"/>
        </w:rPr>
        <w:t>class="title"&gt;</w:t>
      </w:r>
    </w:p>
    <w:p w:rsidR="009F1B7F" w:rsidRDefault="00000000">
      <w:pPr>
        <w:pStyle w:val="BodyText"/>
        <w:spacing w:before="139"/>
        <w:ind w:left="1319"/>
      </w:pPr>
      <w:r>
        <w:t>&lt;h1&gt;RTA</w:t>
      </w:r>
      <w:r>
        <w:rPr>
          <w:spacing w:val="-2"/>
        </w:rPr>
        <w:t xml:space="preserve"> </w:t>
      </w:r>
      <w:r>
        <w:t>TOURS</w:t>
      </w:r>
      <w:r>
        <w:rPr>
          <w:spacing w:val="-3"/>
        </w:rPr>
        <w:t xml:space="preserve"> </w:t>
      </w:r>
      <w:r>
        <w:t>AND</w:t>
      </w:r>
      <w:r>
        <w:rPr>
          <w:spacing w:val="-3"/>
        </w:rPr>
        <w:t xml:space="preserve"> </w:t>
      </w:r>
      <w:r>
        <w:rPr>
          <w:spacing w:val="-2"/>
        </w:rPr>
        <w:t>TRAVELS&lt;/h1&gt;</w:t>
      </w:r>
    </w:p>
    <w:p w:rsidR="009F1B7F" w:rsidRDefault="00000000">
      <w:pPr>
        <w:pStyle w:val="BodyText"/>
        <w:spacing w:before="137"/>
        <w:ind w:left="1079"/>
      </w:pPr>
      <w:r>
        <w:rPr>
          <w:spacing w:val="-2"/>
        </w:rPr>
        <w:t>&lt;/div&gt;</w:t>
      </w:r>
    </w:p>
    <w:p w:rsidR="009F1B7F" w:rsidRDefault="00000000">
      <w:pPr>
        <w:pStyle w:val="BodyText"/>
        <w:spacing w:before="139"/>
        <w:ind w:left="899"/>
      </w:pPr>
      <w:r>
        <w:t xml:space="preserve">&lt;/div&gt; </w:t>
      </w:r>
      <w:r>
        <w:rPr>
          <w:spacing w:val="-2"/>
        </w:rPr>
        <w:t>&lt;/div&gt;</w:t>
      </w:r>
    </w:p>
    <w:p w:rsidR="009F1B7F" w:rsidRDefault="00000000">
      <w:pPr>
        <w:pStyle w:val="BodyText"/>
        <w:spacing w:before="137"/>
        <w:ind w:left="1619"/>
      </w:pPr>
      <w:r>
        <w:t>&lt;div</w:t>
      </w:r>
      <w:r>
        <w:rPr>
          <w:spacing w:val="-1"/>
        </w:rPr>
        <w:t xml:space="preserve"> </w:t>
      </w:r>
      <w:r>
        <w:rPr>
          <w:spacing w:val="-2"/>
        </w:rPr>
        <w:t>class="navigation"&gt;</w:t>
      </w:r>
    </w:p>
    <w:p w:rsidR="009F1B7F" w:rsidRDefault="00000000">
      <w:pPr>
        <w:pStyle w:val="BodyText"/>
        <w:spacing w:before="139"/>
        <w:ind w:left="839"/>
      </w:pPr>
      <w:r>
        <w:t>&lt;div</w:t>
      </w:r>
      <w:r>
        <w:rPr>
          <w:spacing w:val="-1"/>
        </w:rPr>
        <w:t xml:space="preserve"> </w:t>
      </w:r>
      <w:r>
        <w:rPr>
          <w:spacing w:val="-2"/>
        </w:rPr>
        <w:t>class="links"&gt;</w:t>
      </w:r>
    </w:p>
    <w:p w:rsidR="009F1B7F" w:rsidRDefault="00000000">
      <w:pPr>
        <w:pStyle w:val="BodyText"/>
        <w:spacing w:before="137"/>
        <w:ind w:left="959"/>
      </w:pPr>
      <w:proofErr w:type="gramStart"/>
      <w:r>
        <w:t>&lt;!--</w:t>
      </w:r>
      <w:proofErr w:type="gramEnd"/>
      <w:r>
        <w:rPr>
          <w:spacing w:val="-4"/>
        </w:rPr>
        <w:t xml:space="preserve"> </w:t>
      </w:r>
      <w:r>
        <w:t>Holidays</w:t>
      </w:r>
      <w:r>
        <w:rPr>
          <w:spacing w:val="-3"/>
        </w:rPr>
        <w:t xml:space="preserve"> </w:t>
      </w:r>
      <w:r>
        <w:t>Dropdown</w:t>
      </w:r>
      <w:r>
        <w:rPr>
          <w:spacing w:val="-2"/>
        </w:rPr>
        <w:t xml:space="preserve"> </w:t>
      </w:r>
      <w:r>
        <w:t>--</w:t>
      </w:r>
      <w:r>
        <w:rPr>
          <w:spacing w:val="-10"/>
        </w:rPr>
        <w:t>&gt;</w:t>
      </w:r>
    </w:p>
    <w:p w:rsidR="009F1B7F" w:rsidRDefault="00000000">
      <w:pPr>
        <w:pStyle w:val="BodyText"/>
        <w:spacing w:before="139"/>
        <w:ind w:left="959"/>
      </w:pPr>
      <w:r>
        <w:t>&lt;div</w:t>
      </w:r>
      <w:r>
        <w:rPr>
          <w:spacing w:val="-1"/>
        </w:rPr>
        <w:t xml:space="preserve"> </w:t>
      </w:r>
      <w:r>
        <w:rPr>
          <w:spacing w:val="-2"/>
        </w:rPr>
        <w:t>class="dropdown"&gt;</w:t>
      </w:r>
    </w:p>
    <w:p w:rsidR="009F1B7F" w:rsidRDefault="00000000">
      <w:pPr>
        <w:pStyle w:val="BodyText"/>
        <w:spacing w:before="137"/>
        <w:ind w:left="1019"/>
      </w:pPr>
      <w:r>
        <w:t>&lt;a</w:t>
      </w:r>
      <w:r>
        <w:rPr>
          <w:spacing w:val="-6"/>
        </w:rPr>
        <w:t xml:space="preserve"> </w:t>
      </w:r>
      <w:proofErr w:type="spellStart"/>
      <w:r>
        <w:t>href</w:t>
      </w:r>
      <w:proofErr w:type="spellEnd"/>
      <w:r>
        <w:t>="holidays.html"&gt;Holidays</w:t>
      </w:r>
      <w:r>
        <w:rPr>
          <w:spacing w:val="-5"/>
        </w:rPr>
        <w:t xml:space="preserve"> </w:t>
      </w:r>
      <w:r>
        <w:t>&lt;</w:t>
      </w:r>
      <w:proofErr w:type="spellStart"/>
      <w:r>
        <w:t>i</w:t>
      </w:r>
      <w:proofErr w:type="spellEnd"/>
      <w:r>
        <w:rPr>
          <w:spacing w:val="-3"/>
        </w:rPr>
        <w:t xml:space="preserve"> </w:t>
      </w:r>
      <w:r>
        <w:t>class="</w:t>
      </w:r>
      <w:proofErr w:type="spellStart"/>
      <w:r>
        <w:t>fas</w:t>
      </w:r>
      <w:proofErr w:type="spellEnd"/>
      <w:r>
        <w:rPr>
          <w:spacing w:val="-2"/>
        </w:rPr>
        <w:t xml:space="preserve"> </w:t>
      </w:r>
      <w:r>
        <w:t>fa-chevron-</w:t>
      </w:r>
      <w:r>
        <w:rPr>
          <w:spacing w:val="-2"/>
        </w:rPr>
        <w:t>down"&gt;&lt;/</w:t>
      </w:r>
      <w:proofErr w:type="spellStart"/>
      <w:r>
        <w:rPr>
          <w:spacing w:val="-2"/>
        </w:rPr>
        <w:t>i</w:t>
      </w:r>
      <w:proofErr w:type="spellEnd"/>
      <w:r>
        <w:rPr>
          <w:spacing w:val="-2"/>
        </w:rPr>
        <w:t>&gt;&lt;/a&gt;</w:t>
      </w:r>
    </w:p>
    <w:p w:rsidR="009F1B7F" w:rsidRDefault="00000000">
      <w:pPr>
        <w:pStyle w:val="BodyText"/>
        <w:spacing w:before="139"/>
        <w:ind w:left="1019"/>
      </w:pPr>
      <w:r>
        <w:t>&lt;div</w:t>
      </w:r>
      <w:r>
        <w:rPr>
          <w:spacing w:val="-5"/>
        </w:rPr>
        <w:t xml:space="preserve"> </w:t>
      </w:r>
      <w:r>
        <w:t>class="dropdown-</w:t>
      </w:r>
      <w:r>
        <w:rPr>
          <w:spacing w:val="-2"/>
        </w:rPr>
        <w:t>content"&gt;</w:t>
      </w:r>
    </w:p>
    <w:p w:rsidR="009F1B7F" w:rsidRDefault="00000000">
      <w:pPr>
        <w:pStyle w:val="BodyText"/>
        <w:spacing w:before="137"/>
        <w:ind w:left="1079"/>
      </w:pPr>
      <w:r>
        <w:t>&lt;a</w:t>
      </w:r>
      <w:r>
        <w:rPr>
          <w:spacing w:val="-4"/>
        </w:rPr>
        <w:t xml:space="preserve"> </w:t>
      </w:r>
      <w:proofErr w:type="spellStart"/>
      <w:r>
        <w:t>href</w:t>
      </w:r>
      <w:proofErr w:type="spellEnd"/>
      <w:r>
        <w:t>="#"</w:t>
      </w:r>
      <w:r>
        <w:rPr>
          <w:spacing w:val="-2"/>
        </w:rPr>
        <w:t xml:space="preserve"> </w:t>
      </w:r>
      <w:r>
        <w:t>id="</w:t>
      </w:r>
      <w:proofErr w:type="spellStart"/>
      <w:r>
        <w:t>india</w:t>
      </w:r>
      <w:proofErr w:type="spellEnd"/>
      <w:r>
        <w:t>-holidays"&gt;India</w:t>
      </w:r>
      <w:r>
        <w:rPr>
          <w:spacing w:val="-3"/>
        </w:rPr>
        <w:t xml:space="preserve"> </w:t>
      </w:r>
      <w:r>
        <w:rPr>
          <w:spacing w:val="-2"/>
        </w:rPr>
        <w:t>Holidays&lt;/a&gt;</w:t>
      </w:r>
    </w:p>
    <w:p w:rsidR="009F1B7F" w:rsidRDefault="00000000">
      <w:pPr>
        <w:pStyle w:val="BodyText"/>
        <w:spacing w:before="139"/>
        <w:ind w:left="1079"/>
      </w:pPr>
      <w:r>
        <w:t>&lt;a</w:t>
      </w:r>
      <w:r>
        <w:rPr>
          <w:spacing w:val="-8"/>
        </w:rPr>
        <w:t xml:space="preserve"> </w:t>
      </w:r>
      <w:proofErr w:type="spellStart"/>
      <w:r>
        <w:t>href</w:t>
      </w:r>
      <w:proofErr w:type="spellEnd"/>
      <w:r>
        <w:t>="#"</w:t>
      </w:r>
      <w:r>
        <w:rPr>
          <w:spacing w:val="-4"/>
        </w:rPr>
        <w:t xml:space="preserve"> </w:t>
      </w:r>
      <w:r>
        <w:t>id="international-holidays"&gt;International</w:t>
      </w:r>
      <w:r>
        <w:rPr>
          <w:spacing w:val="-4"/>
        </w:rPr>
        <w:t xml:space="preserve"> </w:t>
      </w:r>
      <w:r>
        <w:rPr>
          <w:spacing w:val="-2"/>
        </w:rPr>
        <w:t>Holidays&lt;/a&gt;</w:t>
      </w:r>
    </w:p>
    <w:p w:rsidR="009F1B7F" w:rsidRDefault="00000000">
      <w:pPr>
        <w:pStyle w:val="BodyText"/>
        <w:spacing w:before="137"/>
        <w:ind w:left="1079"/>
      </w:pPr>
      <w:r>
        <w:t xml:space="preserve">&lt;a </w:t>
      </w:r>
      <w:proofErr w:type="spellStart"/>
      <w:r>
        <w:rPr>
          <w:spacing w:val="-2"/>
        </w:rPr>
        <w:t>href</w:t>
      </w:r>
      <w:proofErr w:type="spellEnd"/>
      <w:r>
        <w:rPr>
          <w:spacing w:val="-2"/>
        </w:rPr>
        <w:t>="hotels.html"&gt;Hotels&lt;/a&gt;</w:t>
      </w:r>
    </w:p>
    <w:p w:rsidR="009F1B7F" w:rsidRDefault="00000000">
      <w:pPr>
        <w:pStyle w:val="BodyText"/>
        <w:spacing w:before="139"/>
        <w:ind w:left="1139"/>
      </w:pPr>
      <w:r>
        <w:t xml:space="preserve">&lt;/div&gt; </w:t>
      </w:r>
      <w:r>
        <w:rPr>
          <w:spacing w:val="-2"/>
        </w:rPr>
        <w:t>&lt;/div&gt;</w:t>
      </w:r>
    </w:p>
    <w:p w:rsidR="009F1B7F" w:rsidRDefault="009F1B7F">
      <w:pPr>
        <w:pStyle w:val="BodyText"/>
        <w:spacing w:before="274"/>
      </w:pPr>
    </w:p>
    <w:p w:rsidR="009F1B7F" w:rsidRDefault="00000000">
      <w:pPr>
        <w:pStyle w:val="BodyText"/>
        <w:ind w:left="1619"/>
      </w:pPr>
      <w:proofErr w:type="gramStart"/>
      <w:r>
        <w:t>&lt;!--</w:t>
      </w:r>
      <w:proofErr w:type="gramEnd"/>
      <w:r>
        <w:rPr>
          <w:spacing w:val="-2"/>
        </w:rPr>
        <w:t xml:space="preserve"> </w:t>
      </w:r>
      <w:r>
        <w:t>India</w:t>
      </w:r>
      <w:r>
        <w:rPr>
          <w:spacing w:val="-3"/>
        </w:rPr>
        <w:t xml:space="preserve"> </w:t>
      </w:r>
      <w:r>
        <w:t>Holidays</w:t>
      </w:r>
      <w:r>
        <w:rPr>
          <w:spacing w:val="-2"/>
        </w:rPr>
        <w:t xml:space="preserve"> </w:t>
      </w:r>
      <w:r>
        <w:t>Sub-Dropdown</w:t>
      </w:r>
      <w:r>
        <w:rPr>
          <w:spacing w:val="-4"/>
        </w:rPr>
        <w:t xml:space="preserve"> </w:t>
      </w:r>
      <w:r>
        <w:t>(Initially</w:t>
      </w:r>
      <w:r>
        <w:rPr>
          <w:spacing w:val="-4"/>
        </w:rPr>
        <w:t xml:space="preserve"> </w:t>
      </w:r>
      <w:r>
        <w:t>hidden)</w:t>
      </w:r>
      <w:r>
        <w:rPr>
          <w:spacing w:val="-2"/>
        </w:rPr>
        <w:t xml:space="preserve"> </w:t>
      </w:r>
      <w:r>
        <w:t>--</w:t>
      </w:r>
      <w:r>
        <w:rPr>
          <w:spacing w:val="-10"/>
        </w:rPr>
        <w:t>&gt;</w:t>
      </w:r>
    </w:p>
    <w:p w:rsidR="009F1B7F" w:rsidRDefault="00000000">
      <w:pPr>
        <w:pStyle w:val="BodyText"/>
        <w:spacing w:before="139" w:line="360" w:lineRule="auto"/>
        <w:ind w:left="1259" w:right="5235" w:hanging="180"/>
      </w:pPr>
      <w:r>
        <w:t xml:space="preserve">&lt;div class="dropdown </w:t>
      </w:r>
      <w:proofErr w:type="spellStart"/>
      <w:r>
        <w:t>india</w:t>
      </w:r>
      <w:proofErr w:type="spellEnd"/>
      <w:r>
        <w:t>-dropdown" id="</w:t>
      </w:r>
      <w:proofErr w:type="spellStart"/>
      <w:r>
        <w:t>india</w:t>
      </w:r>
      <w:proofErr w:type="spellEnd"/>
      <w:r>
        <w:t>-dropdown"</w:t>
      </w:r>
      <w:r>
        <w:rPr>
          <w:spacing w:val="-15"/>
        </w:rPr>
        <w:t xml:space="preserve"> </w:t>
      </w:r>
      <w:r>
        <w:t>style="</w:t>
      </w:r>
      <w:proofErr w:type="spellStart"/>
      <w:proofErr w:type="gramStart"/>
      <w:r>
        <w:t>display:none</w:t>
      </w:r>
      <w:proofErr w:type="spellEnd"/>
      <w:proofErr w:type="gramEnd"/>
      <w:r>
        <w:t>;"&gt;</w:t>
      </w:r>
    </w:p>
    <w:p w:rsidR="009F1B7F" w:rsidRDefault="009F1B7F">
      <w:pPr>
        <w:spacing w:line="360" w:lineRule="auto"/>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BodyText"/>
        <w:spacing w:before="60"/>
        <w:ind w:left="1319"/>
      </w:pPr>
      <w:r>
        <w:lastRenderedPageBreak/>
        <w:t>&lt;div</w:t>
      </w:r>
      <w:r>
        <w:rPr>
          <w:spacing w:val="-5"/>
        </w:rPr>
        <w:t xml:space="preserve"> </w:t>
      </w:r>
      <w:r>
        <w:t>class="dropdown-</w:t>
      </w:r>
      <w:r>
        <w:rPr>
          <w:spacing w:val="-2"/>
        </w:rPr>
        <w:t>content"&gt;</w:t>
      </w:r>
    </w:p>
    <w:p w:rsidR="009F1B7F" w:rsidRDefault="00000000">
      <w:pPr>
        <w:pStyle w:val="BodyText"/>
        <w:spacing w:before="136"/>
        <w:ind w:left="1499"/>
      </w:pPr>
      <w:r>
        <w:t>&lt;a</w:t>
      </w:r>
      <w:r>
        <w:rPr>
          <w:spacing w:val="-5"/>
        </w:rPr>
        <w:t xml:space="preserve"> </w:t>
      </w:r>
      <w:proofErr w:type="spellStart"/>
      <w:r>
        <w:t>href</w:t>
      </w:r>
      <w:proofErr w:type="spellEnd"/>
      <w:r>
        <w:t>="adventure-wildlife.html"&gt;Adventure</w:t>
      </w:r>
      <w:r>
        <w:rPr>
          <w:spacing w:val="-2"/>
        </w:rPr>
        <w:t xml:space="preserve"> </w:t>
      </w:r>
      <w:r>
        <w:t>/</w:t>
      </w:r>
      <w:r>
        <w:rPr>
          <w:spacing w:val="-3"/>
        </w:rPr>
        <w:t xml:space="preserve"> </w:t>
      </w:r>
      <w:r>
        <w:t>Wildlife</w:t>
      </w:r>
      <w:r>
        <w:rPr>
          <w:spacing w:val="-4"/>
        </w:rPr>
        <w:t xml:space="preserve"> </w:t>
      </w:r>
      <w:r>
        <w:t>Tour</w:t>
      </w:r>
      <w:r>
        <w:rPr>
          <w:spacing w:val="-2"/>
        </w:rPr>
        <w:t xml:space="preserve"> Packages&lt;/a&gt;</w:t>
      </w:r>
    </w:p>
    <w:p w:rsidR="009F1B7F" w:rsidRDefault="00000000">
      <w:pPr>
        <w:pStyle w:val="BodyText"/>
        <w:spacing w:before="137"/>
        <w:ind w:left="1499"/>
      </w:pPr>
      <w:r>
        <w:t>&lt;a</w:t>
      </w:r>
      <w:r>
        <w:rPr>
          <w:spacing w:val="-4"/>
        </w:rPr>
        <w:t xml:space="preserve"> </w:t>
      </w:r>
      <w:proofErr w:type="spellStart"/>
      <w:r>
        <w:t>href</w:t>
      </w:r>
      <w:proofErr w:type="spellEnd"/>
      <w:r>
        <w:t>="beaches-backwaters.html"&gt;Beaches</w:t>
      </w:r>
      <w:r>
        <w:rPr>
          <w:spacing w:val="-6"/>
        </w:rPr>
        <w:t xml:space="preserve"> </w:t>
      </w:r>
      <w:r>
        <w:t>/</w:t>
      </w:r>
      <w:r>
        <w:rPr>
          <w:spacing w:val="-3"/>
        </w:rPr>
        <w:t xml:space="preserve"> </w:t>
      </w:r>
      <w:r>
        <w:t>Backwaters</w:t>
      </w:r>
      <w:r>
        <w:rPr>
          <w:spacing w:val="-1"/>
        </w:rPr>
        <w:t xml:space="preserve"> </w:t>
      </w:r>
      <w:r>
        <w:t>Tour</w:t>
      </w:r>
      <w:r>
        <w:rPr>
          <w:spacing w:val="-3"/>
        </w:rPr>
        <w:t xml:space="preserve"> </w:t>
      </w:r>
      <w:r>
        <w:rPr>
          <w:spacing w:val="-2"/>
        </w:rPr>
        <w:t>Packages&lt;/a&gt;</w:t>
      </w:r>
    </w:p>
    <w:p w:rsidR="009F1B7F" w:rsidRDefault="00000000">
      <w:pPr>
        <w:pStyle w:val="BodyText"/>
        <w:spacing w:before="140"/>
        <w:ind w:left="1499"/>
      </w:pPr>
      <w:r>
        <w:t>&lt;a</w:t>
      </w:r>
      <w:r>
        <w:rPr>
          <w:spacing w:val="-5"/>
        </w:rPr>
        <w:t xml:space="preserve"> </w:t>
      </w:r>
      <w:proofErr w:type="spellStart"/>
      <w:r>
        <w:t>href</w:t>
      </w:r>
      <w:proofErr w:type="spellEnd"/>
      <w:r>
        <w:t>="family-vacation.html"&gt;Family</w:t>
      </w:r>
      <w:r>
        <w:rPr>
          <w:spacing w:val="-4"/>
        </w:rPr>
        <w:t xml:space="preserve"> </w:t>
      </w:r>
      <w:r>
        <w:t>Vacation</w:t>
      </w:r>
      <w:r>
        <w:rPr>
          <w:spacing w:val="-4"/>
        </w:rPr>
        <w:t xml:space="preserve"> </w:t>
      </w:r>
      <w:r>
        <w:t>Tour</w:t>
      </w:r>
      <w:r>
        <w:rPr>
          <w:spacing w:val="-2"/>
        </w:rPr>
        <w:t xml:space="preserve"> Packages&lt;/a&gt;</w:t>
      </w:r>
    </w:p>
    <w:p w:rsidR="009F1B7F" w:rsidRDefault="00000000">
      <w:pPr>
        <w:pStyle w:val="BodyText"/>
        <w:spacing w:before="136"/>
        <w:ind w:left="1499"/>
      </w:pPr>
      <w:r>
        <w:t>&lt;a</w:t>
      </w:r>
      <w:r>
        <w:rPr>
          <w:spacing w:val="-4"/>
        </w:rPr>
        <w:t xml:space="preserve"> </w:t>
      </w:r>
      <w:proofErr w:type="spellStart"/>
      <w:r>
        <w:t>href</w:t>
      </w:r>
      <w:proofErr w:type="spellEnd"/>
      <w:r>
        <w:t>="honeymoon.html"&gt;Honeymoon</w:t>
      </w:r>
      <w:r>
        <w:rPr>
          <w:spacing w:val="-4"/>
        </w:rPr>
        <w:t xml:space="preserve"> </w:t>
      </w:r>
      <w:r>
        <w:t>Tour</w:t>
      </w:r>
      <w:r>
        <w:rPr>
          <w:spacing w:val="-1"/>
        </w:rPr>
        <w:t xml:space="preserve"> </w:t>
      </w:r>
      <w:r>
        <w:rPr>
          <w:spacing w:val="-2"/>
        </w:rPr>
        <w:t>Packages&lt;/a&gt;</w:t>
      </w:r>
    </w:p>
    <w:p w:rsidR="009F1B7F" w:rsidRDefault="00000000">
      <w:pPr>
        <w:pStyle w:val="BodyText"/>
        <w:spacing w:before="140"/>
        <w:ind w:left="1499"/>
      </w:pPr>
      <w:r>
        <w:t>&lt;a</w:t>
      </w:r>
      <w:r>
        <w:rPr>
          <w:spacing w:val="-5"/>
        </w:rPr>
        <w:t xml:space="preserve"> </w:t>
      </w:r>
      <w:proofErr w:type="spellStart"/>
      <w:r>
        <w:t>href</w:t>
      </w:r>
      <w:proofErr w:type="spellEnd"/>
      <w:r>
        <w:t>="hill-stations.html"&gt;Hill</w:t>
      </w:r>
      <w:r>
        <w:rPr>
          <w:spacing w:val="-3"/>
        </w:rPr>
        <w:t xml:space="preserve"> </w:t>
      </w:r>
      <w:r>
        <w:t>Stations</w:t>
      </w:r>
      <w:r>
        <w:rPr>
          <w:spacing w:val="-3"/>
        </w:rPr>
        <w:t xml:space="preserve"> </w:t>
      </w:r>
      <w:r>
        <w:t>Tour</w:t>
      </w:r>
      <w:r>
        <w:rPr>
          <w:spacing w:val="-4"/>
        </w:rPr>
        <w:t xml:space="preserve"> </w:t>
      </w:r>
      <w:r>
        <w:rPr>
          <w:spacing w:val="-2"/>
        </w:rPr>
        <w:t>Packages&lt;/a&gt;</w:t>
      </w:r>
    </w:p>
    <w:p w:rsidR="009F1B7F" w:rsidRDefault="00000000">
      <w:pPr>
        <w:pStyle w:val="BodyText"/>
        <w:spacing w:before="136"/>
        <w:ind w:left="1499"/>
      </w:pPr>
      <w:r>
        <w:t>&lt;a</w:t>
      </w:r>
      <w:r>
        <w:rPr>
          <w:spacing w:val="-3"/>
        </w:rPr>
        <w:t xml:space="preserve"> </w:t>
      </w:r>
      <w:proofErr w:type="spellStart"/>
      <w:r>
        <w:t>href</w:t>
      </w:r>
      <w:proofErr w:type="spellEnd"/>
      <w:r>
        <w:t>="heritage.html"&gt;Heritage</w:t>
      </w:r>
      <w:r>
        <w:rPr>
          <w:spacing w:val="-3"/>
        </w:rPr>
        <w:t xml:space="preserve"> </w:t>
      </w:r>
      <w:r>
        <w:t>Tour</w:t>
      </w:r>
      <w:r>
        <w:rPr>
          <w:spacing w:val="-4"/>
        </w:rPr>
        <w:t xml:space="preserve"> </w:t>
      </w:r>
      <w:r>
        <w:rPr>
          <w:spacing w:val="-2"/>
        </w:rPr>
        <w:t>Packages&lt;/a&gt;</w:t>
      </w:r>
    </w:p>
    <w:p w:rsidR="009F1B7F" w:rsidRDefault="00000000">
      <w:pPr>
        <w:pStyle w:val="BodyText"/>
        <w:spacing w:before="140"/>
        <w:ind w:left="1499"/>
      </w:pPr>
      <w:r>
        <w:t>&lt;a</w:t>
      </w:r>
      <w:r>
        <w:rPr>
          <w:spacing w:val="-6"/>
        </w:rPr>
        <w:t xml:space="preserve"> </w:t>
      </w:r>
      <w:proofErr w:type="spellStart"/>
      <w:r>
        <w:t>href</w:t>
      </w:r>
      <w:proofErr w:type="spellEnd"/>
      <w:r>
        <w:t>="pilgrimage.html"&gt;Pilgrimage</w:t>
      </w:r>
      <w:r>
        <w:rPr>
          <w:spacing w:val="-3"/>
        </w:rPr>
        <w:t xml:space="preserve"> </w:t>
      </w:r>
      <w:r>
        <w:t>Tour</w:t>
      </w:r>
      <w:r>
        <w:rPr>
          <w:spacing w:val="-4"/>
        </w:rPr>
        <w:t xml:space="preserve"> </w:t>
      </w:r>
      <w:r>
        <w:rPr>
          <w:spacing w:val="-2"/>
        </w:rPr>
        <w:t>Packages&lt;/a&gt;</w:t>
      </w:r>
    </w:p>
    <w:p w:rsidR="009F1B7F" w:rsidRDefault="00000000">
      <w:pPr>
        <w:pStyle w:val="BodyText"/>
        <w:spacing w:before="136"/>
        <w:ind w:left="1499"/>
      </w:pPr>
      <w:r>
        <w:t>&lt;a</w:t>
      </w:r>
      <w:r>
        <w:rPr>
          <w:spacing w:val="-6"/>
        </w:rPr>
        <w:t xml:space="preserve"> </w:t>
      </w:r>
      <w:proofErr w:type="spellStart"/>
      <w:r>
        <w:t>href</w:t>
      </w:r>
      <w:proofErr w:type="spellEnd"/>
      <w:r>
        <w:t>="weekend-getaways.html"&gt;Weekend</w:t>
      </w:r>
      <w:r>
        <w:rPr>
          <w:spacing w:val="-4"/>
        </w:rPr>
        <w:t xml:space="preserve"> </w:t>
      </w:r>
      <w:r>
        <w:t>Getaways</w:t>
      </w:r>
      <w:r>
        <w:rPr>
          <w:spacing w:val="-3"/>
        </w:rPr>
        <w:t xml:space="preserve"> </w:t>
      </w:r>
      <w:r>
        <w:t>Tour</w:t>
      </w:r>
      <w:r>
        <w:rPr>
          <w:spacing w:val="-3"/>
        </w:rPr>
        <w:t xml:space="preserve"> </w:t>
      </w:r>
      <w:r>
        <w:rPr>
          <w:spacing w:val="-2"/>
        </w:rPr>
        <w:t>Packages&lt;/a&gt;</w:t>
      </w:r>
    </w:p>
    <w:p w:rsidR="009F1B7F" w:rsidRDefault="00000000">
      <w:pPr>
        <w:pStyle w:val="BodyText"/>
        <w:spacing w:before="140"/>
        <w:ind w:left="1499"/>
      </w:pPr>
      <w:r>
        <w:t>&lt;a</w:t>
      </w:r>
      <w:r>
        <w:rPr>
          <w:spacing w:val="-3"/>
        </w:rPr>
        <w:t xml:space="preserve"> </w:t>
      </w:r>
      <w:proofErr w:type="spellStart"/>
      <w:r>
        <w:t>href</w:t>
      </w:r>
      <w:proofErr w:type="spellEnd"/>
      <w:r>
        <w:t>="group-tour.html"&gt;Group</w:t>
      </w:r>
      <w:r>
        <w:rPr>
          <w:spacing w:val="-1"/>
        </w:rPr>
        <w:t xml:space="preserve"> </w:t>
      </w:r>
      <w:r>
        <w:t>Tour</w:t>
      </w:r>
      <w:r>
        <w:rPr>
          <w:spacing w:val="-4"/>
        </w:rPr>
        <w:t xml:space="preserve"> </w:t>
      </w:r>
      <w:r>
        <w:rPr>
          <w:spacing w:val="-2"/>
        </w:rPr>
        <w:t>Packages&lt;/a&gt;</w:t>
      </w:r>
    </w:p>
    <w:p w:rsidR="009F1B7F" w:rsidRDefault="00000000">
      <w:pPr>
        <w:pStyle w:val="BodyText"/>
        <w:spacing w:before="136"/>
        <w:ind w:left="1559"/>
      </w:pPr>
      <w:r>
        <w:t>&lt;a</w:t>
      </w:r>
      <w:r>
        <w:rPr>
          <w:spacing w:val="-3"/>
        </w:rPr>
        <w:t xml:space="preserve"> </w:t>
      </w:r>
      <w:proofErr w:type="spellStart"/>
      <w:r>
        <w:t>href</w:t>
      </w:r>
      <w:proofErr w:type="spellEnd"/>
      <w:r>
        <w:t>="ayurveda.html"&gt;Ayurveda</w:t>
      </w:r>
      <w:r>
        <w:rPr>
          <w:spacing w:val="-3"/>
        </w:rPr>
        <w:t xml:space="preserve"> </w:t>
      </w:r>
      <w:r>
        <w:t>Tour</w:t>
      </w:r>
      <w:r>
        <w:rPr>
          <w:spacing w:val="-3"/>
        </w:rPr>
        <w:t xml:space="preserve"> </w:t>
      </w:r>
      <w:r>
        <w:rPr>
          <w:spacing w:val="-2"/>
        </w:rPr>
        <w:t>Packages&lt;/a&gt;</w:t>
      </w:r>
    </w:p>
    <w:p w:rsidR="009F1B7F" w:rsidRDefault="00000000">
      <w:pPr>
        <w:pStyle w:val="BodyText"/>
        <w:spacing w:before="140"/>
        <w:ind w:left="1319"/>
      </w:pPr>
      <w:r>
        <w:t xml:space="preserve">&lt;/div&gt; </w:t>
      </w:r>
      <w:r>
        <w:rPr>
          <w:spacing w:val="-2"/>
        </w:rPr>
        <w:t>&lt;/div&gt;</w:t>
      </w:r>
    </w:p>
    <w:p w:rsidR="009F1B7F" w:rsidRDefault="00000000">
      <w:pPr>
        <w:pStyle w:val="BodyText"/>
        <w:spacing w:before="137"/>
        <w:ind w:left="1559"/>
      </w:pPr>
      <w:proofErr w:type="gramStart"/>
      <w:r>
        <w:t>&lt;!--</w:t>
      </w:r>
      <w:proofErr w:type="gramEnd"/>
      <w:r>
        <w:rPr>
          <w:spacing w:val="-3"/>
        </w:rPr>
        <w:t xml:space="preserve"> </w:t>
      </w:r>
      <w:r>
        <w:t>International</w:t>
      </w:r>
      <w:r>
        <w:rPr>
          <w:spacing w:val="-4"/>
        </w:rPr>
        <w:t xml:space="preserve"> </w:t>
      </w:r>
      <w:r>
        <w:t>Holidays</w:t>
      </w:r>
      <w:r>
        <w:rPr>
          <w:spacing w:val="-2"/>
        </w:rPr>
        <w:t xml:space="preserve"> </w:t>
      </w:r>
      <w:r>
        <w:t>Sub-Dropdown</w:t>
      </w:r>
      <w:r>
        <w:rPr>
          <w:spacing w:val="-2"/>
        </w:rPr>
        <w:t xml:space="preserve"> </w:t>
      </w:r>
      <w:r>
        <w:t>(Initially</w:t>
      </w:r>
      <w:r>
        <w:rPr>
          <w:spacing w:val="-4"/>
        </w:rPr>
        <w:t xml:space="preserve"> </w:t>
      </w:r>
      <w:r>
        <w:t>hidden)</w:t>
      </w:r>
      <w:r>
        <w:rPr>
          <w:spacing w:val="-5"/>
        </w:rPr>
        <w:t xml:space="preserve"> </w:t>
      </w:r>
      <w:r>
        <w:t>--</w:t>
      </w:r>
      <w:r>
        <w:rPr>
          <w:spacing w:val="-10"/>
        </w:rPr>
        <w:t>&gt;</w:t>
      </w:r>
    </w:p>
    <w:p w:rsidR="009F1B7F" w:rsidRDefault="00000000">
      <w:pPr>
        <w:pStyle w:val="BodyText"/>
        <w:spacing w:before="139" w:line="360" w:lineRule="auto"/>
        <w:ind w:left="1259" w:right="4503" w:firstLine="360"/>
      </w:pPr>
      <w:r>
        <w:t>&lt;div class="dropdown international-dropdown" id="international-dropdown"</w:t>
      </w:r>
      <w:r>
        <w:rPr>
          <w:spacing w:val="-15"/>
        </w:rPr>
        <w:t xml:space="preserve"> </w:t>
      </w:r>
      <w:r>
        <w:t>style="</w:t>
      </w:r>
      <w:proofErr w:type="spellStart"/>
      <w:proofErr w:type="gramStart"/>
      <w:r>
        <w:t>display:none</w:t>
      </w:r>
      <w:proofErr w:type="spellEnd"/>
      <w:proofErr w:type="gramEnd"/>
      <w:r>
        <w:t>;"&gt;</w:t>
      </w:r>
    </w:p>
    <w:p w:rsidR="009F1B7F" w:rsidRDefault="00000000">
      <w:pPr>
        <w:pStyle w:val="BodyText"/>
        <w:ind w:left="1319"/>
      </w:pPr>
      <w:r>
        <w:t>&lt;div</w:t>
      </w:r>
      <w:r>
        <w:rPr>
          <w:spacing w:val="-5"/>
        </w:rPr>
        <w:t xml:space="preserve"> </w:t>
      </w:r>
      <w:r>
        <w:t>class="dropdown-</w:t>
      </w:r>
      <w:r>
        <w:rPr>
          <w:spacing w:val="-2"/>
        </w:rPr>
        <w:t>content"&gt;</w:t>
      </w:r>
    </w:p>
    <w:p w:rsidR="009F1B7F" w:rsidRDefault="00000000">
      <w:pPr>
        <w:pStyle w:val="BodyText"/>
        <w:spacing w:before="137" w:line="360" w:lineRule="auto"/>
        <w:ind w:left="1919" w:right="4788" w:hanging="360"/>
      </w:pPr>
      <w:r>
        <w:t>&lt;a</w:t>
      </w:r>
      <w:r>
        <w:rPr>
          <w:spacing w:val="-15"/>
        </w:rPr>
        <w:t xml:space="preserve"> </w:t>
      </w:r>
      <w:proofErr w:type="spellStart"/>
      <w:r>
        <w:t>href</w:t>
      </w:r>
      <w:proofErr w:type="spellEnd"/>
      <w:r>
        <w:t>="international-family-vacation.html"&gt; Family Vacation Tour Packages&lt;/a&gt;</w:t>
      </w:r>
    </w:p>
    <w:p w:rsidR="009F1B7F" w:rsidRDefault="00000000">
      <w:pPr>
        <w:pStyle w:val="BodyText"/>
        <w:ind w:left="1559"/>
      </w:pPr>
      <w:r>
        <w:t>&lt;a</w:t>
      </w:r>
      <w:r>
        <w:rPr>
          <w:spacing w:val="-6"/>
        </w:rPr>
        <w:t xml:space="preserve"> </w:t>
      </w:r>
      <w:proofErr w:type="spellStart"/>
      <w:r>
        <w:t>href</w:t>
      </w:r>
      <w:proofErr w:type="spellEnd"/>
      <w:r>
        <w:t>="international-honeymoon.html"&gt;Honeymoon</w:t>
      </w:r>
      <w:r>
        <w:rPr>
          <w:spacing w:val="-4"/>
        </w:rPr>
        <w:t xml:space="preserve"> </w:t>
      </w:r>
      <w:r>
        <w:t>Tour</w:t>
      </w:r>
      <w:r>
        <w:rPr>
          <w:spacing w:val="-5"/>
        </w:rPr>
        <w:t xml:space="preserve"> </w:t>
      </w:r>
      <w:r>
        <w:rPr>
          <w:spacing w:val="-2"/>
        </w:rPr>
        <w:t>Packages&lt;/a&gt;</w:t>
      </w:r>
    </w:p>
    <w:p w:rsidR="009F1B7F" w:rsidRDefault="00000000">
      <w:pPr>
        <w:pStyle w:val="BodyText"/>
        <w:spacing w:before="139"/>
        <w:ind w:left="1559"/>
      </w:pPr>
      <w:r>
        <w:t>&lt;a</w:t>
      </w:r>
      <w:r>
        <w:rPr>
          <w:spacing w:val="-6"/>
        </w:rPr>
        <w:t xml:space="preserve"> </w:t>
      </w:r>
      <w:proofErr w:type="spellStart"/>
      <w:r>
        <w:t>href</w:t>
      </w:r>
      <w:proofErr w:type="spellEnd"/>
      <w:r>
        <w:t>="international-beach.html"&gt;Beach</w:t>
      </w:r>
      <w:r>
        <w:rPr>
          <w:spacing w:val="-6"/>
        </w:rPr>
        <w:t xml:space="preserve"> </w:t>
      </w:r>
      <w:r>
        <w:t>Holidays</w:t>
      </w:r>
      <w:r>
        <w:rPr>
          <w:spacing w:val="-2"/>
        </w:rPr>
        <w:t xml:space="preserve"> </w:t>
      </w:r>
      <w:r>
        <w:t>Tour</w:t>
      </w:r>
      <w:r>
        <w:rPr>
          <w:spacing w:val="-3"/>
        </w:rPr>
        <w:t xml:space="preserve"> </w:t>
      </w:r>
      <w:r>
        <w:rPr>
          <w:spacing w:val="-2"/>
        </w:rPr>
        <w:t>Packages&lt;/a&gt;</w:t>
      </w:r>
    </w:p>
    <w:p w:rsidR="009F1B7F" w:rsidRDefault="00000000">
      <w:pPr>
        <w:pStyle w:val="BodyText"/>
        <w:spacing w:before="137" w:line="360" w:lineRule="auto"/>
        <w:ind w:left="1859" w:right="4948" w:hanging="300"/>
      </w:pPr>
      <w:r>
        <w:t>&lt;a</w:t>
      </w:r>
      <w:r>
        <w:rPr>
          <w:spacing w:val="-15"/>
        </w:rPr>
        <w:t xml:space="preserve"> </w:t>
      </w:r>
      <w:proofErr w:type="spellStart"/>
      <w:r>
        <w:t>href</w:t>
      </w:r>
      <w:proofErr w:type="spellEnd"/>
      <w:r>
        <w:t>="international-wildlife-safari.html"&gt; Wildlife / Safari Tour Packages&lt;/a&gt;</w:t>
      </w:r>
    </w:p>
    <w:p w:rsidR="009F1B7F" w:rsidRDefault="00000000">
      <w:pPr>
        <w:pStyle w:val="BodyText"/>
        <w:ind w:left="1559"/>
      </w:pPr>
      <w:r>
        <w:t>&lt;a</w:t>
      </w:r>
      <w:r>
        <w:rPr>
          <w:spacing w:val="-6"/>
        </w:rPr>
        <w:t xml:space="preserve"> </w:t>
      </w:r>
      <w:proofErr w:type="spellStart"/>
      <w:r>
        <w:t>href</w:t>
      </w:r>
      <w:proofErr w:type="spellEnd"/>
      <w:r>
        <w:t>="international-group.html"&gt;Group</w:t>
      </w:r>
      <w:r>
        <w:rPr>
          <w:spacing w:val="-3"/>
        </w:rPr>
        <w:t xml:space="preserve"> </w:t>
      </w:r>
      <w:r>
        <w:t>Tour</w:t>
      </w:r>
      <w:r>
        <w:rPr>
          <w:spacing w:val="-3"/>
        </w:rPr>
        <w:t xml:space="preserve"> </w:t>
      </w:r>
      <w:r>
        <w:rPr>
          <w:spacing w:val="-2"/>
        </w:rPr>
        <w:t>Packages&lt;/a&gt;</w:t>
      </w:r>
    </w:p>
    <w:p w:rsidR="009F1B7F" w:rsidRDefault="00000000">
      <w:pPr>
        <w:pStyle w:val="BodyText"/>
        <w:spacing w:before="139"/>
        <w:ind w:left="1319"/>
      </w:pPr>
      <w:r>
        <w:rPr>
          <w:spacing w:val="-2"/>
        </w:rPr>
        <w:t>&lt;/div&gt;</w:t>
      </w:r>
    </w:p>
    <w:p w:rsidR="009F1B7F" w:rsidRDefault="00000000">
      <w:pPr>
        <w:pStyle w:val="BodyText"/>
        <w:spacing w:before="137"/>
        <w:ind w:left="1079"/>
      </w:pPr>
      <w:r>
        <w:rPr>
          <w:spacing w:val="-2"/>
        </w:rPr>
        <w:t>&lt;/div&gt;</w:t>
      </w:r>
    </w:p>
    <w:p w:rsidR="009F1B7F" w:rsidRDefault="00000000">
      <w:pPr>
        <w:pStyle w:val="BodyText"/>
        <w:spacing w:before="139"/>
        <w:ind w:left="1079"/>
      </w:pPr>
      <w:proofErr w:type="gramStart"/>
      <w:r>
        <w:t>&lt;!--</w:t>
      </w:r>
      <w:proofErr w:type="gramEnd"/>
      <w:r>
        <w:rPr>
          <w:spacing w:val="-2"/>
        </w:rPr>
        <w:t xml:space="preserve"> </w:t>
      </w:r>
      <w:r>
        <w:t>Destinations</w:t>
      </w:r>
      <w:r>
        <w:rPr>
          <w:spacing w:val="-4"/>
        </w:rPr>
        <w:t xml:space="preserve"> </w:t>
      </w:r>
      <w:r>
        <w:t>Dropdown</w:t>
      </w:r>
      <w:r>
        <w:rPr>
          <w:spacing w:val="-3"/>
        </w:rPr>
        <w:t xml:space="preserve"> </w:t>
      </w:r>
      <w:r>
        <w:t>--</w:t>
      </w:r>
      <w:r>
        <w:rPr>
          <w:spacing w:val="-10"/>
        </w:rPr>
        <w:t>&gt;</w:t>
      </w:r>
    </w:p>
    <w:p w:rsidR="009F1B7F" w:rsidRDefault="00000000">
      <w:pPr>
        <w:pStyle w:val="BodyText"/>
        <w:spacing w:before="137"/>
        <w:ind w:left="1079"/>
      </w:pPr>
      <w:r>
        <w:t>&lt;div</w:t>
      </w:r>
      <w:r>
        <w:rPr>
          <w:spacing w:val="-1"/>
        </w:rPr>
        <w:t xml:space="preserve"> </w:t>
      </w:r>
      <w:r>
        <w:rPr>
          <w:spacing w:val="-2"/>
        </w:rPr>
        <w:t>class="dropdown"&gt;</w:t>
      </w:r>
    </w:p>
    <w:p w:rsidR="009F1B7F" w:rsidRDefault="00000000">
      <w:pPr>
        <w:pStyle w:val="BodyText"/>
        <w:spacing w:before="139"/>
        <w:ind w:left="1319"/>
      </w:pPr>
      <w:r>
        <w:t xml:space="preserve">&lt;a </w:t>
      </w:r>
      <w:proofErr w:type="spellStart"/>
      <w:r>
        <w:rPr>
          <w:spacing w:val="-2"/>
        </w:rPr>
        <w:t>href</w:t>
      </w:r>
      <w:proofErr w:type="spellEnd"/>
      <w:r>
        <w:rPr>
          <w:spacing w:val="-2"/>
        </w:rPr>
        <w:t>="</w:t>
      </w:r>
      <w:proofErr w:type="spellStart"/>
      <w:proofErr w:type="gramStart"/>
      <w:r>
        <w:rPr>
          <w:spacing w:val="-2"/>
        </w:rPr>
        <w:t>javascript:void</w:t>
      </w:r>
      <w:proofErr w:type="spellEnd"/>
      <w:proofErr w:type="gramEnd"/>
      <w:r>
        <w:rPr>
          <w:spacing w:val="-2"/>
        </w:rPr>
        <w:t>(0);"&gt;Destinations</w:t>
      </w:r>
    </w:p>
    <w:p w:rsidR="009F1B7F" w:rsidRDefault="00000000">
      <w:pPr>
        <w:pStyle w:val="BodyText"/>
        <w:spacing w:before="137"/>
        <w:ind w:left="1319"/>
      </w:pPr>
      <w:r>
        <w:t>&lt;</w:t>
      </w:r>
      <w:proofErr w:type="spellStart"/>
      <w:r>
        <w:t>i</w:t>
      </w:r>
      <w:proofErr w:type="spellEnd"/>
      <w:r>
        <w:rPr>
          <w:spacing w:val="-4"/>
        </w:rPr>
        <w:t xml:space="preserve"> </w:t>
      </w:r>
      <w:r>
        <w:t>class="</w:t>
      </w:r>
      <w:proofErr w:type="spellStart"/>
      <w:r>
        <w:t>fas</w:t>
      </w:r>
      <w:proofErr w:type="spellEnd"/>
      <w:r>
        <w:rPr>
          <w:spacing w:val="-3"/>
        </w:rPr>
        <w:t xml:space="preserve"> </w:t>
      </w:r>
      <w:r>
        <w:t>fa-chevron-</w:t>
      </w:r>
      <w:r>
        <w:rPr>
          <w:spacing w:val="-2"/>
        </w:rPr>
        <w:t>down"&gt;&lt;/</w:t>
      </w:r>
      <w:proofErr w:type="spellStart"/>
      <w:r>
        <w:rPr>
          <w:spacing w:val="-2"/>
        </w:rPr>
        <w:t>i</w:t>
      </w:r>
      <w:proofErr w:type="spellEnd"/>
      <w:r>
        <w:rPr>
          <w:spacing w:val="-2"/>
        </w:rPr>
        <w:t>&gt;&lt;/a&gt;</w:t>
      </w:r>
    </w:p>
    <w:p w:rsidR="009F1B7F" w:rsidRDefault="00000000">
      <w:pPr>
        <w:pStyle w:val="BodyText"/>
        <w:spacing w:before="137"/>
        <w:ind w:left="1319"/>
      </w:pPr>
      <w:r>
        <w:t>&lt;div</w:t>
      </w:r>
      <w:r>
        <w:rPr>
          <w:spacing w:val="-5"/>
        </w:rPr>
        <w:t xml:space="preserve"> </w:t>
      </w:r>
      <w:r>
        <w:t>class="dropdown-</w:t>
      </w:r>
      <w:r>
        <w:rPr>
          <w:spacing w:val="-2"/>
        </w:rPr>
        <w:t>content"&gt;</w:t>
      </w:r>
    </w:p>
    <w:p w:rsidR="009F1B7F" w:rsidRDefault="00000000">
      <w:pPr>
        <w:pStyle w:val="BodyText"/>
        <w:spacing w:before="139"/>
        <w:ind w:left="1559"/>
      </w:pPr>
      <w:r>
        <w:t>&lt;a</w:t>
      </w:r>
      <w:r>
        <w:rPr>
          <w:spacing w:val="-4"/>
        </w:rPr>
        <w:t xml:space="preserve"> </w:t>
      </w:r>
      <w:proofErr w:type="spellStart"/>
      <w:r>
        <w:t>href</w:t>
      </w:r>
      <w:proofErr w:type="spellEnd"/>
      <w:r>
        <w:t>="#"</w:t>
      </w:r>
      <w:r>
        <w:rPr>
          <w:spacing w:val="-2"/>
        </w:rPr>
        <w:t xml:space="preserve"> </w:t>
      </w:r>
      <w:r>
        <w:t>id="domestic-</w:t>
      </w:r>
      <w:r>
        <w:rPr>
          <w:spacing w:val="-2"/>
        </w:rPr>
        <w:t>link"&gt;Domestic&lt;/a&gt;</w:t>
      </w:r>
    </w:p>
    <w:p w:rsidR="009F1B7F" w:rsidRDefault="00000000">
      <w:pPr>
        <w:pStyle w:val="BodyText"/>
        <w:spacing w:before="137"/>
        <w:ind w:left="1559"/>
      </w:pPr>
      <w:r>
        <w:t>&lt;a</w:t>
      </w:r>
      <w:r>
        <w:rPr>
          <w:spacing w:val="-5"/>
        </w:rPr>
        <w:t xml:space="preserve"> </w:t>
      </w:r>
      <w:proofErr w:type="spellStart"/>
      <w:r>
        <w:t>href</w:t>
      </w:r>
      <w:proofErr w:type="spellEnd"/>
      <w:r>
        <w:t>="#"</w:t>
      </w:r>
      <w:r>
        <w:rPr>
          <w:spacing w:val="-3"/>
        </w:rPr>
        <w:t xml:space="preserve"> </w:t>
      </w:r>
      <w:r>
        <w:t>id="international-</w:t>
      </w:r>
      <w:r>
        <w:rPr>
          <w:spacing w:val="-2"/>
        </w:rPr>
        <w:t>link"&gt;International&lt;/a&gt;</w:t>
      </w:r>
    </w:p>
    <w:p w:rsidR="009F1B7F" w:rsidRDefault="009F1B7F">
      <w:pPr>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BodyText"/>
        <w:spacing w:before="60"/>
        <w:ind w:left="1559"/>
      </w:pPr>
      <w:r>
        <w:lastRenderedPageBreak/>
        <w:t>&lt;a</w:t>
      </w:r>
      <w:r>
        <w:rPr>
          <w:spacing w:val="-3"/>
        </w:rPr>
        <w:t xml:space="preserve"> </w:t>
      </w:r>
      <w:proofErr w:type="spellStart"/>
      <w:r>
        <w:t>href</w:t>
      </w:r>
      <w:proofErr w:type="spellEnd"/>
      <w:r>
        <w:t>="#"</w:t>
      </w:r>
      <w:r>
        <w:rPr>
          <w:spacing w:val="-1"/>
        </w:rPr>
        <w:t xml:space="preserve"> </w:t>
      </w:r>
      <w:r>
        <w:t>id="inbound-</w:t>
      </w:r>
      <w:r>
        <w:rPr>
          <w:spacing w:val="-2"/>
        </w:rPr>
        <w:t>link"&gt;Inbound&lt;/a&gt;</w:t>
      </w:r>
    </w:p>
    <w:p w:rsidR="009F1B7F" w:rsidRDefault="00000000">
      <w:pPr>
        <w:pStyle w:val="BodyText"/>
        <w:spacing w:before="136"/>
        <w:ind w:left="1319"/>
      </w:pPr>
      <w:r>
        <w:rPr>
          <w:spacing w:val="-2"/>
        </w:rPr>
        <w:t>&lt;/div&gt;</w:t>
      </w:r>
    </w:p>
    <w:p w:rsidR="009F1B7F" w:rsidRDefault="00000000">
      <w:pPr>
        <w:pStyle w:val="BodyText"/>
        <w:spacing w:before="137"/>
        <w:ind w:left="1079"/>
      </w:pPr>
      <w:r>
        <w:rPr>
          <w:spacing w:val="-2"/>
        </w:rPr>
        <w:t>&lt;/div&gt;</w:t>
      </w:r>
    </w:p>
    <w:p w:rsidR="009F1B7F" w:rsidRDefault="00000000">
      <w:pPr>
        <w:pStyle w:val="BodyText"/>
        <w:spacing w:before="140"/>
        <w:ind w:left="1079"/>
      </w:pPr>
      <w:proofErr w:type="gramStart"/>
      <w:r>
        <w:t>&lt;!--</w:t>
      </w:r>
      <w:proofErr w:type="gramEnd"/>
      <w:r>
        <w:rPr>
          <w:spacing w:val="-2"/>
        </w:rPr>
        <w:t xml:space="preserve"> </w:t>
      </w:r>
      <w:r>
        <w:t>Domestic</w:t>
      </w:r>
      <w:r>
        <w:rPr>
          <w:spacing w:val="-7"/>
        </w:rPr>
        <w:t xml:space="preserve"> </w:t>
      </w:r>
      <w:r>
        <w:t>Sub-Dropdown</w:t>
      </w:r>
      <w:r>
        <w:rPr>
          <w:spacing w:val="-1"/>
        </w:rPr>
        <w:t xml:space="preserve"> </w:t>
      </w:r>
      <w:r>
        <w:t>(Initially</w:t>
      </w:r>
      <w:r>
        <w:rPr>
          <w:spacing w:val="-3"/>
        </w:rPr>
        <w:t xml:space="preserve"> </w:t>
      </w:r>
      <w:r>
        <w:t>hidden)</w:t>
      </w:r>
      <w:r>
        <w:rPr>
          <w:spacing w:val="-2"/>
        </w:rPr>
        <w:t xml:space="preserve"> </w:t>
      </w:r>
      <w:r>
        <w:t>--</w:t>
      </w:r>
      <w:r>
        <w:rPr>
          <w:spacing w:val="-12"/>
        </w:rPr>
        <w:t>&gt;</w:t>
      </w:r>
    </w:p>
    <w:p w:rsidR="009F1B7F" w:rsidRDefault="00000000">
      <w:pPr>
        <w:pStyle w:val="BodyText"/>
        <w:spacing w:before="136" w:line="360" w:lineRule="auto"/>
        <w:ind w:left="1199" w:right="3627" w:hanging="120"/>
      </w:pPr>
      <w:r>
        <w:t>&lt;div</w:t>
      </w:r>
      <w:r>
        <w:rPr>
          <w:spacing w:val="-15"/>
        </w:rPr>
        <w:t xml:space="preserve"> </w:t>
      </w:r>
      <w:r>
        <w:t>class="dropdown"</w:t>
      </w:r>
      <w:r>
        <w:rPr>
          <w:spacing w:val="-15"/>
        </w:rPr>
        <w:t xml:space="preserve"> </w:t>
      </w:r>
      <w:r>
        <w:t>id="domestic-dropdown" style="</w:t>
      </w:r>
      <w:proofErr w:type="spellStart"/>
      <w:proofErr w:type="gramStart"/>
      <w:r>
        <w:t>display:none</w:t>
      </w:r>
      <w:proofErr w:type="spellEnd"/>
      <w:proofErr w:type="gramEnd"/>
      <w:r>
        <w:t>; padding-left: 20px;"&gt;</w:t>
      </w:r>
    </w:p>
    <w:p w:rsidR="009F1B7F" w:rsidRDefault="00000000">
      <w:pPr>
        <w:pStyle w:val="BodyText"/>
        <w:ind w:left="1319"/>
      </w:pPr>
      <w:r>
        <w:t>&lt;div</w:t>
      </w:r>
      <w:r>
        <w:rPr>
          <w:spacing w:val="-5"/>
        </w:rPr>
        <w:t xml:space="preserve"> </w:t>
      </w:r>
      <w:r>
        <w:t>class="dropdown-</w:t>
      </w:r>
      <w:r>
        <w:rPr>
          <w:spacing w:val="-2"/>
        </w:rPr>
        <w:t>content"&gt;</w:t>
      </w:r>
    </w:p>
    <w:p w:rsidR="009F1B7F" w:rsidRDefault="00000000">
      <w:pPr>
        <w:pStyle w:val="BodyText"/>
        <w:spacing w:before="140"/>
        <w:ind w:left="1559"/>
      </w:pPr>
      <w:r>
        <w:t>&lt;a</w:t>
      </w:r>
      <w:r>
        <w:rPr>
          <w:spacing w:val="-4"/>
        </w:rPr>
        <w:t xml:space="preserve"> </w:t>
      </w:r>
      <w:proofErr w:type="spellStart"/>
      <w:r>
        <w:t>href</w:t>
      </w:r>
      <w:proofErr w:type="spellEnd"/>
      <w:r>
        <w:t>="south-india.html"&gt;South</w:t>
      </w:r>
      <w:r>
        <w:rPr>
          <w:spacing w:val="-3"/>
        </w:rPr>
        <w:t xml:space="preserve"> </w:t>
      </w:r>
      <w:r>
        <w:rPr>
          <w:spacing w:val="-2"/>
        </w:rPr>
        <w:t>India&lt;/a&gt;</w:t>
      </w:r>
    </w:p>
    <w:p w:rsidR="009F1B7F" w:rsidRDefault="00000000">
      <w:pPr>
        <w:pStyle w:val="BodyText"/>
        <w:spacing w:before="136"/>
        <w:ind w:left="1559"/>
      </w:pPr>
      <w:r>
        <w:t>&lt;a</w:t>
      </w:r>
      <w:r>
        <w:rPr>
          <w:spacing w:val="-2"/>
        </w:rPr>
        <w:t xml:space="preserve"> </w:t>
      </w:r>
      <w:proofErr w:type="spellStart"/>
      <w:r>
        <w:rPr>
          <w:spacing w:val="-2"/>
        </w:rPr>
        <w:t>href</w:t>
      </w:r>
      <w:proofErr w:type="spellEnd"/>
      <w:r>
        <w:rPr>
          <w:spacing w:val="-2"/>
        </w:rPr>
        <w:t>="goa.html"&gt;Goa&lt;/a&gt;</w:t>
      </w:r>
    </w:p>
    <w:p w:rsidR="009F1B7F" w:rsidRDefault="00000000">
      <w:pPr>
        <w:pStyle w:val="BodyText"/>
        <w:spacing w:before="140"/>
        <w:ind w:left="1559"/>
      </w:pPr>
      <w:r>
        <w:t>&lt;a</w:t>
      </w:r>
      <w:r>
        <w:rPr>
          <w:spacing w:val="-5"/>
        </w:rPr>
        <w:t xml:space="preserve"> </w:t>
      </w:r>
      <w:proofErr w:type="spellStart"/>
      <w:r>
        <w:t>href</w:t>
      </w:r>
      <w:proofErr w:type="spellEnd"/>
      <w:r>
        <w:t>="assam-meghalaya.html"&gt;Assam</w:t>
      </w:r>
      <w:r>
        <w:rPr>
          <w:spacing w:val="-4"/>
        </w:rPr>
        <w:t xml:space="preserve"> </w:t>
      </w:r>
      <w:r>
        <w:t>and</w:t>
      </w:r>
      <w:r>
        <w:rPr>
          <w:spacing w:val="-3"/>
        </w:rPr>
        <w:t xml:space="preserve"> </w:t>
      </w:r>
      <w:r>
        <w:rPr>
          <w:spacing w:val="-2"/>
        </w:rPr>
        <w:t>Meghalaya&lt;/a&gt;</w:t>
      </w:r>
    </w:p>
    <w:p w:rsidR="009F1B7F" w:rsidRDefault="00000000">
      <w:pPr>
        <w:pStyle w:val="BodyText"/>
        <w:spacing w:before="136"/>
        <w:ind w:left="1559"/>
      </w:pPr>
      <w:r>
        <w:t xml:space="preserve">&lt;a </w:t>
      </w:r>
      <w:proofErr w:type="spellStart"/>
      <w:r>
        <w:rPr>
          <w:spacing w:val="-2"/>
        </w:rPr>
        <w:t>href</w:t>
      </w:r>
      <w:proofErr w:type="spellEnd"/>
      <w:r>
        <w:rPr>
          <w:spacing w:val="-2"/>
        </w:rPr>
        <w:t>="gujarat.html"&gt;Gujarat&lt;/a&gt;</w:t>
      </w:r>
    </w:p>
    <w:p w:rsidR="009F1B7F" w:rsidRDefault="00000000">
      <w:pPr>
        <w:pStyle w:val="BodyText"/>
        <w:spacing w:before="140"/>
        <w:ind w:left="1559"/>
      </w:pPr>
      <w:r>
        <w:t xml:space="preserve">&lt;a </w:t>
      </w:r>
      <w:proofErr w:type="spellStart"/>
      <w:r>
        <w:rPr>
          <w:spacing w:val="-2"/>
        </w:rPr>
        <w:t>href</w:t>
      </w:r>
      <w:proofErr w:type="spellEnd"/>
      <w:r>
        <w:rPr>
          <w:spacing w:val="-2"/>
        </w:rPr>
        <w:t>="maharashtra.html"&gt;Maharashtra&lt;/a&gt;</w:t>
      </w:r>
    </w:p>
    <w:p w:rsidR="009F1B7F" w:rsidRDefault="00000000">
      <w:pPr>
        <w:pStyle w:val="BodyText"/>
        <w:spacing w:before="137"/>
        <w:ind w:left="1559"/>
      </w:pPr>
      <w:r>
        <w:t xml:space="preserve">&lt;a </w:t>
      </w:r>
      <w:proofErr w:type="spellStart"/>
      <w:r>
        <w:rPr>
          <w:spacing w:val="-2"/>
        </w:rPr>
        <w:t>href</w:t>
      </w:r>
      <w:proofErr w:type="spellEnd"/>
      <w:r>
        <w:rPr>
          <w:spacing w:val="-2"/>
        </w:rPr>
        <w:t>="rajasthan.html"&gt;Rajasthan&lt;/a&gt;</w:t>
      </w:r>
    </w:p>
    <w:p w:rsidR="009F1B7F" w:rsidRDefault="00000000">
      <w:pPr>
        <w:pStyle w:val="BodyText"/>
        <w:spacing w:before="139"/>
        <w:ind w:left="1559"/>
      </w:pPr>
      <w:r>
        <w:t xml:space="preserve">&lt;a </w:t>
      </w:r>
      <w:proofErr w:type="spellStart"/>
      <w:r>
        <w:rPr>
          <w:spacing w:val="-2"/>
        </w:rPr>
        <w:t>href</w:t>
      </w:r>
      <w:proofErr w:type="spellEnd"/>
      <w:r>
        <w:rPr>
          <w:spacing w:val="-2"/>
        </w:rPr>
        <w:t>="darjeeling.html"&gt;Darjeeling&lt;/a&gt;</w:t>
      </w:r>
    </w:p>
    <w:p w:rsidR="009F1B7F" w:rsidRDefault="00000000">
      <w:pPr>
        <w:pStyle w:val="BodyText"/>
        <w:spacing w:before="137"/>
        <w:ind w:left="1559"/>
      </w:pPr>
      <w:r>
        <w:t>&lt;a</w:t>
      </w:r>
      <w:r>
        <w:rPr>
          <w:spacing w:val="-5"/>
        </w:rPr>
        <w:t xml:space="preserve"> </w:t>
      </w:r>
      <w:proofErr w:type="spellStart"/>
      <w:r>
        <w:t>href</w:t>
      </w:r>
      <w:proofErr w:type="spellEnd"/>
      <w:r>
        <w:t>="golden-triangle.html"&gt;Golden</w:t>
      </w:r>
      <w:r>
        <w:rPr>
          <w:spacing w:val="-3"/>
        </w:rPr>
        <w:t xml:space="preserve"> </w:t>
      </w:r>
      <w:r>
        <w:rPr>
          <w:spacing w:val="-2"/>
        </w:rPr>
        <w:t>Triangle&lt;/a&gt;</w:t>
      </w:r>
    </w:p>
    <w:p w:rsidR="009F1B7F" w:rsidRDefault="00000000">
      <w:pPr>
        <w:pStyle w:val="BodyText"/>
        <w:spacing w:before="139"/>
        <w:ind w:left="1559"/>
      </w:pPr>
      <w:r>
        <w:t>&lt;a</w:t>
      </w:r>
      <w:r>
        <w:rPr>
          <w:spacing w:val="-4"/>
        </w:rPr>
        <w:t xml:space="preserve"> </w:t>
      </w:r>
      <w:proofErr w:type="spellStart"/>
      <w:r>
        <w:t>href</w:t>
      </w:r>
      <w:proofErr w:type="spellEnd"/>
      <w:r>
        <w:t>="himachal-pradesh.html"&gt;Himachal</w:t>
      </w:r>
      <w:r>
        <w:rPr>
          <w:spacing w:val="-6"/>
        </w:rPr>
        <w:t xml:space="preserve"> </w:t>
      </w:r>
      <w:r>
        <w:rPr>
          <w:spacing w:val="-2"/>
        </w:rPr>
        <w:t>Pradesh&lt;/a&gt;</w:t>
      </w:r>
    </w:p>
    <w:p w:rsidR="009F1B7F" w:rsidRDefault="00000000">
      <w:pPr>
        <w:pStyle w:val="BodyText"/>
        <w:spacing w:before="137"/>
        <w:ind w:left="1559"/>
      </w:pPr>
      <w:r>
        <w:t xml:space="preserve">&lt;a </w:t>
      </w:r>
      <w:proofErr w:type="spellStart"/>
      <w:r>
        <w:rPr>
          <w:spacing w:val="-2"/>
        </w:rPr>
        <w:t>href</w:t>
      </w:r>
      <w:proofErr w:type="spellEnd"/>
      <w:r>
        <w:rPr>
          <w:spacing w:val="-2"/>
        </w:rPr>
        <w:t>="kashmir.html"&gt;Kashmir&lt;/a&gt;</w:t>
      </w:r>
    </w:p>
    <w:p w:rsidR="009F1B7F" w:rsidRDefault="00000000">
      <w:pPr>
        <w:pStyle w:val="BodyText"/>
        <w:spacing w:before="139"/>
        <w:ind w:left="1559"/>
      </w:pPr>
      <w:r>
        <w:t xml:space="preserve">&lt;a </w:t>
      </w:r>
      <w:proofErr w:type="spellStart"/>
      <w:r>
        <w:rPr>
          <w:spacing w:val="-2"/>
        </w:rPr>
        <w:t>href</w:t>
      </w:r>
      <w:proofErr w:type="spellEnd"/>
      <w:r>
        <w:rPr>
          <w:spacing w:val="-2"/>
        </w:rPr>
        <w:t>="ladakh.html"&gt;Ladakh&lt;/a&gt;</w:t>
      </w:r>
    </w:p>
    <w:p w:rsidR="009F1B7F" w:rsidRDefault="00000000">
      <w:pPr>
        <w:pStyle w:val="BodyText"/>
        <w:spacing w:before="137"/>
        <w:ind w:left="1559"/>
      </w:pPr>
      <w:r>
        <w:t xml:space="preserve">&lt;a </w:t>
      </w:r>
      <w:proofErr w:type="spellStart"/>
      <w:r>
        <w:rPr>
          <w:spacing w:val="-2"/>
        </w:rPr>
        <w:t>href</w:t>
      </w:r>
      <w:proofErr w:type="spellEnd"/>
      <w:r>
        <w:rPr>
          <w:spacing w:val="-2"/>
        </w:rPr>
        <w:t>="andaman.html"&gt;Andaman&lt;/a&gt;</w:t>
      </w:r>
    </w:p>
    <w:p w:rsidR="009F1B7F" w:rsidRDefault="00000000">
      <w:pPr>
        <w:pStyle w:val="BodyText"/>
        <w:spacing w:before="139"/>
        <w:ind w:left="1319"/>
      </w:pPr>
      <w:r>
        <w:rPr>
          <w:spacing w:val="-2"/>
        </w:rPr>
        <w:t>&lt;/div&gt;</w:t>
      </w:r>
    </w:p>
    <w:p w:rsidR="009F1B7F" w:rsidRDefault="00000000">
      <w:pPr>
        <w:pStyle w:val="BodyText"/>
        <w:spacing w:before="137"/>
        <w:ind w:left="1079"/>
      </w:pPr>
      <w:r>
        <w:rPr>
          <w:spacing w:val="-2"/>
        </w:rPr>
        <w:t>&lt;/div&gt;</w:t>
      </w:r>
    </w:p>
    <w:p w:rsidR="009F1B7F" w:rsidRDefault="00000000">
      <w:pPr>
        <w:pStyle w:val="BodyText"/>
        <w:spacing w:before="139"/>
        <w:ind w:left="1079"/>
      </w:pPr>
      <w:proofErr w:type="gramStart"/>
      <w:r>
        <w:t>&lt;!--</w:t>
      </w:r>
      <w:proofErr w:type="gramEnd"/>
      <w:r>
        <w:rPr>
          <w:spacing w:val="-3"/>
        </w:rPr>
        <w:t xml:space="preserve"> </w:t>
      </w:r>
      <w:r>
        <w:t>International</w:t>
      </w:r>
      <w:r>
        <w:rPr>
          <w:spacing w:val="-4"/>
        </w:rPr>
        <w:t xml:space="preserve"> </w:t>
      </w:r>
      <w:r>
        <w:t>Sub-Dropdown</w:t>
      </w:r>
      <w:r>
        <w:rPr>
          <w:spacing w:val="-2"/>
        </w:rPr>
        <w:t xml:space="preserve"> </w:t>
      </w:r>
      <w:r>
        <w:t>(Initially</w:t>
      </w:r>
      <w:r>
        <w:rPr>
          <w:spacing w:val="-4"/>
        </w:rPr>
        <w:t xml:space="preserve"> </w:t>
      </w:r>
      <w:r>
        <w:t>hidden)</w:t>
      </w:r>
      <w:r>
        <w:rPr>
          <w:spacing w:val="-4"/>
        </w:rPr>
        <w:t xml:space="preserve"> </w:t>
      </w:r>
      <w:r>
        <w:t>--</w:t>
      </w:r>
      <w:r>
        <w:rPr>
          <w:spacing w:val="-10"/>
        </w:rPr>
        <w:t>&gt;</w:t>
      </w:r>
    </w:p>
    <w:p w:rsidR="009F1B7F" w:rsidRDefault="00000000">
      <w:pPr>
        <w:pStyle w:val="BodyText"/>
        <w:spacing w:before="137" w:line="360" w:lineRule="auto"/>
        <w:ind w:left="1259" w:right="3627" w:hanging="180"/>
      </w:pPr>
      <w:r>
        <w:t>&lt;div</w:t>
      </w:r>
      <w:r>
        <w:rPr>
          <w:spacing w:val="-15"/>
        </w:rPr>
        <w:t xml:space="preserve"> </w:t>
      </w:r>
      <w:r>
        <w:t>class="dropdown"</w:t>
      </w:r>
      <w:r>
        <w:rPr>
          <w:spacing w:val="-15"/>
        </w:rPr>
        <w:t xml:space="preserve"> </w:t>
      </w:r>
      <w:r>
        <w:t>id="international-dropdown" style="</w:t>
      </w:r>
      <w:proofErr w:type="spellStart"/>
      <w:proofErr w:type="gramStart"/>
      <w:r>
        <w:t>display:none</w:t>
      </w:r>
      <w:proofErr w:type="spellEnd"/>
      <w:proofErr w:type="gramEnd"/>
      <w:r>
        <w:t>; padding-left: 20px;"&gt;</w:t>
      </w:r>
    </w:p>
    <w:p w:rsidR="009F1B7F" w:rsidRDefault="00000000">
      <w:pPr>
        <w:pStyle w:val="BodyText"/>
        <w:ind w:left="1319"/>
      </w:pPr>
      <w:r>
        <w:t>&lt;div</w:t>
      </w:r>
      <w:r>
        <w:rPr>
          <w:spacing w:val="-5"/>
        </w:rPr>
        <w:t xml:space="preserve"> </w:t>
      </w:r>
      <w:r>
        <w:t>class="dropdown-</w:t>
      </w:r>
      <w:r>
        <w:rPr>
          <w:spacing w:val="-2"/>
        </w:rPr>
        <w:t>content"&gt;</w:t>
      </w:r>
    </w:p>
    <w:p w:rsidR="009F1B7F" w:rsidRDefault="00000000">
      <w:pPr>
        <w:pStyle w:val="BodyText"/>
        <w:spacing w:before="139" w:line="360" w:lineRule="auto"/>
        <w:ind w:left="1739" w:right="4788" w:hanging="180"/>
      </w:pPr>
      <w:r>
        <w:t>&lt;a</w:t>
      </w:r>
      <w:r>
        <w:rPr>
          <w:spacing w:val="-15"/>
        </w:rPr>
        <w:t xml:space="preserve"> </w:t>
      </w:r>
      <w:proofErr w:type="spellStart"/>
      <w:r>
        <w:t>href</w:t>
      </w:r>
      <w:proofErr w:type="spellEnd"/>
      <w:r>
        <w:t>="international-family-vacation.html"&gt; Family Vacation Tour Packages&lt;/a&gt;</w:t>
      </w:r>
    </w:p>
    <w:p w:rsidR="009F1B7F" w:rsidRDefault="00000000">
      <w:pPr>
        <w:pStyle w:val="BodyText"/>
        <w:ind w:left="1559"/>
      </w:pPr>
      <w:r>
        <w:t>&lt;a</w:t>
      </w:r>
      <w:r>
        <w:rPr>
          <w:spacing w:val="-6"/>
        </w:rPr>
        <w:t xml:space="preserve"> </w:t>
      </w:r>
      <w:proofErr w:type="spellStart"/>
      <w:r>
        <w:t>href</w:t>
      </w:r>
      <w:proofErr w:type="spellEnd"/>
      <w:r>
        <w:t>="international-honeymoon.html"&gt;Honeymoon</w:t>
      </w:r>
      <w:r>
        <w:rPr>
          <w:spacing w:val="-4"/>
        </w:rPr>
        <w:t xml:space="preserve"> </w:t>
      </w:r>
      <w:r>
        <w:t>Tour</w:t>
      </w:r>
      <w:r>
        <w:rPr>
          <w:spacing w:val="-5"/>
        </w:rPr>
        <w:t xml:space="preserve"> </w:t>
      </w:r>
      <w:r>
        <w:rPr>
          <w:spacing w:val="-2"/>
        </w:rPr>
        <w:t>Packages&lt;/a&gt;</w:t>
      </w:r>
    </w:p>
    <w:p w:rsidR="009F1B7F" w:rsidRDefault="00000000">
      <w:pPr>
        <w:pStyle w:val="BodyText"/>
        <w:spacing w:before="137"/>
        <w:ind w:left="1559"/>
      </w:pPr>
      <w:r>
        <w:t>&lt;a</w:t>
      </w:r>
      <w:r>
        <w:rPr>
          <w:spacing w:val="-6"/>
        </w:rPr>
        <w:t xml:space="preserve"> </w:t>
      </w:r>
      <w:proofErr w:type="spellStart"/>
      <w:r>
        <w:t>href</w:t>
      </w:r>
      <w:proofErr w:type="spellEnd"/>
      <w:r>
        <w:t>="international-beach.html"&gt;Beach</w:t>
      </w:r>
      <w:r>
        <w:rPr>
          <w:spacing w:val="-6"/>
        </w:rPr>
        <w:t xml:space="preserve"> </w:t>
      </w:r>
      <w:r>
        <w:t>Holidays</w:t>
      </w:r>
      <w:r>
        <w:rPr>
          <w:spacing w:val="-2"/>
        </w:rPr>
        <w:t xml:space="preserve"> </w:t>
      </w:r>
      <w:r>
        <w:t>Tour</w:t>
      </w:r>
      <w:r>
        <w:rPr>
          <w:spacing w:val="-3"/>
        </w:rPr>
        <w:t xml:space="preserve"> </w:t>
      </w:r>
      <w:r>
        <w:rPr>
          <w:spacing w:val="-2"/>
        </w:rPr>
        <w:t>Packages&lt;/a&gt;</w:t>
      </w:r>
    </w:p>
    <w:p w:rsidR="009F1B7F" w:rsidRDefault="00000000">
      <w:pPr>
        <w:pStyle w:val="BodyText"/>
        <w:spacing w:before="137" w:line="360" w:lineRule="auto"/>
        <w:ind w:left="1619" w:right="4948" w:hanging="60"/>
      </w:pPr>
      <w:r>
        <w:t>&lt;a</w:t>
      </w:r>
      <w:r>
        <w:rPr>
          <w:spacing w:val="-15"/>
        </w:rPr>
        <w:t xml:space="preserve"> </w:t>
      </w:r>
      <w:proofErr w:type="spellStart"/>
      <w:r>
        <w:t>href</w:t>
      </w:r>
      <w:proofErr w:type="spellEnd"/>
      <w:r>
        <w:t>="international-wildlife-safari.html"&gt; Wildlife / Safari Tour Packages&lt;/a&gt;</w:t>
      </w:r>
    </w:p>
    <w:p w:rsidR="009F1B7F" w:rsidRDefault="00000000">
      <w:pPr>
        <w:pStyle w:val="BodyText"/>
        <w:ind w:left="1559"/>
      </w:pPr>
      <w:r>
        <w:t>&lt;a</w:t>
      </w:r>
      <w:r>
        <w:rPr>
          <w:spacing w:val="-6"/>
        </w:rPr>
        <w:t xml:space="preserve"> </w:t>
      </w:r>
      <w:proofErr w:type="spellStart"/>
      <w:r>
        <w:t>href</w:t>
      </w:r>
      <w:proofErr w:type="spellEnd"/>
      <w:r>
        <w:t>="international-group.html"&gt;Group</w:t>
      </w:r>
      <w:r>
        <w:rPr>
          <w:spacing w:val="-3"/>
        </w:rPr>
        <w:t xml:space="preserve"> </w:t>
      </w:r>
      <w:r>
        <w:t>Tour</w:t>
      </w:r>
      <w:r>
        <w:rPr>
          <w:spacing w:val="-3"/>
        </w:rPr>
        <w:t xml:space="preserve"> </w:t>
      </w:r>
      <w:r>
        <w:rPr>
          <w:spacing w:val="-2"/>
        </w:rPr>
        <w:t>Packages&lt;/a&gt;</w:t>
      </w:r>
    </w:p>
    <w:p w:rsidR="009F1B7F" w:rsidRDefault="009F1B7F">
      <w:pPr>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BodyText"/>
        <w:spacing w:before="60"/>
        <w:ind w:left="1319"/>
      </w:pPr>
      <w:r>
        <w:rPr>
          <w:spacing w:val="-2"/>
        </w:rPr>
        <w:lastRenderedPageBreak/>
        <w:t>&lt;/div&gt;</w:t>
      </w:r>
    </w:p>
    <w:p w:rsidR="009F1B7F" w:rsidRDefault="00000000">
      <w:pPr>
        <w:pStyle w:val="BodyText"/>
        <w:spacing w:before="136"/>
        <w:ind w:left="1079"/>
      </w:pPr>
      <w:r>
        <w:rPr>
          <w:spacing w:val="-2"/>
        </w:rPr>
        <w:t>&lt;/div&gt;</w:t>
      </w:r>
    </w:p>
    <w:p w:rsidR="009F1B7F" w:rsidRDefault="009F1B7F">
      <w:pPr>
        <w:pStyle w:val="BodyText"/>
      </w:pPr>
    </w:p>
    <w:p w:rsidR="009F1B7F" w:rsidRDefault="009F1B7F">
      <w:pPr>
        <w:pStyle w:val="BodyText"/>
      </w:pPr>
    </w:p>
    <w:p w:rsidR="009F1B7F" w:rsidRDefault="00000000">
      <w:pPr>
        <w:pStyle w:val="BodyText"/>
        <w:spacing w:before="1"/>
        <w:ind w:left="1079"/>
      </w:pPr>
      <w:proofErr w:type="gramStart"/>
      <w:r>
        <w:t>&lt;!--</w:t>
      </w:r>
      <w:proofErr w:type="gramEnd"/>
      <w:r>
        <w:t xml:space="preserve"> Other</w:t>
      </w:r>
      <w:r>
        <w:rPr>
          <w:spacing w:val="-3"/>
        </w:rPr>
        <w:t xml:space="preserve"> </w:t>
      </w:r>
      <w:r>
        <w:t>links</w:t>
      </w:r>
      <w:r>
        <w:rPr>
          <w:spacing w:val="-2"/>
        </w:rPr>
        <w:t xml:space="preserve"> </w:t>
      </w:r>
      <w:r>
        <w:t>remain</w:t>
      </w:r>
      <w:r>
        <w:rPr>
          <w:spacing w:val="-2"/>
        </w:rPr>
        <w:t xml:space="preserve"> </w:t>
      </w:r>
      <w:r>
        <w:t>the</w:t>
      </w:r>
      <w:r>
        <w:rPr>
          <w:spacing w:val="-3"/>
        </w:rPr>
        <w:t xml:space="preserve"> </w:t>
      </w:r>
      <w:r>
        <w:t>same --</w:t>
      </w:r>
      <w:r>
        <w:rPr>
          <w:spacing w:val="-10"/>
        </w:rPr>
        <w:t>&gt;</w:t>
      </w:r>
    </w:p>
    <w:p w:rsidR="009F1B7F" w:rsidRDefault="00000000">
      <w:pPr>
        <w:pStyle w:val="BodyText"/>
        <w:spacing w:before="136"/>
        <w:ind w:left="1079"/>
      </w:pPr>
      <w:r>
        <w:t xml:space="preserve">&lt;a </w:t>
      </w:r>
      <w:proofErr w:type="spellStart"/>
      <w:r>
        <w:rPr>
          <w:spacing w:val="-2"/>
        </w:rPr>
        <w:t>href</w:t>
      </w:r>
      <w:proofErr w:type="spellEnd"/>
      <w:r>
        <w:rPr>
          <w:spacing w:val="-2"/>
        </w:rPr>
        <w:t>="cruises.html"&gt;Cruises&lt;/a&gt;</w:t>
      </w:r>
    </w:p>
    <w:p w:rsidR="009F1B7F" w:rsidRDefault="00000000">
      <w:pPr>
        <w:pStyle w:val="BodyText"/>
        <w:spacing w:before="140"/>
        <w:ind w:left="1079"/>
      </w:pPr>
      <w:r>
        <w:t>&lt;a</w:t>
      </w:r>
      <w:r>
        <w:rPr>
          <w:spacing w:val="-4"/>
        </w:rPr>
        <w:t xml:space="preserve"> </w:t>
      </w:r>
      <w:proofErr w:type="spellStart"/>
      <w:r>
        <w:t>href</w:t>
      </w:r>
      <w:proofErr w:type="spellEnd"/>
      <w:r>
        <w:t>="car-rental.html"&gt;Car</w:t>
      </w:r>
      <w:r>
        <w:rPr>
          <w:spacing w:val="-4"/>
        </w:rPr>
        <w:t xml:space="preserve"> </w:t>
      </w:r>
      <w:r>
        <w:rPr>
          <w:spacing w:val="-2"/>
        </w:rPr>
        <w:t>Rental&lt;/a&gt;</w:t>
      </w:r>
    </w:p>
    <w:p w:rsidR="009F1B7F" w:rsidRDefault="00000000">
      <w:pPr>
        <w:pStyle w:val="BodyText"/>
        <w:spacing w:before="136"/>
        <w:ind w:left="1079"/>
      </w:pPr>
      <w:r>
        <w:t>&lt;a</w:t>
      </w:r>
      <w:r>
        <w:rPr>
          <w:spacing w:val="-5"/>
        </w:rPr>
        <w:t xml:space="preserve"> </w:t>
      </w:r>
      <w:proofErr w:type="spellStart"/>
      <w:r>
        <w:t>href</w:t>
      </w:r>
      <w:proofErr w:type="spellEnd"/>
      <w:r>
        <w:t>="luxurycoach.html"&gt;Luxury</w:t>
      </w:r>
      <w:r>
        <w:rPr>
          <w:spacing w:val="-4"/>
        </w:rPr>
        <w:t xml:space="preserve"> </w:t>
      </w:r>
      <w:r>
        <w:rPr>
          <w:spacing w:val="-2"/>
        </w:rPr>
        <w:t>Coach&lt;/a&gt;</w:t>
      </w:r>
    </w:p>
    <w:p w:rsidR="009F1B7F" w:rsidRDefault="00000000">
      <w:pPr>
        <w:pStyle w:val="BodyText"/>
        <w:spacing w:before="140"/>
        <w:ind w:left="1079"/>
      </w:pPr>
      <w:proofErr w:type="gramStart"/>
      <w:r>
        <w:t>&lt;!--</w:t>
      </w:r>
      <w:proofErr w:type="gramEnd"/>
      <w:r>
        <w:rPr>
          <w:spacing w:val="-3"/>
        </w:rPr>
        <w:t xml:space="preserve"> </w:t>
      </w:r>
      <w:r>
        <w:t>Travel</w:t>
      </w:r>
      <w:r>
        <w:rPr>
          <w:spacing w:val="-3"/>
        </w:rPr>
        <w:t xml:space="preserve"> </w:t>
      </w:r>
      <w:r>
        <w:t>Services</w:t>
      </w:r>
      <w:r>
        <w:rPr>
          <w:spacing w:val="-2"/>
        </w:rPr>
        <w:t xml:space="preserve"> </w:t>
      </w:r>
      <w:r>
        <w:t>Dropdown</w:t>
      </w:r>
      <w:r>
        <w:rPr>
          <w:spacing w:val="-2"/>
        </w:rPr>
        <w:t xml:space="preserve"> </w:t>
      </w:r>
      <w:r>
        <w:t>--</w:t>
      </w:r>
      <w:r>
        <w:rPr>
          <w:spacing w:val="-10"/>
        </w:rPr>
        <w:t>&gt;</w:t>
      </w:r>
    </w:p>
    <w:p w:rsidR="009F1B7F" w:rsidRDefault="00000000">
      <w:pPr>
        <w:pStyle w:val="BodyText"/>
        <w:spacing w:before="136"/>
        <w:ind w:left="1079"/>
      </w:pPr>
      <w:r>
        <w:t>&lt;div</w:t>
      </w:r>
      <w:r>
        <w:rPr>
          <w:spacing w:val="-1"/>
        </w:rPr>
        <w:t xml:space="preserve"> </w:t>
      </w:r>
      <w:r>
        <w:rPr>
          <w:spacing w:val="-2"/>
        </w:rPr>
        <w:t>class="dropdown"&gt;</w:t>
      </w:r>
    </w:p>
    <w:p w:rsidR="009F1B7F" w:rsidRDefault="00000000">
      <w:pPr>
        <w:pStyle w:val="BodyText"/>
        <w:spacing w:before="140"/>
        <w:ind w:left="1319"/>
      </w:pPr>
      <w:r>
        <w:t>&lt;a</w:t>
      </w:r>
      <w:r>
        <w:rPr>
          <w:spacing w:val="-4"/>
        </w:rPr>
        <w:t xml:space="preserve"> </w:t>
      </w:r>
      <w:proofErr w:type="spellStart"/>
      <w:r>
        <w:t>href</w:t>
      </w:r>
      <w:proofErr w:type="spellEnd"/>
      <w:r>
        <w:t>="travelservice.html"&gt;Travel</w:t>
      </w:r>
      <w:r>
        <w:rPr>
          <w:spacing w:val="-4"/>
        </w:rPr>
        <w:t xml:space="preserve"> </w:t>
      </w:r>
      <w:r>
        <w:rPr>
          <w:spacing w:val="-2"/>
        </w:rPr>
        <w:t>Services</w:t>
      </w:r>
    </w:p>
    <w:p w:rsidR="009F1B7F" w:rsidRDefault="00000000">
      <w:pPr>
        <w:pStyle w:val="BodyText"/>
        <w:spacing w:before="136"/>
        <w:ind w:left="1379"/>
      </w:pPr>
      <w:r>
        <w:t>&lt;</w:t>
      </w:r>
      <w:proofErr w:type="spellStart"/>
      <w:r>
        <w:t>i</w:t>
      </w:r>
      <w:proofErr w:type="spellEnd"/>
      <w:r>
        <w:rPr>
          <w:spacing w:val="-4"/>
        </w:rPr>
        <w:t xml:space="preserve"> </w:t>
      </w:r>
      <w:r>
        <w:t>class="</w:t>
      </w:r>
      <w:proofErr w:type="spellStart"/>
      <w:r>
        <w:t>fas</w:t>
      </w:r>
      <w:proofErr w:type="spellEnd"/>
      <w:r>
        <w:rPr>
          <w:spacing w:val="-3"/>
        </w:rPr>
        <w:t xml:space="preserve"> </w:t>
      </w:r>
      <w:r>
        <w:t>fa-chevron-</w:t>
      </w:r>
      <w:r>
        <w:rPr>
          <w:spacing w:val="-2"/>
        </w:rPr>
        <w:t>down"&gt;&lt;/</w:t>
      </w:r>
      <w:proofErr w:type="spellStart"/>
      <w:r>
        <w:rPr>
          <w:spacing w:val="-2"/>
        </w:rPr>
        <w:t>i</w:t>
      </w:r>
      <w:proofErr w:type="spellEnd"/>
      <w:r>
        <w:rPr>
          <w:spacing w:val="-2"/>
        </w:rPr>
        <w:t>&gt;&lt;/a&gt;</w:t>
      </w:r>
    </w:p>
    <w:p w:rsidR="009F1B7F" w:rsidRDefault="00000000">
      <w:pPr>
        <w:pStyle w:val="BodyText"/>
        <w:spacing w:before="140"/>
        <w:ind w:left="1319"/>
      </w:pPr>
      <w:r>
        <w:t>&lt;div</w:t>
      </w:r>
      <w:r>
        <w:rPr>
          <w:spacing w:val="-5"/>
        </w:rPr>
        <w:t xml:space="preserve"> </w:t>
      </w:r>
      <w:r>
        <w:t>class="dropdown-</w:t>
      </w:r>
      <w:r>
        <w:rPr>
          <w:spacing w:val="-2"/>
        </w:rPr>
        <w:t>content"&gt;</w:t>
      </w:r>
    </w:p>
    <w:p w:rsidR="009F1B7F" w:rsidRDefault="00000000">
      <w:pPr>
        <w:pStyle w:val="BodyText"/>
        <w:spacing w:before="137"/>
        <w:ind w:left="1559"/>
      </w:pPr>
      <w:r>
        <w:t>&lt;a</w:t>
      </w:r>
      <w:r>
        <w:rPr>
          <w:spacing w:val="-4"/>
        </w:rPr>
        <w:t xml:space="preserve"> </w:t>
      </w:r>
      <w:proofErr w:type="spellStart"/>
      <w:r>
        <w:t>href</w:t>
      </w:r>
      <w:proofErr w:type="spellEnd"/>
      <w:r>
        <w:t>="visa-assistance.html"&gt;Visa</w:t>
      </w:r>
      <w:r>
        <w:rPr>
          <w:spacing w:val="-5"/>
        </w:rPr>
        <w:t xml:space="preserve"> </w:t>
      </w:r>
      <w:r>
        <w:rPr>
          <w:spacing w:val="-2"/>
        </w:rPr>
        <w:t>Assistance&lt;/a&gt;</w:t>
      </w:r>
    </w:p>
    <w:p w:rsidR="009F1B7F" w:rsidRDefault="00000000">
      <w:pPr>
        <w:pStyle w:val="BodyText"/>
        <w:spacing w:before="139"/>
        <w:ind w:left="1559"/>
      </w:pPr>
      <w:r>
        <w:t>&lt;a</w:t>
      </w:r>
      <w:r>
        <w:rPr>
          <w:spacing w:val="-5"/>
        </w:rPr>
        <w:t xml:space="preserve"> </w:t>
      </w:r>
      <w:proofErr w:type="spellStart"/>
      <w:r>
        <w:t>href</w:t>
      </w:r>
      <w:proofErr w:type="spellEnd"/>
      <w:r>
        <w:t>="hotel-booking.html"&gt;Hotel</w:t>
      </w:r>
      <w:r>
        <w:rPr>
          <w:spacing w:val="-3"/>
        </w:rPr>
        <w:t xml:space="preserve"> </w:t>
      </w:r>
      <w:r>
        <w:rPr>
          <w:spacing w:val="-2"/>
        </w:rPr>
        <w:t>Booking&lt;/a&gt;</w:t>
      </w:r>
    </w:p>
    <w:p w:rsidR="009F1B7F" w:rsidRDefault="00000000">
      <w:pPr>
        <w:pStyle w:val="BodyText"/>
        <w:spacing w:before="137"/>
        <w:ind w:left="1559"/>
      </w:pPr>
      <w:r>
        <w:t>&lt;a</w:t>
      </w:r>
      <w:r>
        <w:rPr>
          <w:spacing w:val="-4"/>
        </w:rPr>
        <w:t xml:space="preserve"> </w:t>
      </w:r>
      <w:proofErr w:type="spellStart"/>
      <w:r>
        <w:t>href</w:t>
      </w:r>
      <w:proofErr w:type="spellEnd"/>
      <w:r>
        <w:t>="insurance.html"&gt;Travel</w:t>
      </w:r>
      <w:r>
        <w:rPr>
          <w:spacing w:val="-3"/>
        </w:rPr>
        <w:t xml:space="preserve"> </w:t>
      </w:r>
      <w:r>
        <w:rPr>
          <w:spacing w:val="-2"/>
        </w:rPr>
        <w:t>Insurance&lt;/a&gt;</w:t>
      </w:r>
    </w:p>
    <w:p w:rsidR="009F1B7F" w:rsidRDefault="00000000">
      <w:pPr>
        <w:pStyle w:val="BodyText"/>
        <w:spacing w:before="139"/>
        <w:ind w:left="1319"/>
      </w:pPr>
      <w:r>
        <w:rPr>
          <w:spacing w:val="-2"/>
        </w:rPr>
        <w:t>&lt;/div&gt;&lt;/div&gt;</w:t>
      </w:r>
    </w:p>
    <w:p w:rsidR="009F1B7F" w:rsidRDefault="00000000">
      <w:pPr>
        <w:pStyle w:val="BodyText"/>
        <w:spacing w:before="137"/>
        <w:ind w:left="1079"/>
      </w:pPr>
      <w:r>
        <w:t xml:space="preserve">&lt;a </w:t>
      </w:r>
      <w:proofErr w:type="spellStart"/>
      <w:r>
        <w:rPr>
          <w:spacing w:val="-2"/>
        </w:rPr>
        <w:t>href</w:t>
      </w:r>
      <w:proofErr w:type="spellEnd"/>
      <w:r>
        <w:rPr>
          <w:spacing w:val="-2"/>
        </w:rPr>
        <w:t>="company.html"&gt;Company&lt;/a&gt;</w:t>
      </w:r>
    </w:p>
    <w:p w:rsidR="009F1B7F" w:rsidRDefault="00000000">
      <w:pPr>
        <w:pStyle w:val="BodyText"/>
        <w:spacing w:before="139"/>
        <w:ind w:left="1079"/>
      </w:pPr>
      <w:r>
        <w:t xml:space="preserve">&lt;a </w:t>
      </w:r>
      <w:proofErr w:type="spellStart"/>
      <w:r>
        <w:rPr>
          <w:spacing w:val="-2"/>
        </w:rPr>
        <w:t>href</w:t>
      </w:r>
      <w:proofErr w:type="spellEnd"/>
      <w:r>
        <w:rPr>
          <w:spacing w:val="-2"/>
        </w:rPr>
        <w:t>="contact.html"&gt;Contact&lt;/a&gt;</w:t>
      </w:r>
    </w:p>
    <w:p w:rsidR="009F1B7F" w:rsidRDefault="00000000">
      <w:pPr>
        <w:pStyle w:val="BodyText"/>
        <w:spacing w:before="137"/>
        <w:ind w:left="1079"/>
      </w:pPr>
      <w:r>
        <w:t xml:space="preserve">&lt;a </w:t>
      </w:r>
      <w:proofErr w:type="spellStart"/>
      <w:r>
        <w:rPr>
          <w:spacing w:val="-2"/>
        </w:rPr>
        <w:t>href</w:t>
      </w:r>
      <w:proofErr w:type="spellEnd"/>
      <w:r>
        <w:rPr>
          <w:spacing w:val="-2"/>
        </w:rPr>
        <w:t>="blog.html"&gt;Blog&lt;/a&gt;</w:t>
      </w:r>
    </w:p>
    <w:p w:rsidR="009F1B7F" w:rsidRDefault="00000000">
      <w:pPr>
        <w:pStyle w:val="BodyText"/>
        <w:spacing w:before="139"/>
        <w:ind w:left="1079"/>
      </w:pPr>
      <w:r>
        <w:t>&lt;a</w:t>
      </w:r>
      <w:r>
        <w:rPr>
          <w:spacing w:val="-6"/>
        </w:rPr>
        <w:t xml:space="preserve"> </w:t>
      </w:r>
      <w:proofErr w:type="spellStart"/>
      <w:r>
        <w:t>href</w:t>
      </w:r>
      <w:proofErr w:type="spellEnd"/>
      <w:r>
        <w:t>="search.html"&gt;&lt;</w:t>
      </w:r>
      <w:proofErr w:type="spellStart"/>
      <w:r>
        <w:t>i</w:t>
      </w:r>
      <w:proofErr w:type="spellEnd"/>
      <w:r>
        <w:rPr>
          <w:spacing w:val="-4"/>
        </w:rPr>
        <w:t xml:space="preserve"> </w:t>
      </w:r>
      <w:r>
        <w:t>class="</w:t>
      </w:r>
      <w:proofErr w:type="spellStart"/>
      <w:r>
        <w:t>fas</w:t>
      </w:r>
      <w:proofErr w:type="spellEnd"/>
      <w:r>
        <w:rPr>
          <w:spacing w:val="-4"/>
        </w:rPr>
        <w:t xml:space="preserve"> </w:t>
      </w:r>
      <w:r>
        <w:t>fa-</w:t>
      </w:r>
      <w:r>
        <w:rPr>
          <w:spacing w:val="-2"/>
        </w:rPr>
        <w:t>search"&gt;&lt;/</w:t>
      </w:r>
      <w:proofErr w:type="spellStart"/>
      <w:r>
        <w:rPr>
          <w:spacing w:val="-2"/>
        </w:rPr>
        <w:t>i</w:t>
      </w:r>
      <w:proofErr w:type="spellEnd"/>
      <w:r>
        <w:rPr>
          <w:spacing w:val="-2"/>
        </w:rPr>
        <w:t>&gt;&lt;/a&gt;</w:t>
      </w:r>
    </w:p>
    <w:p w:rsidR="009F1B7F" w:rsidRDefault="00000000">
      <w:pPr>
        <w:pStyle w:val="BodyText"/>
        <w:spacing w:before="137"/>
        <w:ind w:left="839"/>
      </w:pPr>
      <w:r>
        <w:t xml:space="preserve">&lt;/div&gt; </w:t>
      </w:r>
      <w:r>
        <w:rPr>
          <w:spacing w:val="-2"/>
        </w:rPr>
        <w:t>&lt;/div&gt;</w:t>
      </w:r>
    </w:p>
    <w:p w:rsidR="009F1B7F" w:rsidRDefault="00000000">
      <w:pPr>
        <w:pStyle w:val="BodyText"/>
        <w:spacing w:before="139"/>
        <w:ind w:left="839"/>
      </w:pPr>
      <w:r>
        <w:rPr>
          <w:spacing w:val="-2"/>
        </w:rPr>
        <w:t>&lt;/header&gt;</w:t>
      </w:r>
    </w:p>
    <w:p w:rsidR="009F1B7F" w:rsidRDefault="00000000">
      <w:pPr>
        <w:pStyle w:val="BodyText"/>
        <w:spacing w:before="137"/>
        <w:ind w:left="839"/>
      </w:pPr>
      <w:r>
        <w:rPr>
          <w:spacing w:val="-2"/>
        </w:rPr>
        <w:t>&lt;script&gt;</w:t>
      </w:r>
    </w:p>
    <w:p w:rsidR="009F1B7F" w:rsidRDefault="00000000">
      <w:pPr>
        <w:pStyle w:val="BodyText"/>
        <w:spacing w:before="139"/>
        <w:ind w:left="899"/>
      </w:pPr>
      <w:proofErr w:type="spellStart"/>
      <w:proofErr w:type="gramStart"/>
      <w:r>
        <w:t>document.addEventListener</w:t>
      </w:r>
      <w:proofErr w:type="spellEnd"/>
      <w:proofErr w:type="gramEnd"/>
      <w:r>
        <w:t>("</w:t>
      </w:r>
      <w:proofErr w:type="spellStart"/>
      <w:r>
        <w:t>DOMContentLoaded</w:t>
      </w:r>
      <w:proofErr w:type="spellEnd"/>
      <w:r>
        <w:t>",</w:t>
      </w:r>
      <w:r>
        <w:rPr>
          <w:spacing w:val="-10"/>
        </w:rPr>
        <w:t xml:space="preserve"> </w:t>
      </w:r>
      <w:r>
        <w:t>function()</w:t>
      </w:r>
      <w:r>
        <w:rPr>
          <w:spacing w:val="-6"/>
        </w:rPr>
        <w:t xml:space="preserve"> </w:t>
      </w:r>
      <w:r>
        <w:rPr>
          <w:spacing w:val="-10"/>
        </w:rPr>
        <w:t>{</w:t>
      </w:r>
    </w:p>
    <w:p w:rsidR="009F1B7F" w:rsidRDefault="00000000">
      <w:pPr>
        <w:pStyle w:val="BodyText"/>
        <w:spacing w:before="137"/>
        <w:ind w:left="839"/>
      </w:pPr>
      <w:r>
        <w:t>//</w:t>
      </w:r>
      <w:r>
        <w:rPr>
          <w:spacing w:val="-4"/>
        </w:rPr>
        <w:t xml:space="preserve"> </w:t>
      </w:r>
      <w:r>
        <w:t>Get</w:t>
      </w:r>
      <w:r>
        <w:rPr>
          <w:spacing w:val="-2"/>
        </w:rPr>
        <w:t xml:space="preserve"> </w:t>
      </w:r>
      <w:r>
        <w:t>the</w:t>
      </w:r>
      <w:r>
        <w:rPr>
          <w:spacing w:val="-3"/>
        </w:rPr>
        <w:t xml:space="preserve"> </w:t>
      </w:r>
      <w:r>
        <w:t>India</w:t>
      </w:r>
      <w:r>
        <w:rPr>
          <w:spacing w:val="-1"/>
        </w:rPr>
        <w:t xml:space="preserve"> </w:t>
      </w:r>
      <w:r>
        <w:t>and</w:t>
      </w:r>
      <w:r>
        <w:rPr>
          <w:spacing w:val="-2"/>
        </w:rPr>
        <w:t xml:space="preserve"> </w:t>
      </w:r>
      <w:r>
        <w:t>International</w:t>
      </w:r>
      <w:r>
        <w:rPr>
          <w:spacing w:val="-2"/>
        </w:rPr>
        <w:t xml:space="preserve"> </w:t>
      </w:r>
      <w:r>
        <w:t xml:space="preserve">Holidays </w:t>
      </w:r>
      <w:r>
        <w:rPr>
          <w:spacing w:val="-2"/>
        </w:rPr>
        <w:t>links</w:t>
      </w:r>
    </w:p>
    <w:p w:rsidR="009F1B7F" w:rsidRDefault="00000000">
      <w:pPr>
        <w:pStyle w:val="BodyText"/>
        <w:spacing w:before="139"/>
        <w:ind w:left="839"/>
      </w:pPr>
      <w:r>
        <w:t>var</w:t>
      </w:r>
      <w:r>
        <w:rPr>
          <w:spacing w:val="-7"/>
        </w:rPr>
        <w:t xml:space="preserve"> </w:t>
      </w:r>
      <w:proofErr w:type="spellStart"/>
      <w:r>
        <w:t>indiaLink</w:t>
      </w:r>
      <w:proofErr w:type="spellEnd"/>
      <w:r>
        <w:rPr>
          <w:spacing w:val="-3"/>
        </w:rPr>
        <w:t xml:space="preserve"> </w:t>
      </w:r>
      <w:r>
        <w:t>=</w:t>
      </w:r>
      <w:r>
        <w:rPr>
          <w:spacing w:val="-5"/>
        </w:rPr>
        <w:t xml:space="preserve"> </w:t>
      </w:r>
      <w:proofErr w:type="spellStart"/>
      <w:proofErr w:type="gramStart"/>
      <w:r>
        <w:t>document.getElementById</w:t>
      </w:r>
      <w:proofErr w:type="spellEnd"/>
      <w:proofErr w:type="gramEnd"/>
      <w:r>
        <w:t>('</w:t>
      </w:r>
      <w:proofErr w:type="spellStart"/>
      <w:r>
        <w:t>india</w:t>
      </w:r>
      <w:proofErr w:type="spellEnd"/>
      <w:r>
        <w:t>-</w:t>
      </w:r>
      <w:r>
        <w:rPr>
          <w:spacing w:val="-2"/>
        </w:rPr>
        <w:t>holidays');</w:t>
      </w:r>
    </w:p>
    <w:p w:rsidR="009F1B7F" w:rsidRDefault="00000000">
      <w:pPr>
        <w:pStyle w:val="BodyText"/>
        <w:spacing w:before="137"/>
        <w:ind w:left="839"/>
      </w:pPr>
      <w:r>
        <w:t>var</w:t>
      </w:r>
      <w:r>
        <w:rPr>
          <w:spacing w:val="-8"/>
        </w:rPr>
        <w:t xml:space="preserve"> </w:t>
      </w:r>
      <w:proofErr w:type="spellStart"/>
      <w:r>
        <w:t>internationalLink</w:t>
      </w:r>
      <w:proofErr w:type="spellEnd"/>
      <w:r>
        <w:rPr>
          <w:spacing w:val="-6"/>
        </w:rPr>
        <w:t xml:space="preserve"> </w:t>
      </w:r>
      <w:r>
        <w:t>=</w:t>
      </w:r>
      <w:r>
        <w:rPr>
          <w:spacing w:val="-7"/>
        </w:rPr>
        <w:t xml:space="preserve"> </w:t>
      </w:r>
      <w:proofErr w:type="spellStart"/>
      <w:proofErr w:type="gramStart"/>
      <w:r>
        <w:t>document.getElementById</w:t>
      </w:r>
      <w:proofErr w:type="spellEnd"/>
      <w:proofErr w:type="gramEnd"/>
      <w:r>
        <w:t>('international-</w:t>
      </w:r>
      <w:r>
        <w:rPr>
          <w:spacing w:val="-2"/>
        </w:rPr>
        <w:t>holidays');</w:t>
      </w:r>
    </w:p>
    <w:p w:rsidR="009F1B7F" w:rsidRDefault="00000000">
      <w:pPr>
        <w:pStyle w:val="BodyText"/>
        <w:spacing w:before="139"/>
        <w:ind w:left="839"/>
      </w:pPr>
      <w:r>
        <w:t>//</w:t>
      </w:r>
      <w:r>
        <w:rPr>
          <w:spacing w:val="-1"/>
        </w:rPr>
        <w:t xml:space="preserve"> </w:t>
      </w:r>
      <w:r>
        <w:t>Get</w:t>
      </w:r>
      <w:r>
        <w:rPr>
          <w:spacing w:val="-2"/>
        </w:rPr>
        <w:t xml:space="preserve"> </w:t>
      </w:r>
      <w:r>
        <w:t>the</w:t>
      </w:r>
      <w:r>
        <w:rPr>
          <w:spacing w:val="-1"/>
        </w:rPr>
        <w:t xml:space="preserve"> </w:t>
      </w:r>
      <w:r>
        <w:t>sub-</w:t>
      </w:r>
      <w:r>
        <w:rPr>
          <w:spacing w:val="-2"/>
        </w:rPr>
        <w:t>dropdowns</w:t>
      </w:r>
    </w:p>
    <w:p w:rsidR="009F1B7F" w:rsidRDefault="00000000">
      <w:pPr>
        <w:pStyle w:val="BodyText"/>
        <w:spacing w:before="137"/>
        <w:ind w:left="839"/>
      </w:pPr>
      <w:r>
        <w:t>var</w:t>
      </w:r>
      <w:r>
        <w:rPr>
          <w:spacing w:val="-7"/>
        </w:rPr>
        <w:t xml:space="preserve"> </w:t>
      </w:r>
      <w:proofErr w:type="spellStart"/>
      <w:r>
        <w:t>indiaDropdown</w:t>
      </w:r>
      <w:proofErr w:type="spellEnd"/>
      <w:r>
        <w:rPr>
          <w:spacing w:val="-4"/>
        </w:rPr>
        <w:t xml:space="preserve"> </w:t>
      </w:r>
      <w:r>
        <w:t>=</w:t>
      </w:r>
      <w:r>
        <w:rPr>
          <w:spacing w:val="-4"/>
        </w:rPr>
        <w:t xml:space="preserve"> </w:t>
      </w:r>
      <w:proofErr w:type="spellStart"/>
      <w:proofErr w:type="gramStart"/>
      <w:r>
        <w:t>document.getElementById</w:t>
      </w:r>
      <w:proofErr w:type="spellEnd"/>
      <w:proofErr w:type="gramEnd"/>
      <w:r>
        <w:t>('</w:t>
      </w:r>
      <w:proofErr w:type="spellStart"/>
      <w:r>
        <w:t>india</w:t>
      </w:r>
      <w:proofErr w:type="spellEnd"/>
      <w:r>
        <w:t>-</w:t>
      </w:r>
      <w:r>
        <w:rPr>
          <w:spacing w:val="-2"/>
        </w:rPr>
        <w:t>dropdown');</w:t>
      </w:r>
    </w:p>
    <w:p w:rsidR="009F1B7F" w:rsidRDefault="00000000">
      <w:pPr>
        <w:pStyle w:val="BodyText"/>
        <w:spacing w:before="137" w:line="360" w:lineRule="auto"/>
        <w:ind w:left="1079" w:hanging="240"/>
      </w:pPr>
      <w:r>
        <w:t>var</w:t>
      </w:r>
      <w:r>
        <w:rPr>
          <w:spacing w:val="-13"/>
        </w:rPr>
        <w:t xml:space="preserve"> </w:t>
      </w:r>
      <w:proofErr w:type="spellStart"/>
      <w:r>
        <w:t>internationalDropdown</w:t>
      </w:r>
      <w:proofErr w:type="spellEnd"/>
      <w:r>
        <w:rPr>
          <w:spacing w:val="-12"/>
        </w:rPr>
        <w:t xml:space="preserve"> </w:t>
      </w:r>
      <w:r>
        <w:t>=</w:t>
      </w:r>
      <w:r>
        <w:rPr>
          <w:spacing w:val="-15"/>
        </w:rPr>
        <w:t xml:space="preserve"> </w:t>
      </w:r>
      <w:proofErr w:type="spellStart"/>
      <w:proofErr w:type="gramStart"/>
      <w:r>
        <w:t>document.getElementById</w:t>
      </w:r>
      <w:proofErr w:type="spellEnd"/>
      <w:proofErr w:type="gramEnd"/>
      <w:r>
        <w:t xml:space="preserve">('international-dropdown'); </w:t>
      </w:r>
      <w:proofErr w:type="spellStart"/>
      <w:r>
        <w:t>indiaLink.addEventListener</w:t>
      </w:r>
      <w:proofErr w:type="spellEnd"/>
      <w:r>
        <w:t>('click', function(event) {</w:t>
      </w:r>
    </w:p>
    <w:p w:rsidR="009F1B7F" w:rsidRDefault="00000000">
      <w:pPr>
        <w:pStyle w:val="BodyText"/>
        <w:ind w:left="1079"/>
      </w:pPr>
      <w:proofErr w:type="spellStart"/>
      <w:proofErr w:type="gramStart"/>
      <w:r>
        <w:rPr>
          <w:spacing w:val="-2"/>
        </w:rPr>
        <w:t>event.preventDefault</w:t>
      </w:r>
      <w:proofErr w:type="spellEnd"/>
      <w:proofErr w:type="gramEnd"/>
      <w:r>
        <w:rPr>
          <w:spacing w:val="-2"/>
        </w:rPr>
        <w:t>();</w:t>
      </w:r>
    </w:p>
    <w:p w:rsidR="009F1B7F" w:rsidRDefault="009F1B7F">
      <w:pPr>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BodyText"/>
        <w:spacing w:before="60" w:line="360" w:lineRule="auto"/>
        <w:ind w:left="1079" w:right="3627"/>
      </w:pPr>
      <w:proofErr w:type="gramStart"/>
      <w:r>
        <w:lastRenderedPageBreak/>
        <w:t>console.log(</w:t>
      </w:r>
      <w:proofErr w:type="gramEnd"/>
      <w:r>
        <w:t>"India</w:t>
      </w:r>
      <w:r>
        <w:rPr>
          <w:spacing w:val="-6"/>
        </w:rPr>
        <w:t xml:space="preserve"> </w:t>
      </w:r>
      <w:r>
        <w:t>Holidays</w:t>
      </w:r>
      <w:r>
        <w:rPr>
          <w:spacing w:val="-5"/>
        </w:rPr>
        <w:t xml:space="preserve"> </w:t>
      </w:r>
      <w:r>
        <w:t>clicked!");</w:t>
      </w:r>
      <w:r>
        <w:rPr>
          <w:spacing w:val="40"/>
        </w:rPr>
        <w:t xml:space="preserve"> </w:t>
      </w:r>
      <w:r>
        <w:t>//</w:t>
      </w:r>
      <w:r>
        <w:rPr>
          <w:spacing w:val="-7"/>
        </w:rPr>
        <w:t xml:space="preserve"> </w:t>
      </w:r>
      <w:r>
        <w:t>Debug</w:t>
      </w:r>
      <w:r>
        <w:rPr>
          <w:spacing w:val="-7"/>
        </w:rPr>
        <w:t xml:space="preserve"> </w:t>
      </w:r>
      <w:r>
        <w:t xml:space="preserve">log </w:t>
      </w:r>
      <w:proofErr w:type="spellStart"/>
      <w:r>
        <w:rPr>
          <w:spacing w:val="-2"/>
        </w:rPr>
        <w:t>hideAllDropdowns</w:t>
      </w:r>
      <w:proofErr w:type="spellEnd"/>
      <w:r>
        <w:rPr>
          <w:spacing w:val="-2"/>
        </w:rPr>
        <w:t>();</w:t>
      </w:r>
    </w:p>
    <w:p w:rsidR="009F1B7F" w:rsidRDefault="00000000">
      <w:pPr>
        <w:pStyle w:val="BodyText"/>
        <w:spacing w:line="360" w:lineRule="auto"/>
        <w:ind w:left="1079" w:right="1843"/>
      </w:pPr>
      <w:proofErr w:type="spellStart"/>
      <w:proofErr w:type="gramStart"/>
      <w:r>
        <w:t>indiaDropdown.style.display</w:t>
      </w:r>
      <w:proofErr w:type="spellEnd"/>
      <w:proofErr w:type="gramEnd"/>
      <w:r>
        <w:rPr>
          <w:spacing w:val="-8"/>
        </w:rPr>
        <w:t xml:space="preserve"> </w:t>
      </w:r>
      <w:r>
        <w:t>=</w:t>
      </w:r>
      <w:r>
        <w:rPr>
          <w:spacing w:val="-9"/>
        </w:rPr>
        <w:t xml:space="preserve"> </w:t>
      </w:r>
      <w:r>
        <w:t>(</w:t>
      </w:r>
      <w:proofErr w:type="spellStart"/>
      <w:r>
        <w:t>indiaDropdown.style.display</w:t>
      </w:r>
      <w:proofErr w:type="spellEnd"/>
      <w:r>
        <w:rPr>
          <w:spacing w:val="-8"/>
        </w:rPr>
        <w:t xml:space="preserve"> </w:t>
      </w:r>
      <w:r>
        <w:t>===</w:t>
      </w:r>
      <w:r>
        <w:rPr>
          <w:spacing w:val="-7"/>
        </w:rPr>
        <w:t xml:space="preserve"> </w:t>
      </w:r>
      <w:r>
        <w:t>"none")</w:t>
      </w:r>
      <w:r>
        <w:rPr>
          <w:spacing w:val="-7"/>
        </w:rPr>
        <w:t xml:space="preserve"> </w:t>
      </w:r>
      <w:r>
        <w:t>? "block</w:t>
      </w:r>
      <w:proofErr w:type="gramStart"/>
      <w:r>
        <w:t>" :</w:t>
      </w:r>
      <w:proofErr w:type="gramEnd"/>
      <w:r>
        <w:t xml:space="preserve"> "none";</w:t>
      </w:r>
    </w:p>
    <w:p w:rsidR="009F1B7F" w:rsidRDefault="00000000">
      <w:pPr>
        <w:pStyle w:val="BodyText"/>
        <w:tabs>
          <w:tab w:val="left" w:pos="8329"/>
        </w:tabs>
        <w:ind w:left="1079"/>
      </w:pPr>
      <w:proofErr w:type="gramStart"/>
      <w:r>
        <w:t>console.log(</w:t>
      </w:r>
      <w:proofErr w:type="gramEnd"/>
      <w:r>
        <w:t>"India</w:t>
      </w:r>
      <w:r>
        <w:rPr>
          <w:spacing w:val="-4"/>
        </w:rPr>
        <w:t xml:space="preserve"> </w:t>
      </w:r>
      <w:r>
        <w:t>Dropdown</w:t>
      </w:r>
      <w:r>
        <w:rPr>
          <w:spacing w:val="-1"/>
        </w:rPr>
        <w:t xml:space="preserve"> </w:t>
      </w:r>
      <w:r>
        <w:t>display:</w:t>
      </w:r>
      <w:r>
        <w:rPr>
          <w:spacing w:val="-1"/>
        </w:rPr>
        <w:t xml:space="preserve"> </w:t>
      </w:r>
      <w:r>
        <w:t>"</w:t>
      </w:r>
      <w:r>
        <w:rPr>
          <w:spacing w:val="-3"/>
        </w:rPr>
        <w:t xml:space="preserve"> </w:t>
      </w:r>
      <w:r>
        <w:t>+</w:t>
      </w:r>
      <w:r>
        <w:rPr>
          <w:spacing w:val="-3"/>
        </w:rPr>
        <w:t xml:space="preserve"> </w:t>
      </w:r>
      <w:proofErr w:type="spellStart"/>
      <w:r>
        <w:rPr>
          <w:spacing w:val="-2"/>
        </w:rPr>
        <w:t>indiaDropdown.style.display</w:t>
      </w:r>
      <w:proofErr w:type="spellEnd"/>
      <w:r>
        <w:rPr>
          <w:spacing w:val="-2"/>
        </w:rPr>
        <w:t>);</w:t>
      </w:r>
      <w:r>
        <w:tab/>
      </w:r>
      <w:r>
        <w:rPr>
          <w:spacing w:val="-5"/>
        </w:rPr>
        <w:t>});</w:t>
      </w:r>
    </w:p>
    <w:p w:rsidR="009F1B7F" w:rsidRDefault="009F1B7F">
      <w:pPr>
        <w:pStyle w:val="BodyText"/>
        <w:spacing w:before="273"/>
      </w:pPr>
    </w:p>
    <w:p w:rsidR="009F1B7F" w:rsidRDefault="00000000">
      <w:pPr>
        <w:pStyle w:val="BodyText"/>
        <w:spacing w:line="360" w:lineRule="auto"/>
        <w:ind w:left="1079" w:right="3627" w:hanging="240"/>
      </w:pPr>
      <w:r>
        <w:t xml:space="preserve">// Add event listener for International Holidays </w:t>
      </w:r>
      <w:proofErr w:type="spellStart"/>
      <w:r>
        <w:t>internationalLink.addEventListener</w:t>
      </w:r>
      <w:proofErr w:type="spellEnd"/>
      <w:r>
        <w:t>('click',</w:t>
      </w:r>
      <w:r>
        <w:rPr>
          <w:spacing w:val="-15"/>
        </w:rPr>
        <w:t xml:space="preserve"> </w:t>
      </w:r>
      <w:r>
        <w:t>function(event)</w:t>
      </w:r>
      <w:r>
        <w:rPr>
          <w:spacing w:val="-15"/>
        </w:rPr>
        <w:t xml:space="preserve"> </w:t>
      </w:r>
      <w:proofErr w:type="gramStart"/>
      <w:r>
        <w:t xml:space="preserve">{ </w:t>
      </w:r>
      <w:proofErr w:type="spellStart"/>
      <w:r>
        <w:rPr>
          <w:spacing w:val="-2"/>
        </w:rPr>
        <w:t>event</w:t>
      </w:r>
      <w:proofErr w:type="gramEnd"/>
      <w:r>
        <w:rPr>
          <w:spacing w:val="-2"/>
        </w:rPr>
        <w:t>.preventDefault</w:t>
      </w:r>
      <w:proofErr w:type="spellEnd"/>
      <w:r>
        <w:rPr>
          <w:spacing w:val="-2"/>
        </w:rPr>
        <w:t>();</w:t>
      </w:r>
    </w:p>
    <w:p w:rsidR="009F1B7F" w:rsidRDefault="00000000">
      <w:pPr>
        <w:pStyle w:val="BodyText"/>
        <w:spacing w:before="2" w:line="360" w:lineRule="auto"/>
        <w:ind w:left="1079" w:right="3627"/>
      </w:pPr>
      <w:proofErr w:type="gramStart"/>
      <w:r>
        <w:t>console.log(</w:t>
      </w:r>
      <w:proofErr w:type="gramEnd"/>
      <w:r>
        <w:t>"International</w:t>
      </w:r>
      <w:r>
        <w:rPr>
          <w:spacing w:val="-7"/>
        </w:rPr>
        <w:t xml:space="preserve"> </w:t>
      </w:r>
      <w:r>
        <w:t>Holidays</w:t>
      </w:r>
      <w:r>
        <w:rPr>
          <w:spacing w:val="-5"/>
        </w:rPr>
        <w:t xml:space="preserve"> </w:t>
      </w:r>
      <w:r>
        <w:t>clicked!");</w:t>
      </w:r>
      <w:r>
        <w:rPr>
          <w:spacing w:val="40"/>
        </w:rPr>
        <w:t xml:space="preserve"> </w:t>
      </w:r>
      <w:r>
        <w:t>//</w:t>
      </w:r>
      <w:r>
        <w:rPr>
          <w:spacing w:val="-7"/>
        </w:rPr>
        <w:t xml:space="preserve"> </w:t>
      </w:r>
      <w:r>
        <w:t>Debug</w:t>
      </w:r>
      <w:r>
        <w:rPr>
          <w:spacing w:val="-5"/>
        </w:rPr>
        <w:t xml:space="preserve"> </w:t>
      </w:r>
      <w:r>
        <w:t xml:space="preserve">log </w:t>
      </w:r>
      <w:proofErr w:type="spellStart"/>
      <w:r>
        <w:rPr>
          <w:spacing w:val="-2"/>
        </w:rPr>
        <w:t>hideAllDropdowns</w:t>
      </w:r>
      <w:proofErr w:type="spellEnd"/>
      <w:r>
        <w:rPr>
          <w:spacing w:val="-2"/>
        </w:rPr>
        <w:t>();</w:t>
      </w:r>
    </w:p>
    <w:p w:rsidR="009F1B7F" w:rsidRDefault="00000000">
      <w:pPr>
        <w:pStyle w:val="BodyText"/>
        <w:ind w:left="1079"/>
      </w:pPr>
      <w:proofErr w:type="spellStart"/>
      <w:proofErr w:type="gramStart"/>
      <w:r>
        <w:t>internationalDropdown.style.display</w:t>
      </w:r>
      <w:proofErr w:type="spellEnd"/>
      <w:proofErr w:type="gramEnd"/>
      <w:r>
        <w:rPr>
          <w:spacing w:val="-6"/>
        </w:rPr>
        <w:t xml:space="preserve"> </w:t>
      </w:r>
      <w:r>
        <w:t>=</w:t>
      </w:r>
      <w:r>
        <w:rPr>
          <w:spacing w:val="-5"/>
        </w:rPr>
        <w:t xml:space="preserve"> </w:t>
      </w:r>
      <w:r>
        <w:rPr>
          <w:spacing w:val="-2"/>
        </w:rPr>
        <w:t>(</w:t>
      </w:r>
      <w:proofErr w:type="spellStart"/>
      <w:r>
        <w:rPr>
          <w:spacing w:val="-2"/>
        </w:rPr>
        <w:t>internationalDropdown.style.display</w:t>
      </w:r>
      <w:proofErr w:type="spellEnd"/>
    </w:p>
    <w:p w:rsidR="009F1B7F" w:rsidRDefault="00000000">
      <w:pPr>
        <w:pStyle w:val="BodyText"/>
        <w:spacing w:before="137" w:line="360" w:lineRule="auto"/>
        <w:ind w:left="1079" w:right="4132" w:firstLine="60"/>
      </w:pPr>
      <w:r>
        <w:t>=== "none"</w:t>
      </w:r>
      <w:proofErr w:type="gramStart"/>
      <w:r>
        <w:t>) ?</w:t>
      </w:r>
      <w:proofErr w:type="gramEnd"/>
      <w:r>
        <w:t xml:space="preserve"> "block</w:t>
      </w:r>
      <w:proofErr w:type="gramStart"/>
      <w:r>
        <w:t>" :</w:t>
      </w:r>
      <w:proofErr w:type="gramEnd"/>
      <w:r>
        <w:t xml:space="preserve"> "none"; console.log("International</w:t>
      </w:r>
      <w:r>
        <w:rPr>
          <w:spacing w:val="-14"/>
        </w:rPr>
        <w:t xml:space="preserve"> </w:t>
      </w:r>
      <w:r>
        <w:t>Dropdown</w:t>
      </w:r>
      <w:r>
        <w:rPr>
          <w:spacing w:val="-13"/>
        </w:rPr>
        <w:t xml:space="preserve"> </w:t>
      </w:r>
      <w:r>
        <w:t>display:</w:t>
      </w:r>
      <w:r>
        <w:rPr>
          <w:spacing w:val="-11"/>
        </w:rPr>
        <w:t xml:space="preserve"> </w:t>
      </w:r>
      <w:r>
        <w:t>"</w:t>
      </w:r>
    </w:p>
    <w:p w:rsidR="009F1B7F" w:rsidRDefault="00000000">
      <w:pPr>
        <w:pStyle w:val="BodyText"/>
        <w:ind w:left="1019"/>
      </w:pPr>
      <w:r>
        <w:t>+</w:t>
      </w:r>
      <w:r>
        <w:rPr>
          <w:spacing w:val="-1"/>
        </w:rPr>
        <w:t xml:space="preserve"> </w:t>
      </w:r>
      <w:proofErr w:type="spellStart"/>
      <w:proofErr w:type="gramStart"/>
      <w:r>
        <w:t>internationalDropdown.style.display</w:t>
      </w:r>
      <w:proofErr w:type="spellEnd"/>
      <w:proofErr w:type="gramEnd"/>
      <w:r>
        <w:t>);</w:t>
      </w:r>
      <w:r>
        <w:rPr>
          <w:spacing w:val="55"/>
        </w:rPr>
        <w:t xml:space="preserve"> </w:t>
      </w:r>
      <w:r>
        <w:t>//</w:t>
      </w:r>
      <w:r>
        <w:rPr>
          <w:spacing w:val="-1"/>
        </w:rPr>
        <w:t xml:space="preserve"> </w:t>
      </w:r>
      <w:r>
        <w:t>Debug log</w:t>
      </w:r>
      <w:r>
        <w:rPr>
          <w:spacing w:val="54"/>
        </w:rPr>
        <w:t xml:space="preserve"> </w:t>
      </w:r>
      <w:r>
        <w:t>});</w:t>
      </w:r>
      <w:r>
        <w:rPr>
          <w:spacing w:val="-1"/>
        </w:rPr>
        <w:t xml:space="preserve"> </w:t>
      </w:r>
      <w:r>
        <w:rPr>
          <w:spacing w:val="-5"/>
        </w:rPr>
        <w:t>});</w:t>
      </w:r>
    </w:p>
    <w:p w:rsidR="009F1B7F" w:rsidRDefault="00000000">
      <w:pPr>
        <w:pStyle w:val="BodyText"/>
        <w:spacing w:before="139"/>
        <w:ind w:left="359"/>
      </w:pPr>
      <w:r>
        <w:rPr>
          <w:spacing w:val="-2"/>
        </w:rPr>
        <w:t>&lt;/script&gt;</w:t>
      </w:r>
    </w:p>
    <w:p w:rsidR="009F1B7F" w:rsidRDefault="00000000">
      <w:pPr>
        <w:pStyle w:val="BodyText"/>
        <w:spacing w:before="137"/>
        <w:ind w:left="299"/>
      </w:pPr>
      <w:r>
        <w:rPr>
          <w:spacing w:val="-2"/>
        </w:rPr>
        <w:t>&lt;/body&gt;</w:t>
      </w:r>
    </w:p>
    <w:p w:rsidR="009F1B7F" w:rsidRDefault="00000000">
      <w:pPr>
        <w:pStyle w:val="BodyText"/>
        <w:spacing w:before="139"/>
        <w:ind w:left="299"/>
      </w:pPr>
      <w:r>
        <w:rPr>
          <w:spacing w:val="-2"/>
        </w:rPr>
        <w:t>&lt;/html&gt;</w:t>
      </w:r>
    </w:p>
    <w:p w:rsidR="009F1B7F" w:rsidRDefault="009F1B7F">
      <w:pPr>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75" w:line="403" w:lineRule="auto"/>
        <w:ind w:left="3459" w:right="3627" w:firstLine="979"/>
        <w:rPr>
          <w:b/>
          <w:sz w:val="28"/>
        </w:rPr>
      </w:pPr>
      <w:r>
        <w:rPr>
          <w:b/>
          <w:sz w:val="28"/>
        </w:rPr>
        <w:lastRenderedPageBreak/>
        <w:t>CHAPTER</w:t>
      </w:r>
      <w:r>
        <w:rPr>
          <w:b/>
          <w:spacing w:val="-13"/>
          <w:sz w:val="28"/>
        </w:rPr>
        <w:t xml:space="preserve"> </w:t>
      </w:r>
      <w:r>
        <w:rPr>
          <w:b/>
          <w:sz w:val="28"/>
        </w:rPr>
        <w:t xml:space="preserve">7 </w:t>
      </w:r>
      <w:r>
        <w:rPr>
          <w:b/>
          <w:spacing w:val="-2"/>
          <w:sz w:val="28"/>
        </w:rPr>
        <w:t>PERFORMANCE</w:t>
      </w:r>
      <w:r>
        <w:rPr>
          <w:b/>
          <w:spacing w:val="-16"/>
          <w:sz w:val="28"/>
        </w:rPr>
        <w:t xml:space="preserve"> </w:t>
      </w:r>
      <w:r>
        <w:rPr>
          <w:b/>
          <w:spacing w:val="-2"/>
          <w:sz w:val="28"/>
        </w:rPr>
        <w:t>ANALYSIS</w:t>
      </w:r>
    </w:p>
    <w:p w:rsidR="009F1B7F" w:rsidRDefault="009F1B7F">
      <w:pPr>
        <w:pStyle w:val="BodyText"/>
        <w:spacing w:before="38"/>
        <w:rPr>
          <w:b/>
          <w:sz w:val="28"/>
        </w:rPr>
      </w:pPr>
    </w:p>
    <w:p w:rsidR="009F1B7F" w:rsidRDefault="00000000">
      <w:pPr>
        <w:pStyle w:val="Heading1"/>
        <w:numPr>
          <w:ilvl w:val="1"/>
          <w:numId w:val="3"/>
        </w:numPr>
        <w:tabs>
          <w:tab w:val="left" w:pos="938"/>
        </w:tabs>
        <w:spacing w:before="1"/>
        <w:ind w:hanging="418"/>
      </w:pPr>
      <w:r>
        <w:t>Key</w:t>
      </w:r>
      <w:r>
        <w:rPr>
          <w:spacing w:val="-2"/>
        </w:rPr>
        <w:t xml:space="preserve"> Features</w:t>
      </w:r>
    </w:p>
    <w:p w:rsidR="009F1B7F" w:rsidRDefault="00000000">
      <w:pPr>
        <w:pStyle w:val="ListParagraph"/>
        <w:numPr>
          <w:ilvl w:val="2"/>
          <w:numId w:val="3"/>
        </w:numPr>
        <w:tabs>
          <w:tab w:val="left" w:pos="839"/>
        </w:tabs>
        <w:spacing w:before="161" w:line="352" w:lineRule="auto"/>
        <w:ind w:right="120"/>
        <w:rPr>
          <w:sz w:val="24"/>
        </w:rPr>
      </w:pPr>
      <w:r>
        <w:rPr>
          <w:b/>
          <w:sz w:val="24"/>
        </w:rPr>
        <w:t xml:space="preserve">Enhance Operational Efficiency: </w:t>
      </w:r>
      <w:r>
        <w:rPr>
          <w:sz w:val="24"/>
        </w:rPr>
        <w:t>Streamline ticket sales, reduce manual labor, and improve overall operational efficiency for bus operators.</w:t>
      </w:r>
    </w:p>
    <w:p w:rsidR="009F1B7F" w:rsidRDefault="00000000">
      <w:pPr>
        <w:pStyle w:val="ListParagraph"/>
        <w:numPr>
          <w:ilvl w:val="2"/>
          <w:numId w:val="3"/>
        </w:numPr>
        <w:tabs>
          <w:tab w:val="left" w:pos="839"/>
        </w:tabs>
        <w:spacing w:before="7" w:line="352" w:lineRule="auto"/>
        <w:ind w:right="119"/>
        <w:rPr>
          <w:sz w:val="24"/>
        </w:rPr>
      </w:pPr>
      <w:r>
        <w:rPr>
          <w:b/>
          <w:sz w:val="24"/>
        </w:rPr>
        <w:t xml:space="preserve">Provide Convenience for Passengers: </w:t>
      </w:r>
      <w:r>
        <w:rPr>
          <w:sz w:val="24"/>
        </w:rPr>
        <w:t>Offer a user-friendly online platform for passengers to book</w:t>
      </w:r>
      <w:r>
        <w:rPr>
          <w:spacing w:val="40"/>
          <w:sz w:val="24"/>
        </w:rPr>
        <w:t xml:space="preserve"> </w:t>
      </w:r>
      <w:r>
        <w:rPr>
          <w:sz w:val="24"/>
        </w:rPr>
        <w:t>tickets conveniently, anytime, anywhere.</w:t>
      </w:r>
    </w:p>
    <w:p w:rsidR="009F1B7F" w:rsidRDefault="00000000">
      <w:pPr>
        <w:pStyle w:val="ListParagraph"/>
        <w:numPr>
          <w:ilvl w:val="2"/>
          <w:numId w:val="3"/>
        </w:numPr>
        <w:tabs>
          <w:tab w:val="left" w:pos="839"/>
        </w:tabs>
        <w:spacing w:before="7" w:line="352" w:lineRule="auto"/>
        <w:ind w:right="119"/>
        <w:rPr>
          <w:sz w:val="24"/>
        </w:rPr>
      </w:pPr>
      <w:r>
        <w:rPr>
          <w:b/>
          <w:sz w:val="24"/>
        </w:rPr>
        <w:t xml:space="preserve">Improve Customer Satisfaction: </w:t>
      </w:r>
      <w:r>
        <w:rPr>
          <w:sz w:val="24"/>
        </w:rPr>
        <w:t>Enhance the overall customer experience through a seamless and</w:t>
      </w:r>
      <w:r>
        <w:rPr>
          <w:spacing w:val="40"/>
          <w:sz w:val="24"/>
        </w:rPr>
        <w:t xml:space="preserve"> </w:t>
      </w:r>
      <w:r>
        <w:rPr>
          <w:sz w:val="24"/>
        </w:rPr>
        <w:t>efficient booking process.</w:t>
      </w:r>
    </w:p>
    <w:p w:rsidR="009F1B7F" w:rsidRDefault="00000000">
      <w:pPr>
        <w:pStyle w:val="ListParagraph"/>
        <w:numPr>
          <w:ilvl w:val="2"/>
          <w:numId w:val="3"/>
        </w:numPr>
        <w:tabs>
          <w:tab w:val="left" w:pos="839"/>
        </w:tabs>
        <w:spacing w:before="7" w:line="352" w:lineRule="auto"/>
        <w:ind w:right="118"/>
        <w:rPr>
          <w:sz w:val="24"/>
        </w:rPr>
      </w:pPr>
      <w:r>
        <w:rPr>
          <w:b/>
          <w:sz w:val="24"/>
        </w:rPr>
        <w:t>Increase Revenue:</w:t>
      </w:r>
      <w:r>
        <w:rPr>
          <w:b/>
          <w:spacing w:val="27"/>
          <w:sz w:val="24"/>
        </w:rPr>
        <w:t xml:space="preserve"> </w:t>
      </w:r>
      <w:r>
        <w:rPr>
          <w:sz w:val="24"/>
        </w:rPr>
        <w:t>Generate additional revenue</w:t>
      </w:r>
      <w:r>
        <w:rPr>
          <w:spacing w:val="27"/>
          <w:sz w:val="24"/>
        </w:rPr>
        <w:t xml:space="preserve"> </w:t>
      </w:r>
      <w:r>
        <w:rPr>
          <w:sz w:val="24"/>
        </w:rPr>
        <w:t>by enabling online ticket</w:t>
      </w:r>
      <w:r>
        <w:rPr>
          <w:spacing w:val="26"/>
          <w:sz w:val="24"/>
        </w:rPr>
        <w:t xml:space="preserve"> </w:t>
      </w:r>
      <w:r>
        <w:rPr>
          <w:sz w:val="24"/>
        </w:rPr>
        <w:t>sales</w:t>
      </w:r>
      <w:r>
        <w:rPr>
          <w:spacing w:val="26"/>
          <w:sz w:val="24"/>
        </w:rPr>
        <w:t xml:space="preserve"> </w:t>
      </w:r>
      <w:r>
        <w:rPr>
          <w:sz w:val="24"/>
        </w:rPr>
        <w:t>and</w:t>
      </w:r>
      <w:r>
        <w:rPr>
          <w:spacing w:val="28"/>
          <w:sz w:val="24"/>
        </w:rPr>
        <w:t xml:space="preserve"> </w:t>
      </w:r>
      <w:r>
        <w:rPr>
          <w:sz w:val="24"/>
        </w:rPr>
        <w:t>offering value- added services.</w:t>
      </w:r>
    </w:p>
    <w:p w:rsidR="009F1B7F" w:rsidRDefault="00000000">
      <w:pPr>
        <w:pStyle w:val="ListParagraph"/>
        <w:numPr>
          <w:ilvl w:val="2"/>
          <w:numId w:val="3"/>
        </w:numPr>
        <w:tabs>
          <w:tab w:val="left" w:pos="839"/>
        </w:tabs>
        <w:spacing w:before="9" w:line="350" w:lineRule="auto"/>
        <w:ind w:right="119"/>
        <w:rPr>
          <w:sz w:val="24"/>
        </w:rPr>
      </w:pPr>
      <w:r>
        <w:rPr>
          <w:b/>
          <w:sz w:val="24"/>
        </w:rPr>
        <w:t xml:space="preserve">Online Ticket Booking: </w:t>
      </w:r>
      <w:r>
        <w:rPr>
          <w:sz w:val="24"/>
        </w:rPr>
        <w:t>Passengers can easily book tickets online, selecting their preferred routes,</w:t>
      </w:r>
      <w:r>
        <w:rPr>
          <w:spacing w:val="80"/>
          <w:w w:val="150"/>
          <w:sz w:val="24"/>
        </w:rPr>
        <w:t xml:space="preserve"> </w:t>
      </w:r>
      <w:r>
        <w:rPr>
          <w:sz w:val="24"/>
        </w:rPr>
        <w:t>dates, and seat assignments.</w:t>
      </w:r>
    </w:p>
    <w:p w:rsidR="009F1B7F" w:rsidRDefault="00000000">
      <w:pPr>
        <w:pStyle w:val="ListParagraph"/>
        <w:numPr>
          <w:ilvl w:val="2"/>
          <w:numId w:val="3"/>
        </w:numPr>
        <w:tabs>
          <w:tab w:val="left" w:pos="839"/>
        </w:tabs>
        <w:spacing w:before="13" w:line="350" w:lineRule="auto"/>
        <w:ind w:right="117"/>
        <w:rPr>
          <w:sz w:val="24"/>
        </w:rPr>
      </w:pPr>
      <w:r>
        <w:rPr>
          <w:b/>
          <w:sz w:val="24"/>
        </w:rPr>
        <w:t>Real-Time</w:t>
      </w:r>
      <w:r>
        <w:rPr>
          <w:b/>
          <w:spacing w:val="39"/>
          <w:sz w:val="24"/>
        </w:rPr>
        <w:t xml:space="preserve"> </w:t>
      </w:r>
      <w:r>
        <w:rPr>
          <w:b/>
          <w:sz w:val="24"/>
        </w:rPr>
        <w:t>Availability:</w:t>
      </w:r>
      <w:r>
        <w:rPr>
          <w:b/>
          <w:spacing w:val="40"/>
          <w:sz w:val="24"/>
        </w:rPr>
        <w:t xml:space="preserve"> </w:t>
      </w:r>
      <w:r>
        <w:rPr>
          <w:sz w:val="24"/>
        </w:rPr>
        <w:t>The</w:t>
      </w:r>
      <w:r>
        <w:rPr>
          <w:spacing w:val="39"/>
          <w:sz w:val="24"/>
        </w:rPr>
        <w:t xml:space="preserve"> </w:t>
      </w:r>
      <w:r>
        <w:rPr>
          <w:sz w:val="24"/>
        </w:rPr>
        <w:t>system</w:t>
      </w:r>
      <w:r>
        <w:rPr>
          <w:spacing w:val="40"/>
          <w:sz w:val="24"/>
        </w:rPr>
        <w:t xml:space="preserve"> </w:t>
      </w:r>
      <w:r>
        <w:rPr>
          <w:sz w:val="24"/>
        </w:rPr>
        <w:t>provides</w:t>
      </w:r>
      <w:r>
        <w:rPr>
          <w:spacing w:val="40"/>
          <w:sz w:val="24"/>
        </w:rPr>
        <w:t xml:space="preserve"> </w:t>
      </w:r>
      <w:r>
        <w:rPr>
          <w:sz w:val="24"/>
        </w:rPr>
        <w:t>real-time</w:t>
      </w:r>
      <w:r>
        <w:rPr>
          <w:spacing w:val="37"/>
          <w:sz w:val="24"/>
        </w:rPr>
        <w:t xml:space="preserve"> </w:t>
      </w:r>
      <w:r>
        <w:rPr>
          <w:sz w:val="24"/>
        </w:rPr>
        <w:t>information</w:t>
      </w:r>
      <w:r>
        <w:rPr>
          <w:spacing w:val="40"/>
          <w:sz w:val="24"/>
        </w:rPr>
        <w:t xml:space="preserve"> </w:t>
      </w:r>
      <w:r>
        <w:rPr>
          <w:sz w:val="24"/>
        </w:rPr>
        <w:t>on</w:t>
      </w:r>
      <w:r>
        <w:rPr>
          <w:spacing w:val="38"/>
          <w:sz w:val="24"/>
        </w:rPr>
        <w:t xml:space="preserve"> </w:t>
      </w:r>
      <w:r>
        <w:rPr>
          <w:sz w:val="24"/>
        </w:rPr>
        <w:t>seat</w:t>
      </w:r>
      <w:r>
        <w:rPr>
          <w:spacing w:val="38"/>
          <w:sz w:val="24"/>
        </w:rPr>
        <w:t xml:space="preserve"> </w:t>
      </w:r>
      <w:r>
        <w:rPr>
          <w:sz w:val="24"/>
        </w:rPr>
        <w:t>availability,</w:t>
      </w:r>
      <w:r>
        <w:rPr>
          <w:spacing w:val="40"/>
          <w:sz w:val="24"/>
        </w:rPr>
        <w:t xml:space="preserve"> </w:t>
      </w:r>
      <w:r>
        <w:rPr>
          <w:sz w:val="24"/>
        </w:rPr>
        <w:t>allowing passengers to make informed choices.</w:t>
      </w:r>
    </w:p>
    <w:p w:rsidR="009F1B7F" w:rsidRDefault="00000000">
      <w:pPr>
        <w:pStyle w:val="ListParagraph"/>
        <w:numPr>
          <w:ilvl w:val="2"/>
          <w:numId w:val="3"/>
        </w:numPr>
        <w:tabs>
          <w:tab w:val="left" w:pos="839"/>
        </w:tabs>
        <w:spacing w:before="12" w:line="350" w:lineRule="auto"/>
        <w:ind w:right="118"/>
        <w:rPr>
          <w:sz w:val="24"/>
        </w:rPr>
      </w:pPr>
      <w:r>
        <w:rPr>
          <w:b/>
          <w:sz w:val="24"/>
        </w:rPr>
        <w:t>Secure Payment</w:t>
      </w:r>
      <w:r>
        <w:rPr>
          <w:b/>
          <w:spacing w:val="25"/>
          <w:sz w:val="24"/>
        </w:rPr>
        <w:t xml:space="preserve"> </w:t>
      </w:r>
      <w:r>
        <w:rPr>
          <w:b/>
          <w:sz w:val="24"/>
        </w:rPr>
        <w:t xml:space="preserve">Gateway: </w:t>
      </w:r>
      <w:r>
        <w:rPr>
          <w:sz w:val="24"/>
        </w:rPr>
        <w:t>Offer multiple</w:t>
      </w:r>
      <w:r>
        <w:rPr>
          <w:spacing w:val="24"/>
          <w:sz w:val="24"/>
        </w:rPr>
        <w:t xml:space="preserve"> </w:t>
      </w:r>
      <w:r>
        <w:rPr>
          <w:sz w:val="24"/>
        </w:rPr>
        <w:t>secure payment options to ensure a</w:t>
      </w:r>
      <w:r>
        <w:rPr>
          <w:spacing w:val="24"/>
          <w:sz w:val="24"/>
        </w:rPr>
        <w:t xml:space="preserve"> </w:t>
      </w:r>
      <w:r>
        <w:rPr>
          <w:sz w:val="24"/>
        </w:rPr>
        <w:t>safe and hassle-free</w:t>
      </w:r>
      <w:r>
        <w:rPr>
          <w:spacing w:val="40"/>
          <w:sz w:val="24"/>
        </w:rPr>
        <w:t xml:space="preserve"> </w:t>
      </w:r>
      <w:r>
        <w:rPr>
          <w:spacing w:val="-2"/>
          <w:sz w:val="24"/>
        </w:rPr>
        <w:t>transaction.</w:t>
      </w:r>
    </w:p>
    <w:p w:rsidR="009F1B7F" w:rsidRDefault="00000000">
      <w:pPr>
        <w:pStyle w:val="ListParagraph"/>
        <w:numPr>
          <w:ilvl w:val="2"/>
          <w:numId w:val="3"/>
        </w:numPr>
        <w:tabs>
          <w:tab w:val="left" w:pos="839"/>
        </w:tabs>
        <w:spacing w:before="13" w:line="352" w:lineRule="auto"/>
        <w:ind w:right="119"/>
        <w:rPr>
          <w:sz w:val="24"/>
        </w:rPr>
      </w:pPr>
      <w:r>
        <w:rPr>
          <w:b/>
          <w:sz w:val="24"/>
        </w:rPr>
        <w:t>Route</w:t>
      </w:r>
      <w:r>
        <w:rPr>
          <w:b/>
          <w:spacing w:val="-2"/>
          <w:sz w:val="24"/>
        </w:rPr>
        <w:t xml:space="preserve"> </w:t>
      </w:r>
      <w:r>
        <w:rPr>
          <w:b/>
          <w:sz w:val="24"/>
        </w:rPr>
        <w:t>and</w:t>
      </w:r>
      <w:r>
        <w:rPr>
          <w:b/>
          <w:spacing w:val="-3"/>
          <w:sz w:val="24"/>
        </w:rPr>
        <w:t xml:space="preserve"> </w:t>
      </w:r>
      <w:r>
        <w:rPr>
          <w:b/>
          <w:sz w:val="24"/>
        </w:rPr>
        <w:t>Schedule</w:t>
      </w:r>
      <w:r>
        <w:rPr>
          <w:b/>
          <w:spacing w:val="-2"/>
          <w:sz w:val="24"/>
        </w:rPr>
        <w:t xml:space="preserve"> </w:t>
      </w:r>
      <w:r>
        <w:rPr>
          <w:b/>
          <w:sz w:val="24"/>
        </w:rPr>
        <w:t>Management:</w:t>
      </w:r>
      <w:r>
        <w:rPr>
          <w:b/>
          <w:spacing w:val="-2"/>
          <w:sz w:val="24"/>
        </w:rPr>
        <w:t xml:space="preserve"> </w:t>
      </w:r>
      <w:r>
        <w:rPr>
          <w:sz w:val="24"/>
        </w:rPr>
        <w:t>Enable</w:t>
      </w:r>
      <w:r>
        <w:rPr>
          <w:spacing w:val="-2"/>
          <w:sz w:val="24"/>
        </w:rPr>
        <w:t xml:space="preserve"> </w:t>
      </w:r>
      <w:r>
        <w:rPr>
          <w:sz w:val="24"/>
        </w:rPr>
        <w:t>bus</w:t>
      </w:r>
      <w:r>
        <w:rPr>
          <w:spacing w:val="-3"/>
          <w:sz w:val="24"/>
        </w:rPr>
        <w:t xml:space="preserve"> </w:t>
      </w:r>
      <w:r>
        <w:rPr>
          <w:sz w:val="24"/>
        </w:rPr>
        <w:t>operators</w:t>
      </w:r>
      <w:r>
        <w:rPr>
          <w:spacing w:val="-1"/>
          <w:sz w:val="24"/>
        </w:rPr>
        <w:t xml:space="preserve"> </w:t>
      </w:r>
      <w:r>
        <w:rPr>
          <w:sz w:val="24"/>
        </w:rPr>
        <w:t>to</w:t>
      </w:r>
      <w:r>
        <w:rPr>
          <w:spacing w:val="-3"/>
          <w:sz w:val="24"/>
        </w:rPr>
        <w:t xml:space="preserve"> </w:t>
      </w:r>
      <w:r>
        <w:rPr>
          <w:sz w:val="24"/>
        </w:rPr>
        <w:t>manage their</w:t>
      </w:r>
      <w:r>
        <w:rPr>
          <w:spacing w:val="-4"/>
          <w:sz w:val="24"/>
        </w:rPr>
        <w:t xml:space="preserve"> </w:t>
      </w:r>
      <w:r>
        <w:rPr>
          <w:sz w:val="24"/>
        </w:rPr>
        <w:t>routes,</w:t>
      </w:r>
      <w:r>
        <w:rPr>
          <w:spacing w:val="-1"/>
          <w:sz w:val="24"/>
        </w:rPr>
        <w:t xml:space="preserve"> </w:t>
      </w:r>
      <w:r>
        <w:rPr>
          <w:sz w:val="24"/>
        </w:rPr>
        <w:t>schedules,</w:t>
      </w:r>
      <w:r>
        <w:rPr>
          <w:spacing w:val="-3"/>
          <w:sz w:val="24"/>
        </w:rPr>
        <w:t xml:space="preserve"> </w:t>
      </w:r>
      <w:r>
        <w:rPr>
          <w:sz w:val="24"/>
        </w:rPr>
        <w:t>and</w:t>
      </w:r>
      <w:r>
        <w:rPr>
          <w:spacing w:val="-1"/>
          <w:sz w:val="24"/>
        </w:rPr>
        <w:t xml:space="preserve"> </w:t>
      </w:r>
      <w:r>
        <w:rPr>
          <w:sz w:val="24"/>
        </w:rPr>
        <w:t xml:space="preserve">fares </w:t>
      </w:r>
      <w:r>
        <w:rPr>
          <w:spacing w:val="-2"/>
          <w:sz w:val="24"/>
        </w:rPr>
        <w:t>efficiently.</w:t>
      </w:r>
    </w:p>
    <w:p w:rsidR="009F1B7F" w:rsidRDefault="00000000">
      <w:pPr>
        <w:pStyle w:val="ListParagraph"/>
        <w:numPr>
          <w:ilvl w:val="2"/>
          <w:numId w:val="3"/>
        </w:numPr>
        <w:tabs>
          <w:tab w:val="left" w:pos="839"/>
        </w:tabs>
        <w:spacing w:before="7" w:line="352" w:lineRule="auto"/>
        <w:ind w:right="119"/>
        <w:rPr>
          <w:sz w:val="24"/>
        </w:rPr>
      </w:pPr>
      <w:r>
        <w:rPr>
          <w:b/>
          <w:sz w:val="24"/>
        </w:rPr>
        <w:t>Fleet</w:t>
      </w:r>
      <w:r>
        <w:rPr>
          <w:b/>
          <w:spacing w:val="72"/>
          <w:sz w:val="24"/>
        </w:rPr>
        <w:t xml:space="preserve"> </w:t>
      </w:r>
      <w:r>
        <w:rPr>
          <w:b/>
          <w:sz w:val="24"/>
        </w:rPr>
        <w:t>Management:</w:t>
      </w:r>
      <w:r>
        <w:rPr>
          <w:b/>
          <w:spacing w:val="40"/>
          <w:sz w:val="24"/>
        </w:rPr>
        <w:t xml:space="preserve"> </w:t>
      </w:r>
      <w:r>
        <w:rPr>
          <w:sz w:val="24"/>
        </w:rPr>
        <w:t>Provide</w:t>
      </w:r>
      <w:r>
        <w:rPr>
          <w:spacing w:val="40"/>
          <w:sz w:val="24"/>
        </w:rPr>
        <w:t xml:space="preserve"> </w:t>
      </w:r>
      <w:r>
        <w:rPr>
          <w:sz w:val="24"/>
        </w:rPr>
        <w:t>tools</w:t>
      </w:r>
      <w:r>
        <w:rPr>
          <w:spacing w:val="40"/>
          <w:sz w:val="24"/>
        </w:rPr>
        <w:t xml:space="preserve"> </w:t>
      </w:r>
      <w:r>
        <w:rPr>
          <w:sz w:val="24"/>
        </w:rPr>
        <w:t>for</w:t>
      </w:r>
      <w:r>
        <w:rPr>
          <w:spacing w:val="40"/>
          <w:sz w:val="24"/>
        </w:rPr>
        <w:t xml:space="preserve"> </w:t>
      </w:r>
      <w:r>
        <w:rPr>
          <w:sz w:val="24"/>
        </w:rPr>
        <w:t>tracking</w:t>
      </w:r>
      <w:r>
        <w:rPr>
          <w:spacing w:val="72"/>
          <w:sz w:val="24"/>
        </w:rPr>
        <w:t xml:space="preserve"> </w:t>
      </w:r>
      <w:r>
        <w:rPr>
          <w:sz w:val="24"/>
        </w:rPr>
        <w:t>vehicle</w:t>
      </w:r>
      <w:r>
        <w:rPr>
          <w:spacing w:val="71"/>
          <w:sz w:val="24"/>
        </w:rPr>
        <w:t xml:space="preserve"> </w:t>
      </w:r>
      <w:r>
        <w:rPr>
          <w:sz w:val="24"/>
        </w:rPr>
        <w:t>locations,</w:t>
      </w:r>
      <w:r>
        <w:rPr>
          <w:spacing w:val="40"/>
          <w:sz w:val="24"/>
        </w:rPr>
        <w:t xml:space="preserve"> </w:t>
      </w:r>
      <w:r>
        <w:rPr>
          <w:sz w:val="24"/>
        </w:rPr>
        <w:t>monitoring</w:t>
      </w:r>
      <w:r>
        <w:rPr>
          <w:spacing w:val="70"/>
          <w:sz w:val="24"/>
        </w:rPr>
        <w:t xml:space="preserve"> </w:t>
      </w:r>
      <w:r>
        <w:rPr>
          <w:sz w:val="24"/>
        </w:rPr>
        <w:t>performance,</w:t>
      </w:r>
      <w:r>
        <w:rPr>
          <w:spacing w:val="40"/>
          <w:sz w:val="24"/>
        </w:rPr>
        <w:t xml:space="preserve"> </w:t>
      </w:r>
      <w:r>
        <w:rPr>
          <w:sz w:val="24"/>
        </w:rPr>
        <w:t>and managing maintenance schedules.</w:t>
      </w:r>
    </w:p>
    <w:p w:rsidR="009F1B7F" w:rsidRDefault="00000000">
      <w:pPr>
        <w:pStyle w:val="ListParagraph"/>
        <w:numPr>
          <w:ilvl w:val="2"/>
          <w:numId w:val="3"/>
        </w:numPr>
        <w:tabs>
          <w:tab w:val="left" w:pos="839"/>
        </w:tabs>
        <w:spacing w:before="7" w:line="352" w:lineRule="auto"/>
        <w:ind w:right="119"/>
        <w:rPr>
          <w:sz w:val="24"/>
        </w:rPr>
      </w:pPr>
      <w:r>
        <w:rPr>
          <w:b/>
          <w:sz w:val="24"/>
        </w:rPr>
        <w:t>Reporting</w:t>
      </w:r>
      <w:r>
        <w:rPr>
          <w:b/>
          <w:spacing w:val="30"/>
          <w:sz w:val="24"/>
        </w:rPr>
        <w:t xml:space="preserve"> </w:t>
      </w:r>
      <w:r>
        <w:rPr>
          <w:b/>
          <w:sz w:val="24"/>
        </w:rPr>
        <w:t>and</w:t>
      </w:r>
      <w:r>
        <w:rPr>
          <w:b/>
          <w:spacing w:val="26"/>
          <w:sz w:val="24"/>
        </w:rPr>
        <w:t xml:space="preserve"> </w:t>
      </w:r>
      <w:r>
        <w:rPr>
          <w:b/>
          <w:sz w:val="24"/>
        </w:rPr>
        <w:t>Analytics:</w:t>
      </w:r>
      <w:r>
        <w:rPr>
          <w:b/>
          <w:spacing w:val="29"/>
          <w:sz w:val="24"/>
        </w:rPr>
        <w:t xml:space="preserve"> </w:t>
      </w:r>
      <w:r>
        <w:rPr>
          <w:sz w:val="24"/>
        </w:rPr>
        <w:t>Generate</w:t>
      </w:r>
      <w:r>
        <w:rPr>
          <w:spacing w:val="27"/>
          <w:sz w:val="24"/>
        </w:rPr>
        <w:t xml:space="preserve"> </w:t>
      </w:r>
      <w:r>
        <w:rPr>
          <w:sz w:val="24"/>
        </w:rPr>
        <w:t>comprehensive</w:t>
      </w:r>
      <w:r>
        <w:rPr>
          <w:spacing w:val="29"/>
          <w:sz w:val="24"/>
        </w:rPr>
        <w:t xml:space="preserve"> </w:t>
      </w:r>
      <w:r>
        <w:rPr>
          <w:sz w:val="24"/>
        </w:rPr>
        <w:t>reports</w:t>
      </w:r>
      <w:r>
        <w:rPr>
          <w:spacing w:val="30"/>
          <w:sz w:val="24"/>
        </w:rPr>
        <w:t xml:space="preserve"> </w:t>
      </w:r>
      <w:r>
        <w:rPr>
          <w:sz w:val="24"/>
        </w:rPr>
        <w:t>on</w:t>
      </w:r>
      <w:r>
        <w:rPr>
          <w:spacing w:val="28"/>
          <w:sz w:val="24"/>
        </w:rPr>
        <w:t xml:space="preserve"> </w:t>
      </w:r>
      <w:r>
        <w:rPr>
          <w:sz w:val="24"/>
        </w:rPr>
        <w:t>ticket</w:t>
      </w:r>
      <w:r>
        <w:rPr>
          <w:spacing w:val="28"/>
          <w:sz w:val="24"/>
        </w:rPr>
        <w:t xml:space="preserve"> </w:t>
      </w:r>
      <w:r>
        <w:rPr>
          <w:sz w:val="24"/>
        </w:rPr>
        <w:t>sales,</w:t>
      </w:r>
      <w:r>
        <w:rPr>
          <w:spacing w:val="28"/>
          <w:sz w:val="24"/>
        </w:rPr>
        <w:t xml:space="preserve"> </w:t>
      </w:r>
      <w:r>
        <w:rPr>
          <w:sz w:val="24"/>
        </w:rPr>
        <w:t>revenue,</w:t>
      </w:r>
      <w:r>
        <w:rPr>
          <w:spacing w:val="30"/>
          <w:sz w:val="24"/>
        </w:rPr>
        <w:t xml:space="preserve"> </w:t>
      </w:r>
      <w:r>
        <w:rPr>
          <w:sz w:val="24"/>
        </w:rPr>
        <w:t>and</w:t>
      </w:r>
      <w:r>
        <w:rPr>
          <w:spacing w:val="28"/>
          <w:sz w:val="24"/>
        </w:rPr>
        <w:t xml:space="preserve"> </w:t>
      </w:r>
      <w:r>
        <w:rPr>
          <w:sz w:val="24"/>
        </w:rPr>
        <w:t>other</w:t>
      </w:r>
      <w:r>
        <w:rPr>
          <w:spacing w:val="29"/>
          <w:sz w:val="24"/>
        </w:rPr>
        <w:t xml:space="preserve"> </w:t>
      </w:r>
      <w:r>
        <w:rPr>
          <w:sz w:val="24"/>
        </w:rPr>
        <w:t>key performance indicators.</w:t>
      </w:r>
    </w:p>
    <w:p w:rsidR="009F1B7F" w:rsidRDefault="00000000">
      <w:pPr>
        <w:pStyle w:val="BodyText"/>
        <w:spacing w:before="7" w:line="360" w:lineRule="auto"/>
        <w:ind w:left="119" w:right="117"/>
        <w:jc w:val="both"/>
      </w:pPr>
      <w:r>
        <w:t>By addressing these objectives and incorporating these features, the Bus Ticket Booking System aims to revolutionize the bus ticketing industry, providing a more efficient, convenient, and customer-centric experience for both operators and passengers.</w:t>
      </w:r>
    </w:p>
    <w:p w:rsidR="009F1B7F" w:rsidRDefault="009F1B7F">
      <w:pPr>
        <w:spacing w:line="360" w:lineRule="auto"/>
        <w:jc w:val="both"/>
        <w:sectPr w:rsidR="009F1B7F">
          <w:pgSz w:w="12240" w:h="15840"/>
          <w:pgMar w:top="118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Heading1"/>
        <w:numPr>
          <w:ilvl w:val="1"/>
          <w:numId w:val="3"/>
        </w:numPr>
        <w:tabs>
          <w:tab w:val="left" w:pos="938"/>
        </w:tabs>
        <w:spacing w:before="174"/>
        <w:ind w:hanging="418"/>
      </w:pPr>
      <w:r>
        <w:lastRenderedPageBreak/>
        <w:t>System</w:t>
      </w:r>
      <w:r>
        <w:rPr>
          <w:spacing w:val="-6"/>
        </w:rPr>
        <w:t xml:space="preserve"> </w:t>
      </w:r>
      <w:r>
        <w:rPr>
          <w:spacing w:val="-2"/>
        </w:rPr>
        <w:t>Features</w:t>
      </w:r>
    </w:p>
    <w:p w:rsidR="009F1B7F" w:rsidRDefault="009F1B7F">
      <w:pPr>
        <w:pStyle w:val="BodyText"/>
        <w:spacing w:before="15"/>
        <w:rPr>
          <w:b/>
          <w:sz w:val="28"/>
        </w:rPr>
      </w:pPr>
    </w:p>
    <w:p w:rsidR="009F1B7F" w:rsidRDefault="00000000">
      <w:pPr>
        <w:pStyle w:val="Heading2"/>
        <w:ind w:left="519"/>
      </w:pPr>
      <w:r>
        <w:t>User</w:t>
      </w:r>
      <w:r>
        <w:rPr>
          <w:spacing w:val="-4"/>
        </w:rPr>
        <w:t xml:space="preserve"> </w:t>
      </w:r>
      <w:r>
        <w:t>Registration</w:t>
      </w:r>
      <w:r>
        <w:rPr>
          <w:spacing w:val="-2"/>
        </w:rPr>
        <w:t xml:space="preserve"> </w:t>
      </w:r>
      <w:r>
        <w:t>and</w:t>
      </w:r>
      <w:r>
        <w:rPr>
          <w:spacing w:val="-2"/>
        </w:rPr>
        <w:t xml:space="preserve"> Login</w:t>
      </w:r>
    </w:p>
    <w:p w:rsidR="009F1B7F" w:rsidRDefault="009F1B7F">
      <w:pPr>
        <w:pStyle w:val="BodyText"/>
        <w:spacing w:before="38"/>
        <w:rPr>
          <w:b/>
        </w:rPr>
      </w:pPr>
    </w:p>
    <w:p w:rsidR="009F1B7F" w:rsidRDefault="00000000">
      <w:pPr>
        <w:pStyle w:val="ListParagraph"/>
        <w:numPr>
          <w:ilvl w:val="2"/>
          <w:numId w:val="3"/>
        </w:numPr>
        <w:tabs>
          <w:tab w:val="left" w:pos="839"/>
        </w:tabs>
        <w:spacing w:line="352" w:lineRule="auto"/>
        <w:ind w:right="119"/>
        <w:rPr>
          <w:sz w:val="24"/>
        </w:rPr>
      </w:pPr>
      <w:r>
        <w:rPr>
          <w:sz w:val="24"/>
        </w:rPr>
        <w:t>Users can</w:t>
      </w:r>
      <w:r>
        <w:rPr>
          <w:spacing w:val="-2"/>
          <w:sz w:val="24"/>
        </w:rPr>
        <w:t xml:space="preserve"> </w:t>
      </w:r>
      <w:r>
        <w:rPr>
          <w:sz w:val="24"/>
        </w:rPr>
        <w:t>create</w:t>
      </w:r>
      <w:r>
        <w:rPr>
          <w:spacing w:val="-3"/>
          <w:sz w:val="24"/>
        </w:rPr>
        <w:t xml:space="preserve"> </w:t>
      </w:r>
      <w:r>
        <w:rPr>
          <w:sz w:val="24"/>
        </w:rPr>
        <w:t>accounts</w:t>
      </w:r>
      <w:r>
        <w:rPr>
          <w:spacing w:val="-2"/>
          <w:sz w:val="24"/>
        </w:rPr>
        <w:t xml:space="preserve"> </w:t>
      </w:r>
      <w:r>
        <w:rPr>
          <w:sz w:val="24"/>
        </w:rPr>
        <w:t>by</w:t>
      </w:r>
      <w:r>
        <w:rPr>
          <w:spacing w:val="-2"/>
          <w:sz w:val="24"/>
        </w:rPr>
        <w:t xml:space="preserve"> </w:t>
      </w:r>
      <w:r>
        <w:rPr>
          <w:sz w:val="24"/>
        </w:rPr>
        <w:t>providing</w:t>
      </w:r>
      <w:r>
        <w:rPr>
          <w:spacing w:val="-4"/>
          <w:sz w:val="24"/>
        </w:rPr>
        <w:t xml:space="preserve"> </w:t>
      </w:r>
      <w:r>
        <w:rPr>
          <w:sz w:val="24"/>
        </w:rPr>
        <w:t>their</w:t>
      </w:r>
      <w:r>
        <w:rPr>
          <w:spacing w:val="-3"/>
          <w:sz w:val="24"/>
        </w:rPr>
        <w:t xml:space="preserve"> </w:t>
      </w:r>
      <w:r>
        <w:rPr>
          <w:sz w:val="24"/>
        </w:rPr>
        <w:t>personal information,</w:t>
      </w:r>
      <w:r>
        <w:rPr>
          <w:spacing w:val="-2"/>
          <w:sz w:val="24"/>
        </w:rPr>
        <w:t xml:space="preserve"> </w:t>
      </w:r>
      <w:r>
        <w:rPr>
          <w:sz w:val="24"/>
        </w:rPr>
        <w:t>including</w:t>
      </w:r>
      <w:r>
        <w:rPr>
          <w:spacing w:val="-4"/>
          <w:sz w:val="24"/>
        </w:rPr>
        <w:t xml:space="preserve"> </w:t>
      </w:r>
      <w:r>
        <w:rPr>
          <w:sz w:val="24"/>
        </w:rPr>
        <w:t>name,</w:t>
      </w:r>
      <w:r>
        <w:rPr>
          <w:spacing w:val="-2"/>
          <w:sz w:val="24"/>
        </w:rPr>
        <w:t xml:space="preserve"> </w:t>
      </w:r>
      <w:r>
        <w:rPr>
          <w:sz w:val="24"/>
        </w:rPr>
        <w:t>email</w:t>
      </w:r>
      <w:r>
        <w:rPr>
          <w:spacing w:val="-2"/>
          <w:sz w:val="24"/>
        </w:rPr>
        <w:t xml:space="preserve"> </w:t>
      </w:r>
      <w:r>
        <w:rPr>
          <w:sz w:val="24"/>
        </w:rPr>
        <w:t>address,</w:t>
      </w:r>
      <w:r>
        <w:rPr>
          <w:spacing w:val="-2"/>
          <w:sz w:val="24"/>
        </w:rPr>
        <w:t xml:space="preserve"> </w:t>
      </w:r>
      <w:r>
        <w:rPr>
          <w:sz w:val="24"/>
        </w:rPr>
        <w:t>and contact details.</w:t>
      </w:r>
    </w:p>
    <w:p w:rsidR="009F1B7F" w:rsidRDefault="00000000">
      <w:pPr>
        <w:pStyle w:val="ListParagraph"/>
        <w:numPr>
          <w:ilvl w:val="2"/>
          <w:numId w:val="3"/>
        </w:numPr>
        <w:tabs>
          <w:tab w:val="left" w:pos="839"/>
        </w:tabs>
        <w:spacing w:before="182"/>
        <w:rPr>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generate</w:t>
      </w:r>
      <w:r>
        <w:rPr>
          <w:spacing w:val="-5"/>
          <w:sz w:val="24"/>
        </w:rPr>
        <w:t xml:space="preserve"> </w:t>
      </w:r>
      <w:r>
        <w:rPr>
          <w:sz w:val="24"/>
        </w:rPr>
        <w:t>unique usernames</w:t>
      </w:r>
      <w:r>
        <w:rPr>
          <w:spacing w:val="-2"/>
          <w:sz w:val="24"/>
        </w:rPr>
        <w:t xml:space="preserve"> </w:t>
      </w:r>
      <w:r>
        <w:rPr>
          <w:sz w:val="24"/>
        </w:rPr>
        <w:t>and</w:t>
      </w:r>
      <w:r>
        <w:rPr>
          <w:spacing w:val="-1"/>
          <w:sz w:val="24"/>
        </w:rPr>
        <w:t xml:space="preserve"> </w:t>
      </w:r>
      <w:r>
        <w:rPr>
          <w:sz w:val="24"/>
        </w:rPr>
        <w:t>passwords</w:t>
      </w:r>
      <w:r>
        <w:rPr>
          <w:spacing w:val="-1"/>
          <w:sz w:val="24"/>
        </w:rPr>
        <w:t xml:space="preserve"> </w:t>
      </w:r>
      <w:r>
        <w:rPr>
          <w:sz w:val="24"/>
        </w:rPr>
        <w:t>for</w:t>
      </w:r>
      <w:r>
        <w:rPr>
          <w:spacing w:val="-2"/>
          <w:sz w:val="24"/>
        </w:rPr>
        <w:t xml:space="preserve"> </w:t>
      </w:r>
      <w:r>
        <w:rPr>
          <w:sz w:val="24"/>
        </w:rPr>
        <w:t>each</w:t>
      </w:r>
      <w:r>
        <w:rPr>
          <w:spacing w:val="-1"/>
          <w:sz w:val="24"/>
        </w:rPr>
        <w:t xml:space="preserve"> </w:t>
      </w:r>
      <w:r>
        <w:rPr>
          <w:spacing w:val="-2"/>
          <w:sz w:val="24"/>
        </w:rPr>
        <w:t>user.</w:t>
      </w:r>
    </w:p>
    <w:p w:rsidR="009F1B7F" w:rsidRDefault="009F1B7F">
      <w:pPr>
        <w:pStyle w:val="BodyText"/>
        <w:spacing w:before="37"/>
      </w:pPr>
    </w:p>
    <w:p w:rsidR="009F1B7F" w:rsidRDefault="00000000">
      <w:pPr>
        <w:pStyle w:val="ListParagraph"/>
        <w:numPr>
          <w:ilvl w:val="2"/>
          <w:numId w:val="3"/>
        </w:numPr>
        <w:tabs>
          <w:tab w:val="left" w:pos="839"/>
        </w:tabs>
        <w:spacing w:before="1" w:line="352" w:lineRule="auto"/>
        <w:ind w:right="119"/>
        <w:rPr>
          <w:sz w:val="24"/>
        </w:rPr>
      </w:pPr>
      <w:r>
        <w:rPr>
          <w:sz w:val="24"/>
        </w:rPr>
        <w:t>Users</w:t>
      </w:r>
      <w:r>
        <w:rPr>
          <w:spacing w:val="35"/>
          <w:sz w:val="24"/>
        </w:rPr>
        <w:t xml:space="preserve"> </w:t>
      </w:r>
      <w:r>
        <w:rPr>
          <w:sz w:val="24"/>
        </w:rPr>
        <w:t>can</w:t>
      </w:r>
      <w:r>
        <w:rPr>
          <w:spacing w:val="33"/>
          <w:sz w:val="24"/>
        </w:rPr>
        <w:t xml:space="preserve"> </w:t>
      </w:r>
      <w:r>
        <w:rPr>
          <w:sz w:val="24"/>
        </w:rPr>
        <w:t>log</w:t>
      </w:r>
      <w:r>
        <w:rPr>
          <w:spacing w:val="33"/>
          <w:sz w:val="24"/>
        </w:rPr>
        <w:t xml:space="preserve"> </w:t>
      </w:r>
      <w:r>
        <w:rPr>
          <w:sz w:val="24"/>
        </w:rPr>
        <w:t>in</w:t>
      </w:r>
      <w:r>
        <w:rPr>
          <w:spacing w:val="33"/>
          <w:sz w:val="24"/>
        </w:rPr>
        <w:t xml:space="preserve"> </w:t>
      </w:r>
      <w:r>
        <w:rPr>
          <w:sz w:val="24"/>
        </w:rPr>
        <w:t>to</w:t>
      </w:r>
      <w:r>
        <w:rPr>
          <w:spacing w:val="30"/>
          <w:sz w:val="24"/>
        </w:rPr>
        <w:t xml:space="preserve"> </w:t>
      </w:r>
      <w:r>
        <w:rPr>
          <w:sz w:val="24"/>
        </w:rPr>
        <w:t>the</w:t>
      </w:r>
      <w:r>
        <w:rPr>
          <w:spacing w:val="32"/>
          <w:sz w:val="24"/>
        </w:rPr>
        <w:t xml:space="preserve"> </w:t>
      </w:r>
      <w:r>
        <w:rPr>
          <w:sz w:val="24"/>
        </w:rPr>
        <w:t>system</w:t>
      </w:r>
      <w:r>
        <w:rPr>
          <w:spacing w:val="35"/>
          <w:sz w:val="24"/>
        </w:rPr>
        <w:t xml:space="preserve"> </w:t>
      </w:r>
      <w:r>
        <w:rPr>
          <w:sz w:val="24"/>
        </w:rPr>
        <w:t>using</w:t>
      </w:r>
      <w:r>
        <w:rPr>
          <w:spacing w:val="30"/>
          <w:sz w:val="24"/>
        </w:rPr>
        <w:t xml:space="preserve"> </w:t>
      </w:r>
      <w:r>
        <w:rPr>
          <w:sz w:val="24"/>
        </w:rPr>
        <w:t>their</w:t>
      </w:r>
      <w:r>
        <w:rPr>
          <w:spacing w:val="32"/>
          <w:sz w:val="24"/>
        </w:rPr>
        <w:t xml:space="preserve"> </w:t>
      </w:r>
      <w:r>
        <w:rPr>
          <w:sz w:val="24"/>
        </w:rPr>
        <w:t>credentials</w:t>
      </w:r>
      <w:r>
        <w:rPr>
          <w:spacing w:val="33"/>
          <w:sz w:val="24"/>
        </w:rPr>
        <w:t xml:space="preserve"> </w:t>
      </w:r>
      <w:r>
        <w:rPr>
          <w:sz w:val="24"/>
        </w:rPr>
        <w:t>to</w:t>
      </w:r>
      <w:r>
        <w:rPr>
          <w:spacing w:val="33"/>
          <w:sz w:val="24"/>
        </w:rPr>
        <w:t xml:space="preserve"> </w:t>
      </w:r>
      <w:r>
        <w:rPr>
          <w:sz w:val="24"/>
        </w:rPr>
        <w:t>access</w:t>
      </w:r>
      <w:r>
        <w:rPr>
          <w:spacing w:val="30"/>
          <w:sz w:val="24"/>
        </w:rPr>
        <w:t xml:space="preserve"> </w:t>
      </w:r>
      <w:r>
        <w:rPr>
          <w:sz w:val="24"/>
        </w:rPr>
        <w:t>their</w:t>
      </w:r>
      <w:r>
        <w:rPr>
          <w:spacing w:val="32"/>
          <w:sz w:val="24"/>
        </w:rPr>
        <w:t xml:space="preserve"> </w:t>
      </w:r>
      <w:r>
        <w:rPr>
          <w:sz w:val="24"/>
        </w:rPr>
        <w:t>account</w:t>
      </w:r>
      <w:r>
        <w:rPr>
          <w:spacing w:val="33"/>
          <w:sz w:val="24"/>
        </w:rPr>
        <w:t xml:space="preserve"> </w:t>
      </w:r>
      <w:r>
        <w:rPr>
          <w:sz w:val="24"/>
        </w:rPr>
        <w:t>and</w:t>
      </w:r>
      <w:r>
        <w:rPr>
          <w:spacing w:val="33"/>
          <w:sz w:val="24"/>
        </w:rPr>
        <w:t xml:space="preserve"> </w:t>
      </w:r>
      <w:r>
        <w:rPr>
          <w:sz w:val="24"/>
        </w:rPr>
        <w:t>perform</w:t>
      </w:r>
      <w:r>
        <w:rPr>
          <w:spacing w:val="33"/>
          <w:sz w:val="24"/>
        </w:rPr>
        <w:t xml:space="preserve"> </w:t>
      </w:r>
      <w:r>
        <w:rPr>
          <w:sz w:val="24"/>
        </w:rPr>
        <w:t xml:space="preserve">various </w:t>
      </w:r>
      <w:r>
        <w:rPr>
          <w:spacing w:val="-2"/>
          <w:sz w:val="24"/>
        </w:rPr>
        <w:t>functions.</w:t>
      </w:r>
    </w:p>
    <w:p w:rsidR="009F1B7F" w:rsidRDefault="00000000">
      <w:pPr>
        <w:pStyle w:val="Heading2"/>
        <w:spacing w:before="185"/>
        <w:ind w:left="519"/>
      </w:pPr>
      <w:r>
        <w:t>Route</w:t>
      </w:r>
      <w:r>
        <w:rPr>
          <w:spacing w:val="-3"/>
        </w:rPr>
        <w:t xml:space="preserve"> </w:t>
      </w:r>
      <w:r>
        <w:t>and</w:t>
      </w:r>
      <w:r>
        <w:rPr>
          <w:spacing w:val="-3"/>
        </w:rPr>
        <w:t xml:space="preserve"> </w:t>
      </w:r>
      <w:r>
        <w:t>Schedule</w:t>
      </w:r>
      <w:r>
        <w:rPr>
          <w:spacing w:val="-2"/>
        </w:rPr>
        <w:t xml:space="preserve"> Management</w:t>
      </w:r>
    </w:p>
    <w:p w:rsidR="009F1B7F" w:rsidRDefault="009F1B7F">
      <w:pPr>
        <w:pStyle w:val="BodyText"/>
        <w:spacing w:before="37"/>
        <w:rPr>
          <w:b/>
        </w:rPr>
      </w:pPr>
    </w:p>
    <w:p w:rsidR="009F1B7F" w:rsidRDefault="00000000">
      <w:pPr>
        <w:pStyle w:val="ListParagraph"/>
        <w:numPr>
          <w:ilvl w:val="2"/>
          <w:numId w:val="3"/>
        </w:numPr>
        <w:tabs>
          <w:tab w:val="left" w:pos="839"/>
        </w:tabs>
        <w:spacing w:before="1" w:line="350" w:lineRule="auto"/>
        <w:ind w:right="119"/>
        <w:rPr>
          <w:sz w:val="24"/>
        </w:rPr>
      </w:pPr>
      <w:r>
        <w:rPr>
          <w:sz w:val="24"/>
        </w:rPr>
        <w:t>Operators</w:t>
      </w:r>
      <w:r>
        <w:rPr>
          <w:spacing w:val="80"/>
          <w:sz w:val="24"/>
        </w:rPr>
        <w:t xml:space="preserve"> </w:t>
      </w:r>
      <w:r>
        <w:rPr>
          <w:sz w:val="24"/>
        </w:rPr>
        <w:t>can</w:t>
      </w:r>
      <w:r>
        <w:rPr>
          <w:spacing w:val="80"/>
          <w:sz w:val="24"/>
        </w:rPr>
        <w:t xml:space="preserve"> </w:t>
      </w:r>
      <w:r>
        <w:rPr>
          <w:sz w:val="24"/>
        </w:rPr>
        <w:t>add,</w:t>
      </w:r>
      <w:r>
        <w:rPr>
          <w:spacing w:val="80"/>
          <w:sz w:val="24"/>
        </w:rPr>
        <w:t xml:space="preserve"> </w:t>
      </w:r>
      <w:r>
        <w:rPr>
          <w:sz w:val="24"/>
        </w:rPr>
        <w:t>edit,</w:t>
      </w:r>
      <w:r>
        <w:rPr>
          <w:spacing w:val="80"/>
          <w:sz w:val="24"/>
        </w:rPr>
        <w:t xml:space="preserve"> </w:t>
      </w:r>
      <w:r>
        <w:rPr>
          <w:sz w:val="24"/>
        </w:rPr>
        <w:t>and</w:t>
      </w:r>
      <w:r>
        <w:rPr>
          <w:spacing w:val="80"/>
          <w:sz w:val="24"/>
        </w:rPr>
        <w:t xml:space="preserve"> </w:t>
      </w:r>
      <w:r>
        <w:rPr>
          <w:sz w:val="24"/>
        </w:rPr>
        <w:t>delete</w:t>
      </w:r>
      <w:r>
        <w:rPr>
          <w:spacing w:val="80"/>
          <w:sz w:val="24"/>
        </w:rPr>
        <w:t xml:space="preserve"> </w:t>
      </w:r>
      <w:r>
        <w:rPr>
          <w:sz w:val="24"/>
        </w:rPr>
        <w:t>routes,</w:t>
      </w:r>
      <w:r>
        <w:rPr>
          <w:spacing w:val="80"/>
          <w:sz w:val="24"/>
        </w:rPr>
        <w:t xml:space="preserve"> </w:t>
      </w:r>
      <w:r>
        <w:rPr>
          <w:sz w:val="24"/>
        </w:rPr>
        <w:t>specifying</w:t>
      </w:r>
      <w:r>
        <w:rPr>
          <w:spacing w:val="80"/>
          <w:sz w:val="24"/>
        </w:rPr>
        <w:t xml:space="preserve"> </w:t>
      </w:r>
      <w:r>
        <w:rPr>
          <w:sz w:val="24"/>
        </w:rPr>
        <w:t>their</w:t>
      </w:r>
      <w:r>
        <w:rPr>
          <w:spacing w:val="80"/>
          <w:sz w:val="24"/>
        </w:rPr>
        <w:t xml:space="preserve"> </w:t>
      </w:r>
      <w:r>
        <w:rPr>
          <w:sz w:val="24"/>
        </w:rPr>
        <w:t>starting</w:t>
      </w:r>
      <w:r>
        <w:rPr>
          <w:spacing w:val="80"/>
          <w:sz w:val="24"/>
        </w:rPr>
        <w:t xml:space="preserve"> </w:t>
      </w:r>
      <w:r>
        <w:rPr>
          <w:sz w:val="24"/>
        </w:rPr>
        <w:t>points,</w:t>
      </w:r>
      <w:r>
        <w:rPr>
          <w:spacing w:val="80"/>
          <w:sz w:val="24"/>
        </w:rPr>
        <w:t xml:space="preserve"> </w:t>
      </w:r>
      <w:r>
        <w:rPr>
          <w:sz w:val="24"/>
        </w:rPr>
        <w:t>destinations,</w:t>
      </w:r>
      <w:r>
        <w:rPr>
          <w:spacing w:val="80"/>
          <w:sz w:val="24"/>
        </w:rPr>
        <w:t xml:space="preserve"> </w:t>
      </w:r>
      <w:r>
        <w:rPr>
          <w:sz w:val="24"/>
        </w:rPr>
        <w:t>and intermediate stops.</w:t>
      </w:r>
    </w:p>
    <w:p w:rsidR="009F1B7F" w:rsidRDefault="00000000">
      <w:pPr>
        <w:pStyle w:val="ListParagraph"/>
        <w:numPr>
          <w:ilvl w:val="2"/>
          <w:numId w:val="3"/>
        </w:numPr>
        <w:tabs>
          <w:tab w:val="left" w:pos="839"/>
        </w:tabs>
        <w:spacing w:before="187" w:line="352" w:lineRule="auto"/>
        <w:ind w:right="117"/>
        <w:rPr>
          <w:sz w:val="24"/>
        </w:rPr>
      </w:pPr>
      <w:r>
        <w:rPr>
          <w:sz w:val="24"/>
        </w:rPr>
        <w:t>Schedules</w:t>
      </w:r>
      <w:r>
        <w:rPr>
          <w:spacing w:val="25"/>
          <w:sz w:val="24"/>
        </w:rPr>
        <w:t xml:space="preserve"> </w:t>
      </w:r>
      <w:r>
        <w:rPr>
          <w:sz w:val="24"/>
        </w:rPr>
        <w:t>can</w:t>
      </w:r>
      <w:r>
        <w:rPr>
          <w:spacing w:val="24"/>
          <w:sz w:val="24"/>
        </w:rPr>
        <w:t xml:space="preserve"> </w:t>
      </w:r>
      <w:r>
        <w:rPr>
          <w:sz w:val="24"/>
        </w:rPr>
        <w:t>be created</w:t>
      </w:r>
      <w:r>
        <w:rPr>
          <w:spacing w:val="24"/>
          <w:sz w:val="24"/>
        </w:rPr>
        <w:t xml:space="preserve"> </w:t>
      </w:r>
      <w:r>
        <w:rPr>
          <w:sz w:val="24"/>
        </w:rPr>
        <w:t>for each route,</w:t>
      </w:r>
      <w:r>
        <w:rPr>
          <w:spacing w:val="24"/>
          <w:sz w:val="24"/>
        </w:rPr>
        <w:t xml:space="preserve"> </w:t>
      </w:r>
      <w:r>
        <w:rPr>
          <w:sz w:val="24"/>
        </w:rPr>
        <w:t>including departure</w:t>
      </w:r>
      <w:r>
        <w:rPr>
          <w:spacing w:val="23"/>
          <w:sz w:val="24"/>
        </w:rPr>
        <w:t xml:space="preserve"> </w:t>
      </w:r>
      <w:r>
        <w:rPr>
          <w:sz w:val="24"/>
        </w:rPr>
        <w:t>and arrival times, pricing</w:t>
      </w:r>
      <w:r>
        <w:rPr>
          <w:spacing w:val="24"/>
          <w:sz w:val="24"/>
        </w:rPr>
        <w:t xml:space="preserve"> </w:t>
      </w:r>
      <w:r>
        <w:rPr>
          <w:sz w:val="24"/>
        </w:rPr>
        <w:t>information, and seat availability.</w:t>
      </w:r>
    </w:p>
    <w:p w:rsidR="009F1B7F" w:rsidRDefault="00000000">
      <w:pPr>
        <w:pStyle w:val="ListParagraph"/>
        <w:numPr>
          <w:ilvl w:val="2"/>
          <w:numId w:val="3"/>
        </w:numPr>
        <w:tabs>
          <w:tab w:val="left" w:pos="839"/>
        </w:tabs>
        <w:spacing w:before="182" w:line="352" w:lineRule="auto"/>
        <w:ind w:right="119"/>
        <w:rPr>
          <w:sz w:val="24"/>
        </w:rPr>
      </w:pPr>
      <w:r>
        <w:rPr>
          <w:sz w:val="24"/>
        </w:rPr>
        <w:t>Operators</w:t>
      </w:r>
      <w:r>
        <w:rPr>
          <w:spacing w:val="40"/>
          <w:sz w:val="24"/>
        </w:rPr>
        <w:t xml:space="preserve"> </w:t>
      </w:r>
      <w:r>
        <w:rPr>
          <w:sz w:val="24"/>
        </w:rPr>
        <w:t>can</w:t>
      </w:r>
      <w:r>
        <w:rPr>
          <w:spacing w:val="40"/>
          <w:sz w:val="24"/>
        </w:rPr>
        <w:t xml:space="preserve"> </w:t>
      </w:r>
      <w:r>
        <w:rPr>
          <w:sz w:val="24"/>
        </w:rPr>
        <w:t>define</w:t>
      </w:r>
      <w:r>
        <w:rPr>
          <w:spacing w:val="40"/>
          <w:sz w:val="24"/>
        </w:rPr>
        <w:t xml:space="preserve"> </w:t>
      </w:r>
      <w:r>
        <w:rPr>
          <w:sz w:val="24"/>
        </w:rPr>
        <w:t>different</w:t>
      </w:r>
      <w:r>
        <w:rPr>
          <w:spacing w:val="40"/>
          <w:sz w:val="24"/>
        </w:rPr>
        <w:t xml:space="preserve"> </w:t>
      </w:r>
      <w:r>
        <w:rPr>
          <w:sz w:val="24"/>
        </w:rPr>
        <w:t>fare</w:t>
      </w:r>
      <w:r>
        <w:rPr>
          <w:spacing w:val="40"/>
          <w:sz w:val="24"/>
        </w:rPr>
        <w:t xml:space="preserve"> </w:t>
      </w:r>
      <w:r>
        <w:rPr>
          <w:sz w:val="24"/>
        </w:rPr>
        <w:t>structures</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factors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distance,</w:t>
      </w:r>
      <w:r>
        <w:rPr>
          <w:spacing w:val="40"/>
          <w:sz w:val="24"/>
        </w:rPr>
        <w:t xml:space="preserve"> </w:t>
      </w:r>
      <w:r>
        <w:rPr>
          <w:sz w:val="24"/>
        </w:rPr>
        <w:t>travel</w:t>
      </w:r>
      <w:r>
        <w:rPr>
          <w:spacing w:val="40"/>
          <w:sz w:val="24"/>
        </w:rPr>
        <w:t xml:space="preserve"> </w:t>
      </w:r>
      <w:r>
        <w:rPr>
          <w:sz w:val="24"/>
        </w:rPr>
        <w:t>time,</w:t>
      </w:r>
      <w:r>
        <w:rPr>
          <w:spacing w:val="40"/>
          <w:sz w:val="24"/>
        </w:rPr>
        <w:t xml:space="preserve"> </w:t>
      </w:r>
      <w:r>
        <w:rPr>
          <w:sz w:val="24"/>
        </w:rPr>
        <w:t>and passenger category.</w:t>
      </w:r>
    </w:p>
    <w:p w:rsidR="009F1B7F" w:rsidRDefault="00000000">
      <w:pPr>
        <w:pStyle w:val="Heading2"/>
        <w:spacing w:before="185"/>
        <w:ind w:left="519"/>
      </w:pPr>
      <w:r>
        <w:t>Ticket</w:t>
      </w:r>
      <w:r>
        <w:rPr>
          <w:spacing w:val="-3"/>
        </w:rPr>
        <w:t xml:space="preserve"> </w:t>
      </w:r>
      <w:r>
        <w:t>Booking</w:t>
      </w:r>
      <w:r>
        <w:rPr>
          <w:spacing w:val="-4"/>
        </w:rPr>
        <w:t xml:space="preserve"> </w:t>
      </w:r>
      <w:r>
        <w:t>and</w:t>
      </w:r>
      <w:r>
        <w:rPr>
          <w:spacing w:val="-1"/>
        </w:rPr>
        <w:t xml:space="preserve"> </w:t>
      </w:r>
      <w:r>
        <w:rPr>
          <w:spacing w:val="-2"/>
        </w:rPr>
        <w:t>Payment</w:t>
      </w:r>
    </w:p>
    <w:p w:rsidR="009F1B7F" w:rsidRDefault="009F1B7F">
      <w:pPr>
        <w:pStyle w:val="BodyText"/>
        <w:spacing w:before="38"/>
        <w:rPr>
          <w:b/>
        </w:rPr>
      </w:pPr>
    </w:p>
    <w:p w:rsidR="009F1B7F" w:rsidRDefault="00000000">
      <w:pPr>
        <w:pStyle w:val="ListParagraph"/>
        <w:numPr>
          <w:ilvl w:val="2"/>
          <w:numId w:val="3"/>
        </w:numPr>
        <w:tabs>
          <w:tab w:val="left" w:pos="839"/>
        </w:tabs>
        <w:spacing w:line="352" w:lineRule="auto"/>
        <w:ind w:right="117"/>
        <w:rPr>
          <w:sz w:val="24"/>
        </w:rPr>
      </w:pPr>
      <w:r>
        <w:rPr>
          <w:sz w:val="24"/>
        </w:rPr>
        <w:t>Passengers can search for available routes based on their preferred departure and arrival dates, times, and destinations.</w:t>
      </w:r>
    </w:p>
    <w:p w:rsidR="009F1B7F" w:rsidRDefault="00000000">
      <w:pPr>
        <w:pStyle w:val="ListParagraph"/>
        <w:numPr>
          <w:ilvl w:val="2"/>
          <w:numId w:val="3"/>
        </w:numPr>
        <w:tabs>
          <w:tab w:val="left" w:pos="839"/>
        </w:tabs>
        <w:spacing w:before="183"/>
        <w:rPr>
          <w:sz w:val="24"/>
        </w:rPr>
      </w:pPr>
      <w:r>
        <w:rPr>
          <w:sz w:val="24"/>
        </w:rPr>
        <w:t>The</w:t>
      </w:r>
      <w:r>
        <w:rPr>
          <w:spacing w:val="-3"/>
          <w:sz w:val="24"/>
        </w:rPr>
        <w:t xml:space="preserve"> </w:t>
      </w:r>
      <w:r>
        <w:rPr>
          <w:sz w:val="24"/>
        </w:rPr>
        <w:t>system</w:t>
      </w:r>
      <w:r>
        <w:rPr>
          <w:spacing w:val="-2"/>
          <w:sz w:val="24"/>
        </w:rPr>
        <w:t xml:space="preserve"> </w:t>
      </w:r>
      <w:r>
        <w:rPr>
          <w:sz w:val="24"/>
        </w:rPr>
        <w:t>will</w:t>
      </w:r>
      <w:r>
        <w:rPr>
          <w:spacing w:val="-1"/>
          <w:sz w:val="24"/>
        </w:rPr>
        <w:t xml:space="preserve"> </w:t>
      </w:r>
      <w:r>
        <w:rPr>
          <w:sz w:val="24"/>
        </w:rPr>
        <w:t>display</w:t>
      </w:r>
      <w:r>
        <w:rPr>
          <w:spacing w:val="-2"/>
          <w:sz w:val="24"/>
        </w:rPr>
        <w:t xml:space="preserve"> </w:t>
      </w:r>
      <w:r>
        <w:rPr>
          <w:sz w:val="24"/>
        </w:rPr>
        <w:t>the</w:t>
      </w:r>
      <w:r>
        <w:rPr>
          <w:spacing w:val="-2"/>
          <w:sz w:val="24"/>
        </w:rPr>
        <w:t xml:space="preserve"> </w:t>
      </w:r>
      <w:r>
        <w:rPr>
          <w:sz w:val="24"/>
        </w:rPr>
        <w:t>available</w:t>
      </w:r>
      <w:r>
        <w:rPr>
          <w:spacing w:val="-1"/>
          <w:sz w:val="24"/>
        </w:rPr>
        <w:t xml:space="preserve"> </w:t>
      </w:r>
      <w:r>
        <w:rPr>
          <w:sz w:val="24"/>
        </w:rPr>
        <w:t>schedules,</w:t>
      </w:r>
      <w:r>
        <w:rPr>
          <w:spacing w:val="-4"/>
          <w:sz w:val="24"/>
        </w:rPr>
        <w:t xml:space="preserve"> </w:t>
      </w:r>
      <w:r>
        <w:rPr>
          <w:sz w:val="24"/>
        </w:rPr>
        <w:t>pricing information,</w:t>
      </w:r>
      <w:r>
        <w:rPr>
          <w:spacing w:val="-1"/>
          <w:sz w:val="24"/>
        </w:rPr>
        <w:t xml:space="preserve"> </w:t>
      </w:r>
      <w:r>
        <w:rPr>
          <w:sz w:val="24"/>
        </w:rPr>
        <w:t>and</w:t>
      </w:r>
      <w:r>
        <w:rPr>
          <w:spacing w:val="-2"/>
          <w:sz w:val="24"/>
        </w:rPr>
        <w:t xml:space="preserve"> </w:t>
      </w:r>
      <w:r>
        <w:rPr>
          <w:sz w:val="24"/>
        </w:rPr>
        <w:t>seat</w:t>
      </w:r>
      <w:r>
        <w:rPr>
          <w:spacing w:val="-1"/>
          <w:sz w:val="24"/>
        </w:rPr>
        <w:t xml:space="preserve"> </w:t>
      </w:r>
      <w:r>
        <w:rPr>
          <w:spacing w:val="-2"/>
          <w:sz w:val="24"/>
        </w:rPr>
        <w:t>availability.</w:t>
      </w:r>
    </w:p>
    <w:p w:rsidR="009F1B7F" w:rsidRDefault="009F1B7F">
      <w:pPr>
        <w:pStyle w:val="BodyText"/>
        <w:spacing w:before="37"/>
      </w:pPr>
    </w:p>
    <w:p w:rsidR="009F1B7F" w:rsidRDefault="00000000">
      <w:pPr>
        <w:pStyle w:val="ListParagraph"/>
        <w:numPr>
          <w:ilvl w:val="2"/>
          <w:numId w:val="3"/>
        </w:numPr>
        <w:tabs>
          <w:tab w:val="left" w:pos="839"/>
        </w:tabs>
        <w:rPr>
          <w:sz w:val="24"/>
        </w:rPr>
      </w:pPr>
      <w:r>
        <w:rPr>
          <w:sz w:val="24"/>
        </w:rPr>
        <w:t>Passengers</w:t>
      </w:r>
      <w:r>
        <w:rPr>
          <w:spacing w:val="-4"/>
          <w:sz w:val="24"/>
        </w:rPr>
        <w:t xml:space="preserve"> </w:t>
      </w:r>
      <w:r>
        <w:rPr>
          <w:sz w:val="24"/>
        </w:rPr>
        <w:t>can select</w:t>
      </w:r>
      <w:r>
        <w:rPr>
          <w:spacing w:val="-2"/>
          <w:sz w:val="24"/>
        </w:rPr>
        <w:t xml:space="preserve"> </w:t>
      </w:r>
      <w:r>
        <w:rPr>
          <w:sz w:val="24"/>
        </w:rPr>
        <w:t>their</w:t>
      </w:r>
      <w:r>
        <w:rPr>
          <w:spacing w:val="-1"/>
          <w:sz w:val="24"/>
        </w:rPr>
        <w:t xml:space="preserve"> </w:t>
      </w:r>
      <w:r>
        <w:rPr>
          <w:sz w:val="24"/>
        </w:rPr>
        <w:t>desired</w:t>
      </w:r>
      <w:r>
        <w:rPr>
          <w:spacing w:val="-1"/>
          <w:sz w:val="24"/>
        </w:rPr>
        <w:t xml:space="preserve"> </w:t>
      </w:r>
      <w:r>
        <w:rPr>
          <w:sz w:val="24"/>
        </w:rPr>
        <w:t>seats and</w:t>
      </w:r>
      <w:r>
        <w:rPr>
          <w:spacing w:val="-2"/>
          <w:sz w:val="24"/>
        </w:rPr>
        <w:t xml:space="preserve"> </w:t>
      </w:r>
      <w:r>
        <w:rPr>
          <w:sz w:val="24"/>
        </w:rPr>
        <w:t>proceed</w:t>
      </w:r>
      <w:r>
        <w:rPr>
          <w:spacing w:val="-2"/>
          <w:sz w:val="24"/>
        </w:rPr>
        <w:t xml:space="preserve"> </w:t>
      </w:r>
      <w:r>
        <w:rPr>
          <w:sz w:val="24"/>
        </w:rPr>
        <w:t>to</w:t>
      </w:r>
      <w:r>
        <w:rPr>
          <w:spacing w:val="-1"/>
          <w:sz w:val="24"/>
        </w:rPr>
        <w:t xml:space="preserve"> </w:t>
      </w:r>
      <w:r>
        <w:rPr>
          <w:spacing w:val="-2"/>
          <w:sz w:val="24"/>
        </w:rPr>
        <w:t>payment.</w:t>
      </w:r>
    </w:p>
    <w:p w:rsidR="009F1B7F" w:rsidRDefault="009F1B7F">
      <w:pPr>
        <w:pStyle w:val="BodyText"/>
        <w:spacing w:before="37"/>
      </w:pPr>
    </w:p>
    <w:p w:rsidR="009F1B7F" w:rsidRDefault="00000000">
      <w:pPr>
        <w:pStyle w:val="ListParagraph"/>
        <w:numPr>
          <w:ilvl w:val="2"/>
          <w:numId w:val="3"/>
        </w:numPr>
        <w:tabs>
          <w:tab w:val="left" w:pos="839"/>
        </w:tabs>
        <w:rPr>
          <w:sz w:val="24"/>
        </w:rPr>
      </w:pPr>
      <w:r>
        <w:rPr>
          <w:sz w:val="24"/>
        </w:rPr>
        <w:t>The</w:t>
      </w:r>
      <w:r>
        <w:rPr>
          <w:spacing w:val="-3"/>
          <w:sz w:val="24"/>
        </w:rPr>
        <w:t xml:space="preserve"> </w:t>
      </w:r>
      <w:r>
        <w:rPr>
          <w:sz w:val="24"/>
        </w:rPr>
        <w:t>system</w:t>
      </w:r>
      <w:r>
        <w:rPr>
          <w:spacing w:val="-2"/>
          <w:sz w:val="24"/>
        </w:rPr>
        <w:t xml:space="preserve"> </w:t>
      </w:r>
      <w:r>
        <w:rPr>
          <w:sz w:val="24"/>
        </w:rPr>
        <w:t>will</w:t>
      </w:r>
      <w:r>
        <w:rPr>
          <w:spacing w:val="-2"/>
          <w:sz w:val="24"/>
        </w:rPr>
        <w:t xml:space="preserve"> </w:t>
      </w:r>
      <w:r>
        <w:rPr>
          <w:sz w:val="24"/>
        </w:rPr>
        <w:t>integrate</w:t>
      </w:r>
      <w:r>
        <w:rPr>
          <w:spacing w:val="-2"/>
          <w:sz w:val="24"/>
        </w:rPr>
        <w:t xml:space="preserve"> </w:t>
      </w:r>
      <w:r>
        <w:rPr>
          <w:sz w:val="24"/>
        </w:rPr>
        <w:t>with</w:t>
      </w:r>
      <w:r>
        <w:rPr>
          <w:spacing w:val="-2"/>
          <w:sz w:val="24"/>
        </w:rPr>
        <w:t xml:space="preserve"> </w:t>
      </w:r>
      <w:r>
        <w:rPr>
          <w:sz w:val="24"/>
        </w:rPr>
        <w:t>secure</w:t>
      </w:r>
      <w:r>
        <w:rPr>
          <w:spacing w:val="-1"/>
          <w:sz w:val="24"/>
        </w:rPr>
        <w:t xml:space="preserve"> </w:t>
      </w:r>
      <w:r>
        <w:rPr>
          <w:sz w:val="24"/>
        </w:rPr>
        <w:t>payment</w:t>
      </w:r>
      <w:r>
        <w:rPr>
          <w:spacing w:val="-4"/>
          <w:sz w:val="24"/>
        </w:rPr>
        <w:t xml:space="preserve"> </w:t>
      </w:r>
      <w:r>
        <w:rPr>
          <w:sz w:val="24"/>
        </w:rPr>
        <w:t>gateways</w:t>
      </w:r>
      <w:r>
        <w:rPr>
          <w:spacing w:val="-1"/>
          <w:sz w:val="24"/>
        </w:rPr>
        <w:t xml:space="preserve"> </w:t>
      </w:r>
      <w:r>
        <w:rPr>
          <w:sz w:val="24"/>
        </w:rPr>
        <w:t>to</w:t>
      </w:r>
      <w:r>
        <w:rPr>
          <w:spacing w:val="-2"/>
          <w:sz w:val="24"/>
        </w:rPr>
        <w:t xml:space="preserve"> </w:t>
      </w:r>
      <w:r>
        <w:rPr>
          <w:sz w:val="24"/>
        </w:rPr>
        <w:t>facilitate</w:t>
      </w:r>
      <w:r>
        <w:rPr>
          <w:spacing w:val="-3"/>
          <w:sz w:val="24"/>
        </w:rPr>
        <w:t xml:space="preserve"> </w:t>
      </w:r>
      <w:r>
        <w:rPr>
          <w:sz w:val="24"/>
        </w:rPr>
        <w:t>online</w:t>
      </w:r>
      <w:r>
        <w:rPr>
          <w:spacing w:val="-2"/>
          <w:sz w:val="24"/>
        </w:rPr>
        <w:t xml:space="preserve"> transactions.</w:t>
      </w:r>
    </w:p>
    <w:p w:rsidR="009F1B7F" w:rsidRDefault="009F1B7F">
      <w:pPr>
        <w:pStyle w:val="BodyText"/>
        <w:spacing w:before="37"/>
      </w:pPr>
    </w:p>
    <w:p w:rsidR="009F1B7F" w:rsidRDefault="00000000">
      <w:pPr>
        <w:pStyle w:val="Heading2"/>
        <w:ind w:left="519"/>
      </w:pPr>
      <w:r>
        <w:t>Seat</w:t>
      </w:r>
      <w:r>
        <w:rPr>
          <w:spacing w:val="-3"/>
        </w:rPr>
        <w:t xml:space="preserve"> </w:t>
      </w:r>
      <w:r>
        <w:t>Selection</w:t>
      </w:r>
      <w:r>
        <w:rPr>
          <w:spacing w:val="-2"/>
        </w:rPr>
        <w:t xml:space="preserve"> </w:t>
      </w:r>
      <w:r>
        <w:t>and</w:t>
      </w:r>
      <w:r>
        <w:rPr>
          <w:spacing w:val="-3"/>
        </w:rPr>
        <w:t xml:space="preserve"> </w:t>
      </w:r>
      <w:r>
        <w:rPr>
          <w:spacing w:val="-2"/>
        </w:rPr>
        <w:t>Allocation</w:t>
      </w:r>
    </w:p>
    <w:p w:rsidR="009F1B7F" w:rsidRDefault="009F1B7F">
      <w:pPr>
        <w:pStyle w:val="BodyText"/>
        <w:spacing w:before="38"/>
        <w:rPr>
          <w:b/>
        </w:rPr>
      </w:pPr>
    </w:p>
    <w:p w:rsidR="009F1B7F" w:rsidRDefault="00000000">
      <w:pPr>
        <w:pStyle w:val="ListParagraph"/>
        <w:numPr>
          <w:ilvl w:val="2"/>
          <w:numId w:val="3"/>
        </w:numPr>
        <w:tabs>
          <w:tab w:val="left" w:pos="839"/>
        </w:tabs>
        <w:spacing w:before="1" w:line="352" w:lineRule="auto"/>
        <w:ind w:right="118"/>
        <w:rPr>
          <w:sz w:val="24"/>
        </w:rPr>
      </w:pPr>
      <w:r>
        <w:rPr>
          <w:sz w:val="24"/>
        </w:rPr>
        <w:t>The system will provide a visual representation of the bus layout, allowing passengers to choose their preferred seats.</w:t>
      </w:r>
    </w:p>
    <w:p w:rsidR="009F1B7F" w:rsidRDefault="009F1B7F">
      <w:pPr>
        <w:spacing w:line="352" w:lineRule="auto"/>
        <w:rPr>
          <w:sz w:val="24"/>
        </w:rPr>
        <w:sectPr w:rsidR="009F1B7F">
          <w:pgSz w:w="12240" w:h="15840"/>
          <w:pgMar w:top="18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ListParagraph"/>
        <w:numPr>
          <w:ilvl w:val="2"/>
          <w:numId w:val="3"/>
        </w:numPr>
        <w:tabs>
          <w:tab w:val="left" w:pos="839"/>
        </w:tabs>
        <w:spacing w:before="78"/>
        <w:rPr>
          <w:sz w:val="24"/>
        </w:rPr>
      </w:pPr>
      <w:r>
        <w:rPr>
          <w:sz w:val="24"/>
        </w:rPr>
        <w:lastRenderedPageBreak/>
        <w:t>Seat</w:t>
      </w:r>
      <w:r>
        <w:rPr>
          <w:spacing w:val="-4"/>
          <w:sz w:val="24"/>
        </w:rPr>
        <w:t xml:space="preserve"> </w:t>
      </w:r>
      <w:r>
        <w:rPr>
          <w:sz w:val="24"/>
        </w:rPr>
        <w:t>selection will</w:t>
      </w:r>
      <w:r>
        <w:rPr>
          <w:spacing w:val="-4"/>
          <w:sz w:val="24"/>
        </w:rPr>
        <w:t xml:space="preserve"> </w:t>
      </w:r>
      <w:r>
        <w:rPr>
          <w:sz w:val="24"/>
        </w:rPr>
        <w:t>be based</w:t>
      </w:r>
      <w:r>
        <w:rPr>
          <w:spacing w:val="-2"/>
          <w:sz w:val="24"/>
        </w:rPr>
        <w:t xml:space="preserve"> </w:t>
      </w:r>
      <w:r>
        <w:rPr>
          <w:sz w:val="24"/>
        </w:rPr>
        <w:t>on</w:t>
      </w:r>
      <w:r>
        <w:rPr>
          <w:spacing w:val="-2"/>
          <w:sz w:val="24"/>
        </w:rPr>
        <w:t xml:space="preserve"> </w:t>
      </w:r>
      <w:r>
        <w:rPr>
          <w:sz w:val="24"/>
        </w:rPr>
        <w:t>availability</w:t>
      </w:r>
      <w:r>
        <w:rPr>
          <w:spacing w:val="-2"/>
          <w:sz w:val="24"/>
        </w:rPr>
        <w:t xml:space="preserve"> </w:t>
      </w:r>
      <w:r>
        <w:rPr>
          <w:sz w:val="24"/>
        </w:rPr>
        <w:t>and</w:t>
      </w:r>
      <w:r>
        <w:rPr>
          <w:spacing w:val="-1"/>
          <w:sz w:val="24"/>
        </w:rPr>
        <w:t xml:space="preserve"> </w:t>
      </w:r>
      <w:r>
        <w:rPr>
          <w:sz w:val="24"/>
        </w:rPr>
        <w:t>any specific</w:t>
      </w:r>
      <w:r>
        <w:rPr>
          <w:spacing w:val="-1"/>
          <w:sz w:val="24"/>
        </w:rPr>
        <w:t xml:space="preserve"> </w:t>
      </w:r>
      <w:r>
        <w:rPr>
          <w:sz w:val="24"/>
        </w:rPr>
        <w:t>preferences or</w:t>
      </w:r>
      <w:r>
        <w:rPr>
          <w:spacing w:val="-2"/>
          <w:sz w:val="24"/>
        </w:rPr>
        <w:t xml:space="preserve"> requirements.</w:t>
      </w:r>
    </w:p>
    <w:p w:rsidR="009F1B7F" w:rsidRDefault="009F1B7F">
      <w:pPr>
        <w:pStyle w:val="BodyText"/>
        <w:spacing w:before="37"/>
      </w:pPr>
    </w:p>
    <w:p w:rsidR="009F1B7F" w:rsidRDefault="00000000">
      <w:pPr>
        <w:pStyle w:val="ListParagraph"/>
        <w:numPr>
          <w:ilvl w:val="2"/>
          <w:numId w:val="3"/>
        </w:numPr>
        <w:tabs>
          <w:tab w:val="left" w:pos="839"/>
        </w:tabs>
        <w:rPr>
          <w:sz w:val="24"/>
        </w:rPr>
      </w:pPr>
      <w:r>
        <w:rPr>
          <w:spacing w:val="-2"/>
          <w:sz w:val="24"/>
        </w:rPr>
        <w:t>The</w:t>
      </w:r>
      <w:r>
        <w:rPr>
          <w:spacing w:val="-7"/>
          <w:sz w:val="24"/>
        </w:rPr>
        <w:t xml:space="preserve"> </w:t>
      </w:r>
      <w:r>
        <w:rPr>
          <w:spacing w:val="-2"/>
          <w:sz w:val="24"/>
        </w:rPr>
        <w:t>system</w:t>
      </w:r>
      <w:r>
        <w:rPr>
          <w:spacing w:val="-3"/>
          <w:sz w:val="24"/>
        </w:rPr>
        <w:t xml:space="preserve"> </w:t>
      </w:r>
      <w:r>
        <w:rPr>
          <w:spacing w:val="-2"/>
          <w:sz w:val="24"/>
        </w:rPr>
        <w:t>will</w:t>
      </w:r>
      <w:r>
        <w:rPr>
          <w:spacing w:val="-3"/>
          <w:sz w:val="24"/>
        </w:rPr>
        <w:t xml:space="preserve"> </w:t>
      </w:r>
      <w:r>
        <w:rPr>
          <w:spacing w:val="-2"/>
          <w:sz w:val="24"/>
        </w:rPr>
        <w:t>automatically</w:t>
      </w:r>
      <w:r>
        <w:rPr>
          <w:spacing w:val="-8"/>
          <w:sz w:val="24"/>
        </w:rPr>
        <w:t xml:space="preserve"> </w:t>
      </w:r>
      <w:r>
        <w:rPr>
          <w:spacing w:val="-2"/>
          <w:sz w:val="24"/>
        </w:rPr>
        <w:t>allocate</w:t>
      </w:r>
      <w:r>
        <w:rPr>
          <w:spacing w:val="-5"/>
          <w:sz w:val="24"/>
        </w:rPr>
        <w:t xml:space="preserve"> </w:t>
      </w:r>
      <w:r>
        <w:rPr>
          <w:spacing w:val="-2"/>
          <w:sz w:val="24"/>
        </w:rPr>
        <w:t>seats</w:t>
      </w:r>
      <w:r>
        <w:rPr>
          <w:spacing w:val="-3"/>
          <w:sz w:val="24"/>
        </w:rPr>
        <w:t xml:space="preserve"> </w:t>
      </w:r>
      <w:r>
        <w:rPr>
          <w:spacing w:val="-2"/>
          <w:sz w:val="24"/>
        </w:rPr>
        <w:t>to</w:t>
      </w:r>
      <w:r>
        <w:rPr>
          <w:spacing w:val="-3"/>
          <w:sz w:val="24"/>
        </w:rPr>
        <w:t xml:space="preserve"> </w:t>
      </w:r>
      <w:r>
        <w:rPr>
          <w:spacing w:val="-2"/>
          <w:sz w:val="24"/>
        </w:rPr>
        <w:t>passengers</w:t>
      </w:r>
      <w:r>
        <w:rPr>
          <w:spacing w:val="-5"/>
          <w:sz w:val="24"/>
        </w:rPr>
        <w:t xml:space="preserve"> </w:t>
      </w:r>
      <w:r>
        <w:rPr>
          <w:spacing w:val="-2"/>
          <w:sz w:val="24"/>
        </w:rPr>
        <w:t>based</w:t>
      </w:r>
      <w:r>
        <w:rPr>
          <w:spacing w:val="-3"/>
          <w:sz w:val="24"/>
        </w:rPr>
        <w:t xml:space="preserve"> </w:t>
      </w:r>
      <w:r>
        <w:rPr>
          <w:spacing w:val="-2"/>
          <w:sz w:val="24"/>
        </w:rPr>
        <w:t>on</w:t>
      </w:r>
      <w:r>
        <w:rPr>
          <w:spacing w:val="-3"/>
          <w:sz w:val="24"/>
        </w:rPr>
        <w:t xml:space="preserve"> </w:t>
      </w:r>
      <w:r>
        <w:rPr>
          <w:spacing w:val="-2"/>
          <w:sz w:val="24"/>
        </w:rPr>
        <w:t>their bookings.</w:t>
      </w:r>
    </w:p>
    <w:p w:rsidR="009F1B7F" w:rsidRDefault="009F1B7F">
      <w:pPr>
        <w:pStyle w:val="BodyText"/>
        <w:spacing w:before="36"/>
      </w:pPr>
    </w:p>
    <w:p w:rsidR="009F1B7F" w:rsidRDefault="00000000">
      <w:pPr>
        <w:pStyle w:val="Heading1"/>
        <w:ind w:left="520" w:firstLine="0"/>
      </w:pPr>
      <w:r>
        <w:rPr>
          <w:spacing w:val="-2"/>
        </w:rPr>
        <w:t>Ticket</w:t>
      </w:r>
      <w:r>
        <w:rPr>
          <w:spacing w:val="-10"/>
        </w:rPr>
        <w:t xml:space="preserve"> </w:t>
      </w:r>
      <w:r>
        <w:rPr>
          <w:spacing w:val="-2"/>
        </w:rPr>
        <w:t>Cancellation</w:t>
      </w:r>
      <w:r>
        <w:rPr>
          <w:spacing w:val="-11"/>
        </w:rPr>
        <w:t xml:space="preserve"> </w:t>
      </w:r>
      <w:r>
        <w:rPr>
          <w:spacing w:val="-2"/>
        </w:rPr>
        <w:t>and</w:t>
      </w:r>
      <w:r>
        <w:rPr>
          <w:spacing w:val="-4"/>
        </w:rPr>
        <w:t xml:space="preserve"> </w:t>
      </w:r>
      <w:r>
        <w:rPr>
          <w:spacing w:val="-2"/>
        </w:rPr>
        <w:t>Refund</w:t>
      </w:r>
    </w:p>
    <w:p w:rsidR="009F1B7F" w:rsidRDefault="009F1B7F">
      <w:pPr>
        <w:pStyle w:val="BodyText"/>
        <w:spacing w:before="17"/>
        <w:rPr>
          <w:b/>
          <w:sz w:val="28"/>
        </w:rPr>
      </w:pPr>
    </w:p>
    <w:p w:rsidR="009F1B7F" w:rsidRDefault="00000000">
      <w:pPr>
        <w:pStyle w:val="ListParagraph"/>
        <w:numPr>
          <w:ilvl w:val="2"/>
          <w:numId w:val="3"/>
        </w:numPr>
        <w:tabs>
          <w:tab w:val="left" w:pos="839"/>
        </w:tabs>
        <w:rPr>
          <w:sz w:val="24"/>
        </w:rPr>
      </w:pPr>
      <w:r>
        <w:rPr>
          <w:spacing w:val="-2"/>
          <w:sz w:val="24"/>
        </w:rPr>
        <w:t>Passengers</w:t>
      </w:r>
      <w:r>
        <w:rPr>
          <w:spacing w:val="-3"/>
          <w:sz w:val="24"/>
        </w:rPr>
        <w:t xml:space="preserve"> </w:t>
      </w:r>
      <w:r>
        <w:rPr>
          <w:spacing w:val="-2"/>
          <w:sz w:val="24"/>
        </w:rPr>
        <w:t>can</w:t>
      </w:r>
      <w:r>
        <w:rPr>
          <w:spacing w:val="-5"/>
          <w:sz w:val="24"/>
        </w:rPr>
        <w:t xml:space="preserve"> </w:t>
      </w:r>
      <w:r>
        <w:rPr>
          <w:spacing w:val="-2"/>
          <w:sz w:val="24"/>
        </w:rPr>
        <w:t>cancel</w:t>
      </w:r>
      <w:r>
        <w:rPr>
          <w:spacing w:val="-8"/>
          <w:sz w:val="24"/>
        </w:rPr>
        <w:t xml:space="preserve"> </w:t>
      </w:r>
      <w:r>
        <w:rPr>
          <w:spacing w:val="-2"/>
          <w:sz w:val="24"/>
        </w:rPr>
        <w:t>their</w:t>
      </w:r>
      <w:r>
        <w:rPr>
          <w:spacing w:val="-1"/>
          <w:sz w:val="24"/>
        </w:rPr>
        <w:t xml:space="preserve"> </w:t>
      </w:r>
      <w:r>
        <w:rPr>
          <w:spacing w:val="-2"/>
          <w:sz w:val="24"/>
        </w:rPr>
        <w:t>bookings</w:t>
      </w:r>
      <w:r>
        <w:rPr>
          <w:spacing w:val="-5"/>
          <w:sz w:val="24"/>
        </w:rPr>
        <w:t xml:space="preserve"> </w:t>
      </w:r>
      <w:r>
        <w:rPr>
          <w:spacing w:val="-2"/>
          <w:sz w:val="24"/>
        </w:rPr>
        <w:t>within</w:t>
      </w:r>
      <w:r>
        <w:rPr>
          <w:spacing w:val="-5"/>
          <w:sz w:val="24"/>
        </w:rPr>
        <w:t xml:space="preserve"> </w:t>
      </w:r>
      <w:r>
        <w:rPr>
          <w:spacing w:val="-2"/>
          <w:sz w:val="24"/>
        </w:rPr>
        <w:t>a</w:t>
      </w:r>
      <w:r>
        <w:rPr>
          <w:spacing w:val="-4"/>
          <w:sz w:val="24"/>
        </w:rPr>
        <w:t xml:space="preserve"> </w:t>
      </w:r>
      <w:r>
        <w:rPr>
          <w:spacing w:val="-2"/>
          <w:sz w:val="24"/>
        </w:rPr>
        <w:t>specified</w:t>
      </w:r>
      <w:r>
        <w:rPr>
          <w:spacing w:val="-5"/>
          <w:sz w:val="24"/>
        </w:rPr>
        <w:t xml:space="preserve"> </w:t>
      </w:r>
      <w:r>
        <w:rPr>
          <w:spacing w:val="-2"/>
          <w:sz w:val="24"/>
        </w:rPr>
        <w:t>timeframe.</w:t>
      </w:r>
    </w:p>
    <w:p w:rsidR="009F1B7F" w:rsidRDefault="009F1B7F">
      <w:pPr>
        <w:pStyle w:val="BodyText"/>
        <w:spacing w:before="37"/>
      </w:pPr>
    </w:p>
    <w:p w:rsidR="009F1B7F" w:rsidRDefault="00000000">
      <w:pPr>
        <w:pStyle w:val="ListParagraph"/>
        <w:numPr>
          <w:ilvl w:val="2"/>
          <w:numId w:val="3"/>
        </w:numPr>
        <w:tabs>
          <w:tab w:val="left" w:pos="839"/>
        </w:tabs>
        <w:rPr>
          <w:sz w:val="24"/>
        </w:rPr>
      </w:pPr>
      <w:r>
        <w:rPr>
          <w:spacing w:val="-2"/>
          <w:sz w:val="24"/>
        </w:rPr>
        <w:t>The</w:t>
      </w:r>
      <w:r>
        <w:rPr>
          <w:spacing w:val="-5"/>
          <w:sz w:val="24"/>
        </w:rPr>
        <w:t xml:space="preserve"> </w:t>
      </w:r>
      <w:r>
        <w:rPr>
          <w:spacing w:val="-2"/>
          <w:sz w:val="24"/>
        </w:rPr>
        <w:t>system</w:t>
      </w:r>
      <w:r>
        <w:rPr>
          <w:spacing w:val="-4"/>
          <w:sz w:val="24"/>
        </w:rPr>
        <w:t xml:space="preserve"> </w:t>
      </w:r>
      <w:r>
        <w:rPr>
          <w:spacing w:val="-2"/>
          <w:sz w:val="24"/>
        </w:rPr>
        <w:t>will</w:t>
      </w:r>
      <w:r>
        <w:rPr>
          <w:spacing w:val="-4"/>
          <w:sz w:val="24"/>
        </w:rPr>
        <w:t xml:space="preserve"> </w:t>
      </w:r>
      <w:r>
        <w:rPr>
          <w:spacing w:val="-2"/>
          <w:sz w:val="24"/>
        </w:rPr>
        <w:t>process</w:t>
      </w:r>
      <w:r>
        <w:rPr>
          <w:spacing w:val="-3"/>
          <w:sz w:val="24"/>
        </w:rPr>
        <w:t xml:space="preserve"> </w:t>
      </w:r>
      <w:r>
        <w:rPr>
          <w:spacing w:val="-2"/>
          <w:sz w:val="24"/>
        </w:rPr>
        <w:t>refund</w:t>
      </w:r>
      <w:r>
        <w:rPr>
          <w:spacing w:val="-4"/>
          <w:sz w:val="24"/>
        </w:rPr>
        <w:t xml:space="preserve"> </w:t>
      </w:r>
      <w:r>
        <w:rPr>
          <w:spacing w:val="-2"/>
          <w:sz w:val="24"/>
        </w:rPr>
        <w:t>requests</w:t>
      </w:r>
      <w:r>
        <w:rPr>
          <w:spacing w:val="-4"/>
          <w:sz w:val="24"/>
        </w:rPr>
        <w:t xml:space="preserve"> </w:t>
      </w:r>
      <w:r>
        <w:rPr>
          <w:spacing w:val="-2"/>
          <w:sz w:val="24"/>
        </w:rPr>
        <w:t>according</w:t>
      </w:r>
      <w:r>
        <w:rPr>
          <w:spacing w:val="-7"/>
          <w:sz w:val="24"/>
        </w:rPr>
        <w:t xml:space="preserve"> </w:t>
      </w:r>
      <w:r>
        <w:rPr>
          <w:spacing w:val="-2"/>
          <w:sz w:val="24"/>
        </w:rPr>
        <w:t>to</w:t>
      </w:r>
      <w:r>
        <w:rPr>
          <w:spacing w:val="-3"/>
          <w:sz w:val="24"/>
        </w:rPr>
        <w:t xml:space="preserve"> </w:t>
      </w:r>
      <w:r>
        <w:rPr>
          <w:spacing w:val="-2"/>
          <w:sz w:val="24"/>
        </w:rPr>
        <w:t>the</w:t>
      </w:r>
      <w:r>
        <w:rPr>
          <w:spacing w:val="-5"/>
          <w:sz w:val="24"/>
        </w:rPr>
        <w:t xml:space="preserve"> </w:t>
      </w:r>
      <w:r>
        <w:rPr>
          <w:spacing w:val="-2"/>
          <w:sz w:val="24"/>
        </w:rPr>
        <w:t>operator's</w:t>
      </w:r>
      <w:r>
        <w:rPr>
          <w:spacing w:val="-4"/>
          <w:sz w:val="24"/>
        </w:rPr>
        <w:t xml:space="preserve"> </w:t>
      </w:r>
      <w:r>
        <w:rPr>
          <w:spacing w:val="-2"/>
          <w:sz w:val="24"/>
        </w:rPr>
        <w:t>cancellation</w:t>
      </w:r>
      <w:r>
        <w:rPr>
          <w:spacing w:val="-6"/>
          <w:sz w:val="24"/>
        </w:rPr>
        <w:t xml:space="preserve"> </w:t>
      </w:r>
      <w:r>
        <w:rPr>
          <w:spacing w:val="-2"/>
          <w:sz w:val="24"/>
        </w:rPr>
        <w:t>policy.</w:t>
      </w:r>
    </w:p>
    <w:p w:rsidR="009F1B7F" w:rsidRDefault="009F1B7F">
      <w:pPr>
        <w:pStyle w:val="BodyText"/>
        <w:spacing w:before="37"/>
      </w:pPr>
    </w:p>
    <w:p w:rsidR="009F1B7F" w:rsidRDefault="00000000">
      <w:pPr>
        <w:pStyle w:val="ListParagraph"/>
        <w:numPr>
          <w:ilvl w:val="2"/>
          <w:numId w:val="3"/>
        </w:numPr>
        <w:tabs>
          <w:tab w:val="left" w:pos="839"/>
        </w:tabs>
        <w:rPr>
          <w:sz w:val="24"/>
        </w:rPr>
      </w:pPr>
      <w:r>
        <w:rPr>
          <w:sz w:val="24"/>
        </w:rPr>
        <w:t>Refund</w:t>
      </w:r>
      <w:r>
        <w:rPr>
          <w:spacing w:val="-17"/>
          <w:sz w:val="24"/>
        </w:rPr>
        <w:t xml:space="preserve"> </w:t>
      </w:r>
      <w:r>
        <w:rPr>
          <w:sz w:val="24"/>
        </w:rPr>
        <w:t>amounts</w:t>
      </w:r>
      <w:r>
        <w:rPr>
          <w:spacing w:val="-15"/>
          <w:sz w:val="24"/>
        </w:rPr>
        <w:t xml:space="preserve"> </w:t>
      </w:r>
      <w:r>
        <w:rPr>
          <w:sz w:val="24"/>
        </w:rPr>
        <w:t>will</w:t>
      </w:r>
      <w:r>
        <w:rPr>
          <w:spacing w:val="-15"/>
          <w:sz w:val="24"/>
        </w:rPr>
        <w:t xml:space="preserve"> </w:t>
      </w:r>
      <w:r>
        <w:rPr>
          <w:sz w:val="24"/>
        </w:rPr>
        <w:t>be</w:t>
      </w:r>
      <w:r>
        <w:rPr>
          <w:spacing w:val="-15"/>
          <w:sz w:val="24"/>
        </w:rPr>
        <w:t xml:space="preserve"> </w:t>
      </w:r>
      <w:r>
        <w:rPr>
          <w:sz w:val="24"/>
        </w:rPr>
        <w:t>calculated</w:t>
      </w:r>
      <w:r>
        <w:rPr>
          <w:spacing w:val="-15"/>
          <w:sz w:val="24"/>
        </w:rPr>
        <w:t xml:space="preserve"> </w:t>
      </w:r>
      <w:r>
        <w:rPr>
          <w:sz w:val="24"/>
        </w:rPr>
        <w:t>based</w:t>
      </w:r>
      <w:r>
        <w:rPr>
          <w:spacing w:val="-15"/>
          <w:sz w:val="24"/>
        </w:rPr>
        <w:t xml:space="preserve"> </w:t>
      </w:r>
      <w:r>
        <w:rPr>
          <w:sz w:val="24"/>
        </w:rPr>
        <w:t>on</w:t>
      </w:r>
      <w:r>
        <w:rPr>
          <w:spacing w:val="-15"/>
          <w:sz w:val="24"/>
        </w:rPr>
        <w:t xml:space="preserve"> </w:t>
      </w:r>
      <w:r>
        <w:rPr>
          <w:sz w:val="24"/>
        </w:rPr>
        <w:t>the</w:t>
      </w:r>
      <w:r>
        <w:rPr>
          <w:spacing w:val="-15"/>
          <w:sz w:val="24"/>
        </w:rPr>
        <w:t xml:space="preserve"> </w:t>
      </w:r>
      <w:r>
        <w:rPr>
          <w:sz w:val="24"/>
        </w:rPr>
        <w:t>cancellation</w:t>
      </w:r>
      <w:r>
        <w:rPr>
          <w:spacing w:val="-15"/>
          <w:sz w:val="24"/>
        </w:rPr>
        <w:t xml:space="preserve"> </w:t>
      </w:r>
      <w:r>
        <w:rPr>
          <w:sz w:val="24"/>
        </w:rPr>
        <w:t>terms</w:t>
      </w:r>
      <w:r>
        <w:rPr>
          <w:spacing w:val="-14"/>
          <w:sz w:val="24"/>
        </w:rPr>
        <w:t xml:space="preserve"> </w:t>
      </w:r>
      <w:r>
        <w:rPr>
          <w:sz w:val="24"/>
        </w:rPr>
        <w:t>and</w:t>
      </w:r>
      <w:r>
        <w:rPr>
          <w:spacing w:val="-14"/>
          <w:sz w:val="24"/>
        </w:rPr>
        <w:t xml:space="preserve"> </w:t>
      </w:r>
      <w:r>
        <w:rPr>
          <w:sz w:val="24"/>
        </w:rPr>
        <w:t>any</w:t>
      </w:r>
      <w:r>
        <w:rPr>
          <w:spacing w:val="-13"/>
          <w:sz w:val="24"/>
        </w:rPr>
        <w:t xml:space="preserve"> </w:t>
      </w:r>
      <w:r>
        <w:rPr>
          <w:sz w:val="24"/>
        </w:rPr>
        <w:t>applicable</w:t>
      </w:r>
      <w:r>
        <w:rPr>
          <w:spacing w:val="-15"/>
          <w:sz w:val="24"/>
        </w:rPr>
        <w:t xml:space="preserve"> </w:t>
      </w:r>
      <w:r>
        <w:rPr>
          <w:spacing w:val="-2"/>
          <w:sz w:val="24"/>
        </w:rPr>
        <w:t>fees.</w:t>
      </w:r>
    </w:p>
    <w:p w:rsidR="009F1B7F" w:rsidRDefault="009F1B7F">
      <w:pPr>
        <w:pStyle w:val="BodyText"/>
        <w:spacing w:before="37"/>
      </w:pPr>
    </w:p>
    <w:p w:rsidR="009F1B7F" w:rsidRDefault="00000000">
      <w:pPr>
        <w:pStyle w:val="Heading1"/>
        <w:ind w:left="520" w:firstLine="0"/>
      </w:pPr>
      <w:r>
        <w:rPr>
          <w:spacing w:val="-2"/>
        </w:rPr>
        <w:t>Reporting</w:t>
      </w:r>
      <w:r>
        <w:rPr>
          <w:spacing w:val="-10"/>
        </w:rPr>
        <w:t xml:space="preserve"> </w:t>
      </w:r>
      <w:r>
        <w:rPr>
          <w:spacing w:val="-2"/>
        </w:rPr>
        <w:t>and</w:t>
      </w:r>
      <w:r>
        <w:rPr>
          <w:spacing w:val="-6"/>
        </w:rPr>
        <w:t xml:space="preserve"> </w:t>
      </w:r>
      <w:r>
        <w:rPr>
          <w:spacing w:val="-2"/>
        </w:rPr>
        <w:t>Analytics</w:t>
      </w:r>
    </w:p>
    <w:p w:rsidR="009F1B7F" w:rsidRDefault="009F1B7F">
      <w:pPr>
        <w:pStyle w:val="BodyText"/>
        <w:spacing w:before="14"/>
        <w:rPr>
          <w:b/>
          <w:sz w:val="28"/>
        </w:rPr>
      </w:pPr>
    </w:p>
    <w:p w:rsidR="009F1B7F" w:rsidRDefault="00000000">
      <w:pPr>
        <w:pStyle w:val="ListParagraph"/>
        <w:numPr>
          <w:ilvl w:val="2"/>
          <w:numId w:val="3"/>
        </w:numPr>
        <w:tabs>
          <w:tab w:val="left" w:pos="839"/>
        </w:tabs>
        <w:rPr>
          <w:sz w:val="24"/>
        </w:rPr>
      </w:pPr>
      <w:r>
        <w:rPr>
          <w:spacing w:val="-2"/>
          <w:sz w:val="24"/>
        </w:rPr>
        <w:t>The</w:t>
      </w:r>
      <w:r>
        <w:rPr>
          <w:spacing w:val="-6"/>
          <w:sz w:val="24"/>
        </w:rPr>
        <w:t xml:space="preserve"> </w:t>
      </w:r>
      <w:r>
        <w:rPr>
          <w:spacing w:val="-2"/>
          <w:sz w:val="24"/>
        </w:rPr>
        <w:t>system will</w:t>
      </w:r>
      <w:r>
        <w:rPr>
          <w:spacing w:val="-3"/>
          <w:sz w:val="24"/>
        </w:rPr>
        <w:t xml:space="preserve"> </w:t>
      </w:r>
      <w:r>
        <w:rPr>
          <w:spacing w:val="-2"/>
          <w:sz w:val="24"/>
        </w:rPr>
        <w:t>generate</w:t>
      </w:r>
      <w:r>
        <w:rPr>
          <w:spacing w:val="-6"/>
          <w:sz w:val="24"/>
        </w:rPr>
        <w:t xml:space="preserve"> </w:t>
      </w:r>
      <w:r>
        <w:rPr>
          <w:spacing w:val="-2"/>
          <w:sz w:val="24"/>
        </w:rPr>
        <w:t>various</w:t>
      </w:r>
      <w:r>
        <w:rPr>
          <w:spacing w:val="-8"/>
          <w:sz w:val="24"/>
        </w:rPr>
        <w:t xml:space="preserve"> </w:t>
      </w:r>
      <w:r>
        <w:rPr>
          <w:spacing w:val="-2"/>
          <w:sz w:val="24"/>
        </w:rPr>
        <w:t>reports</w:t>
      </w:r>
      <w:r>
        <w:rPr>
          <w:spacing w:val="-4"/>
          <w:sz w:val="24"/>
        </w:rPr>
        <w:t xml:space="preserve"> </w:t>
      </w:r>
      <w:r>
        <w:rPr>
          <w:spacing w:val="-2"/>
          <w:sz w:val="24"/>
        </w:rPr>
        <w:t>to</w:t>
      </w:r>
      <w:r>
        <w:rPr>
          <w:sz w:val="24"/>
        </w:rPr>
        <w:t xml:space="preserve"> </w:t>
      </w:r>
      <w:r>
        <w:rPr>
          <w:spacing w:val="-2"/>
          <w:sz w:val="24"/>
        </w:rPr>
        <w:t>help</w:t>
      </w:r>
      <w:r>
        <w:rPr>
          <w:spacing w:val="-6"/>
          <w:sz w:val="24"/>
        </w:rPr>
        <w:t xml:space="preserve"> </w:t>
      </w:r>
      <w:r>
        <w:rPr>
          <w:spacing w:val="-2"/>
          <w:sz w:val="24"/>
        </w:rPr>
        <w:t>operators</w:t>
      </w:r>
      <w:r>
        <w:rPr>
          <w:spacing w:val="-7"/>
          <w:sz w:val="24"/>
        </w:rPr>
        <w:t xml:space="preserve"> </w:t>
      </w:r>
      <w:r>
        <w:rPr>
          <w:spacing w:val="-2"/>
          <w:sz w:val="24"/>
        </w:rPr>
        <w:t>analyze</w:t>
      </w:r>
      <w:r>
        <w:rPr>
          <w:spacing w:val="-4"/>
          <w:sz w:val="24"/>
        </w:rPr>
        <w:t xml:space="preserve"> </w:t>
      </w:r>
      <w:r>
        <w:rPr>
          <w:spacing w:val="-2"/>
          <w:sz w:val="24"/>
        </w:rPr>
        <w:t>their</w:t>
      </w:r>
      <w:r>
        <w:rPr>
          <w:spacing w:val="-3"/>
          <w:sz w:val="24"/>
        </w:rPr>
        <w:t xml:space="preserve"> </w:t>
      </w:r>
      <w:r>
        <w:rPr>
          <w:spacing w:val="-2"/>
          <w:sz w:val="24"/>
        </w:rPr>
        <w:t>business</w:t>
      </w:r>
      <w:r>
        <w:rPr>
          <w:spacing w:val="-4"/>
          <w:sz w:val="24"/>
        </w:rPr>
        <w:t xml:space="preserve"> </w:t>
      </w:r>
      <w:r>
        <w:rPr>
          <w:spacing w:val="-2"/>
          <w:sz w:val="24"/>
        </w:rPr>
        <w:t>performance.</w:t>
      </w:r>
    </w:p>
    <w:p w:rsidR="009F1B7F" w:rsidRDefault="009F1B7F">
      <w:pPr>
        <w:pStyle w:val="BodyText"/>
        <w:spacing w:before="37"/>
      </w:pPr>
    </w:p>
    <w:p w:rsidR="009F1B7F" w:rsidRDefault="00000000">
      <w:pPr>
        <w:pStyle w:val="ListParagraph"/>
        <w:numPr>
          <w:ilvl w:val="2"/>
          <w:numId w:val="3"/>
        </w:numPr>
        <w:tabs>
          <w:tab w:val="left" w:pos="839"/>
        </w:tabs>
        <w:spacing w:before="1" w:line="352" w:lineRule="auto"/>
        <w:ind w:right="114"/>
        <w:rPr>
          <w:sz w:val="24"/>
        </w:rPr>
      </w:pPr>
      <w:r>
        <w:rPr>
          <w:spacing w:val="-2"/>
          <w:sz w:val="24"/>
        </w:rPr>
        <w:t>Reports will</w:t>
      </w:r>
      <w:r>
        <w:rPr>
          <w:spacing w:val="-4"/>
          <w:sz w:val="24"/>
        </w:rPr>
        <w:t xml:space="preserve"> </w:t>
      </w:r>
      <w:r>
        <w:rPr>
          <w:spacing w:val="-2"/>
          <w:sz w:val="24"/>
        </w:rPr>
        <w:t>include information</w:t>
      </w:r>
      <w:r>
        <w:rPr>
          <w:spacing w:val="-4"/>
          <w:sz w:val="24"/>
        </w:rPr>
        <w:t xml:space="preserve"> </w:t>
      </w:r>
      <w:r>
        <w:rPr>
          <w:spacing w:val="-2"/>
          <w:sz w:val="24"/>
        </w:rPr>
        <w:t>on ticket</w:t>
      </w:r>
      <w:r>
        <w:rPr>
          <w:spacing w:val="-4"/>
          <w:sz w:val="24"/>
        </w:rPr>
        <w:t xml:space="preserve"> </w:t>
      </w:r>
      <w:r>
        <w:rPr>
          <w:spacing w:val="-2"/>
          <w:sz w:val="24"/>
        </w:rPr>
        <w:t>sales, revenue,</w:t>
      </w:r>
      <w:r>
        <w:rPr>
          <w:spacing w:val="-4"/>
          <w:sz w:val="24"/>
        </w:rPr>
        <w:t xml:space="preserve"> </w:t>
      </w:r>
      <w:r>
        <w:rPr>
          <w:spacing w:val="-2"/>
          <w:sz w:val="24"/>
        </w:rPr>
        <w:t>passenger</w:t>
      </w:r>
      <w:r>
        <w:rPr>
          <w:spacing w:val="-5"/>
          <w:sz w:val="24"/>
        </w:rPr>
        <w:t xml:space="preserve"> </w:t>
      </w:r>
      <w:r>
        <w:rPr>
          <w:spacing w:val="-2"/>
          <w:sz w:val="24"/>
        </w:rPr>
        <w:t>demographics,</w:t>
      </w:r>
      <w:r>
        <w:rPr>
          <w:spacing w:val="-4"/>
          <w:sz w:val="24"/>
        </w:rPr>
        <w:t xml:space="preserve"> </w:t>
      </w:r>
      <w:r>
        <w:rPr>
          <w:spacing w:val="-2"/>
          <w:sz w:val="24"/>
        </w:rPr>
        <w:t>route</w:t>
      </w:r>
      <w:r>
        <w:rPr>
          <w:spacing w:val="-3"/>
          <w:sz w:val="24"/>
        </w:rPr>
        <w:t xml:space="preserve"> </w:t>
      </w:r>
      <w:r>
        <w:rPr>
          <w:spacing w:val="-2"/>
          <w:sz w:val="24"/>
        </w:rPr>
        <w:t xml:space="preserve">popularity, and </w:t>
      </w:r>
      <w:r>
        <w:rPr>
          <w:sz w:val="24"/>
        </w:rPr>
        <w:t>other relevant metrics.</w:t>
      </w:r>
    </w:p>
    <w:p w:rsidR="009F1B7F" w:rsidRDefault="00000000">
      <w:pPr>
        <w:pStyle w:val="ListParagraph"/>
        <w:numPr>
          <w:ilvl w:val="2"/>
          <w:numId w:val="3"/>
        </w:numPr>
        <w:tabs>
          <w:tab w:val="left" w:pos="839"/>
        </w:tabs>
        <w:spacing w:before="184" w:line="350" w:lineRule="auto"/>
        <w:ind w:right="116"/>
        <w:rPr>
          <w:sz w:val="24"/>
        </w:rPr>
      </w:pPr>
      <w:r>
        <w:rPr>
          <w:sz w:val="24"/>
        </w:rPr>
        <w:t>Operators</w:t>
      </w:r>
      <w:r>
        <w:rPr>
          <w:spacing w:val="39"/>
          <w:sz w:val="24"/>
        </w:rPr>
        <w:t xml:space="preserve"> </w:t>
      </w:r>
      <w:r>
        <w:rPr>
          <w:sz w:val="24"/>
        </w:rPr>
        <w:t>can</w:t>
      </w:r>
      <w:r>
        <w:rPr>
          <w:spacing w:val="39"/>
          <w:sz w:val="24"/>
        </w:rPr>
        <w:t xml:space="preserve"> </w:t>
      </w:r>
      <w:r>
        <w:rPr>
          <w:sz w:val="24"/>
        </w:rPr>
        <w:t>use</w:t>
      </w:r>
      <w:r>
        <w:rPr>
          <w:spacing w:val="40"/>
          <w:sz w:val="24"/>
        </w:rPr>
        <w:t xml:space="preserve"> </w:t>
      </w:r>
      <w:r>
        <w:rPr>
          <w:sz w:val="24"/>
        </w:rPr>
        <w:t>these</w:t>
      </w:r>
      <w:r>
        <w:rPr>
          <w:spacing w:val="39"/>
          <w:sz w:val="24"/>
        </w:rPr>
        <w:t xml:space="preserve"> </w:t>
      </w:r>
      <w:r>
        <w:rPr>
          <w:sz w:val="24"/>
        </w:rPr>
        <w:t>reports</w:t>
      </w:r>
      <w:r>
        <w:rPr>
          <w:spacing w:val="39"/>
          <w:sz w:val="24"/>
        </w:rPr>
        <w:t xml:space="preserve"> </w:t>
      </w:r>
      <w:r>
        <w:rPr>
          <w:sz w:val="24"/>
        </w:rPr>
        <w:t>to</w:t>
      </w:r>
      <w:r>
        <w:rPr>
          <w:spacing w:val="40"/>
          <w:sz w:val="24"/>
        </w:rPr>
        <w:t xml:space="preserve"> </w:t>
      </w:r>
      <w:r>
        <w:rPr>
          <w:sz w:val="24"/>
        </w:rPr>
        <w:t>identify</w:t>
      </w:r>
      <w:r>
        <w:rPr>
          <w:spacing w:val="39"/>
          <w:sz w:val="24"/>
        </w:rPr>
        <w:t xml:space="preserve"> </w:t>
      </w:r>
      <w:r>
        <w:rPr>
          <w:sz w:val="24"/>
        </w:rPr>
        <w:t>trends,</w:t>
      </w:r>
      <w:r>
        <w:rPr>
          <w:spacing w:val="40"/>
          <w:sz w:val="24"/>
        </w:rPr>
        <w:t xml:space="preserve"> </w:t>
      </w:r>
      <w:r>
        <w:rPr>
          <w:sz w:val="24"/>
        </w:rPr>
        <w:t>make</w:t>
      </w:r>
      <w:r>
        <w:rPr>
          <w:spacing w:val="38"/>
          <w:sz w:val="24"/>
        </w:rPr>
        <w:t xml:space="preserve"> </w:t>
      </w:r>
      <w:r>
        <w:rPr>
          <w:sz w:val="24"/>
        </w:rPr>
        <w:t>data-driven</w:t>
      </w:r>
      <w:r>
        <w:rPr>
          <w:spacing w:val="39"/>
          <w:sz w:val="24"/>
        </w:rPr>
        <w:t xml:space="preserve"> </w:t>
      </w:r>
      <w:r>
        <w:rPr>
          <w:sz w:val="24"/>
        </w:rPr>
        <w:t>decisions,</w:t>
      </w:r>
      <w:r>
        <w:rPr>
          <w:spacing w:val="39"/>
          <w:sz w:val="24"/>
        </w:rPr>
        <w:t xml:space="preserve"> </w:t>
      </w:r>
      <w:r>
        <w:rPr>
          <w:sz w:val="24"/>
        </w:rPr>
        <w:t>and</w:t>
      </w:r>
      <w:r>
        <w:rPr>
          <w:spacing w:val="40"/>
          <w:sz w:val="24"/>
        </w:rPr>
        <w:t xml:space="preserve"> </w:t>
      </w:r>
      <w:r>
        <w:rPr>
          <w:sz w:val="24"/>
        </w:rPr>
        <w:t>optimize</w:t>
      </w:r>
      <w:r>
        <w:rPr>
          <w:spacing w:val="36"/>
          <w:sz w:val="24"/>
        </w:rPr>
        <w:t xml:space="preserve"> </w:t>
      </w:r>
      <w:r>
        <w:rPr>
          <w:sz w:val="24"/>
        </w:rPr>
        <w:t xml:space="preserve">their </w:t>
      </w:r>
      <w:r>
        <w:rPr>
          <w:spacing w:val="-2"/>
          <w:sz w:val="24"/>
        </w:rPr>
        <w:t>operations.</w:t>
      </w:r>
    </w:p>
    <w:p w:rsidR="009F1B7F" w:rsidRDefault="009F1B7F">
      <w:pPr>
        <w:spacing w:line="350" w:lineRule="auto"/>
        <w:rPr>
          <w:sz w:val="24"/>
        </w:rPr>
        <w:sectPr w:rsidR="009F1B7F">
          <w:pgSz w:w="12240" w:h="15840"/>
          <w:pgMar w:top="174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Heading1"/>
        <w:numPr>
          <w:ilvl w:val="1"/>
          <w:numId w:val="3"/>
        </w:numPr>
        <w:tabs>
          <w:tab w:val="left" w:pos="932"/>
        </w:tabs>
        <w:spacing w:before="59"/>
        <w:ind w:left="932" w:hanging="412"/>
      </w:pPr>
      <w:r>
        <w:rPr>
          <w:spacing w:val="-2"/>
        </w:rPr>
        <w:lastRenderedPageBreak/>
        <w:t>Discussion</w:t>
      </w:r>
    </w:p>
    <w:p w:rsidR="009F1B7F" w:rsidRDefault="009F1B7F">
      <w:pPr>
        <w:pStyle w:val="BodyText"/>
        <w:spacing w:before="252"/>
        <w:rPr>
          <w:b/>
          <w:sz w:val="28"/>
        </w:rPr>
      </w:pPr>
    </w:p>
    <w:p w:rsidR="009F1B7F" w:rsidRDefault="00000000">
      <w:pPr>
        <w:pStyle w:val="BodyText"/>
        <w:spacing w:before="1" w:line="360" w:lineRule="auto"/>
        <w:ind w:left="119" w:right="118" w:firstLine="120"/>
        <w:jc w:val="both"/>
      </w:pPr>
      <w:r>
        <w:t>The Tour Package Booking System aims to enhance the passenger experience while optimizing operator efficiency; however, several critical aspects warrant discussion to ensure the platform's success. Balancing user</w:t>
      </w:r>
      <w:r>
        <w:rPr>
          <w:spacing w:val="-2"/>
        </w:rPr>
        <w:t xml:space="preserve"> </w:t>
      </w:r>
      <w:r>
        <w:t>experience with</w:t>
      </w:r>
      <w:r>
        <w:rPr>
          <w:spacing w:val="-3"/>
        </w:rPr>
        <w:t xml:space="preserve"> </w:t>
      </w:r>
      <w:r>
        <w:t>system complexity</w:t>
      </w:r>
      <w:r>
        <w:rPr>
          <w:spacing w:val="-1"/>
        </w:rPr>
        <w:t xml:space="preserve"> </w:t>
      </w:r>
      <w:r>
        <w:t>is</w:t>
      </w:r>
      <w:r>
        <w:rPr>
          <w:spacing w:val="-3"/>
        </w:rPr>
        <w:t xml:space="preserve"> </w:t>
      </w:r>
      <w:r>
        <w:t>crucial;</w:t>
      </w:r>
      <w:r>
        <w:rPr>
          <w:spacing w:val="-1"/>
        </w:rPr>
        <w:t xml:space="preserve"> </w:t>
      </w:r>
      <w:r>
        <w:t>while</w:t>
      </w:r>
      <w:r>
        <w:rPr>
          <w:spacing w:val="-4"/>
        </w:rPr>
        <w:t xml:space="preserve"> </w:t>
      </w:r>
      <w:r>
        <w:t>advanced</w:t>
      </w:r>
      <w:r>
        <w:rPr>
          <w:spacing w:val="-1"/>
        </w:rPr>
        <w:t xml:space="preserve"> </w:t>
      </w:r>
      <w:r>
        <w:t>features</w:t>
      </w:r>
      <w:r>
        <w:rPr>
          <w:spacing w:val="-1"/>
        </w:rPr>
        <w:t xml:space="preserve"> </w:t>
      </w:r>
      <w:r>
        <w:t>like</w:t>
      </w:r>
      <w:r>
        <w:rPr>
          <w:spacing w:val="-2"/>
        </w:rPr>
        <w:t xml:space="preserve"> </w:t>
      </w:r>
      <w:r>
        <w:t>real-time</w:t>
      </w:r>
      <w:r>
        <w:rPr>
          <w:spacing w:val="-2"/>
        </w:rPr>
        <w:t xml:space="preserve"> </w:t>
      </w:r>
      <w:r>
        <w:t>seat</w:t>
      </w:r>
      <w:r>
        <w:rPr>
          <w:spacing w:val="-1"/>
        </w:rPr>
        <w:t xml:space="preserve"> </w:t>
      </w:r>
      <w:r>
        <w:t>availability</w:t>
      </w:r>
      <w:r>
        <w:rPr>
          <w:spacing w:val="-3"/>
        </w:rPr>
        <w:t xml:space="preserve"> </w:t>
      </w:r>
      <w:r>
        <w:t>and dynamic pricing add value, they must not overwhelm users.</w:t>
      </w:r>
    </w:p>
    <w:p w:rsidR="009F1B7F" w:rsidRDefault="009F1B7F">
      <w:pPr>
        <w:pStyle w:val="BodyText"/>
        <w:spacing w:before="136"/>
      </w:pPr>
    </w:p>
    <w:p w:rsidR="009F1B7F" w:rsidRDefault="00000000">
      <w:pPr>
        <w:pStyle w:val="BodyText"/>
        <w:spacing w:before="1" w:line="360" w:lineRule="auto"/>
        <w:ind w:left="119" w:right="117"/>
        <w:jc w:val="both"/>
      </w:pPr>
      <w:r>
        <w:t>Security and data privacy are paramount, as handling sensitive information necessitates stringent measures, including two-factor authentication and AI-driven fraud detection. As the system scales, especially during peak travel periods, the discussion around server infrastructure and cloud solutions is vital to ensure</w:t>
      </w:r>
      <w:r>
        <w:rPr>
          <w:spacing w:val="40"/>
        </w:rPr>
        <w:t xml:space="preserve"> </w:t>
      </w:r>
      <w:r>
        <w:t>consistent performance. Integrating third-party services, such as airlines and car rentals, can create a comprehensive</w:t>
      </w:r>
      <w:r>
        <w:rPr>
          <w:spacing w:val="-2"/>
        </w:rPr>
        <w:t xml:space="preserve"> </w:t>
      </w:r>
      <w:r>
        <w:t>travel</w:t>
      </w:r>
      <w:r>
        <w:rPr>
          <w:spacing w:val="-1"/>
        </w:rPr>
        <w:t xml:space="preserve"> </w:t>
      </w:r>
      <w:r>
        <w:t>solution,</w:t>
      </w:r>
      <w:r>
        <w:rPr>
          <w:spacing w:val="-1"/>
        </w:rPr>
        <w:t xml:space="preserve"> </w:t>
      </w:r>
      <w:r>
        <w:t>but</w:t>
      </w:r>
      <w:r>
        <w:rPr>
          <w:spacing w:val="-5"/>
        </w:rPr>
        <w:t xml:space="preserve"> </w:t>
      </w:r>
      <w:r>
        <w:t>the</w:t>
      </w:r>
      <w:r>
        <w:rPr>
          <w:spacing w:val="-2"/>
        </w:rPr>
        <w:t xml:space="preserve"> </w:t>
      </w:r>
      <w:r>
        <w:t>technical</w:t>
      </w:r>
      <w:r>
        <w:rPr>
          <w:spacing w:val="-3"/>
        </w:rPr>
        <w:t xml:space="preserve"> </w:t>
      </w:r>
      <w:r>
        <w:t>and</w:t>
      </w:r>
      <w:r>
        <w:rPr>
          <w:spacing w:val="-1"/>
        </w:rPr>
        <w:t xml:space="preserve"> </w:t>
      </w:r>
      <w:r>
        <w:t>legal</w:t>
      </w:r>
      <w:r>
        <w:rPr>
          <w:spacing w:val="-1"/>
        </w:rPr>
        <w:t xml:space="preserve"> </w:t>
      </w:r>
      <w:r>
        <w:t>considerations,</w:t>
      </w:r>
      <w:r>
        <w:rPr>
          <w:spacing w:val="-1"/>
        </w:rPr>
        <w:t xml:space="preserve"> </w:t>
      </w:r>
      <w:r>
        <w:t>including</w:t>
      </w:r>
      <w:r>
        <w:rPr>
          <w:spacing w:val="-3"/>
        </w:rPr>
        <w:t xml:space="preserve"> </w:t>
      </w:r>
      <w:r>
        <w:t>seamless</w:t>
      </w:r>
      <w:r>
        <w:rPr>
          <w:spacing w:val="-6"/>
        </w:rPr>
        <w:t xml:space="preserve"> </w:t>
      </w:r>
      <w:r>
        <w:t>connectivity</w:t>
      </w:r>
      <w:r>
        <w:rPr>
          <w:spacing w:val="-3"/>
        </w:rPr>
        <w:t xml:space="preserve"> </w:t>
      </w:r>
      <w:r>
        <w:t>and revenue sharing, require careful planning. The introduction of dynamic pricing can optimize revenue for operators, but transparency is essential to maintain passenger trust.</w:t>
      </w:r>
    </w:p>
    <w:p w:rsidR="009F1B7F" w:rsidRDefault="009F1B7F">
      <w:pPr>
        <w:pStyle w:val="BodyText"/>
        <w:spacing w:before="138"/>
      </w:pPr>
    </w:p>
    <w:p w:rsidR="009F1B7F" w:rsidRDefault="00000000">
      <w:pPr>
        <w:pStyle w:val="BodyText"/>
        <w:spacing w:line="360" w:lineRule="auto"/>
        <w:ind w:left="119" w:right="116" w:firstLine="60"/>
        <w:jc w:val="both"/>
      </w:pPr>
      <w:r>
        <w:t>Additionally, there is a growing demand for eco-friendly travel options; thus, promoting electric buses and offering carbon footprint tracking could align the system with sustainability goals. Finally, the success of the platform hinges on bus operator adoption, so identifying barriers such as technical literacy and cost, and providing comprehensive training and support, will be essential in encouraging a smooth transition to this innovative booking solution.</w:t>
      </w:r>
    </w:p>
    <w:p w:rsidR="009F1B7F" w:rsidRDefault="009F1B7F">
      <w:pPr>
        <w:spacing w:line="360" w:lineRule="auto"/>
        <w:jc w:val="both"/>
        <w:sectPr w:rsidR="009F1B7F">
          <w:pgSz w:w="12240" w:h="15840"/>
          <w:pgMar w:top="176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76" w:line="633" w:lineRule="auto"/>
        <w:ind w:left="4424" w:right="4497" w:firstLine="14"/>
        <w:rPr>
          <w:b/>
          <w:sz w:val="28"/>
        </w:rPr>
      </w:pPr>
      <w:r>
        <w:rPr>
          <w:b/>
          <w:sz w:val="28"/>
        </w:rPr>
        <w:lastRenderedPageBreak/>
        <w:t>CHAPTER</w:t>
      </w:r>
      <w:r>
        <w:rPr>
          <w:b/>
          <w:spacing w:val="-13"/>
          <w:sz w:val="28"/>
        </w:rPr>
        <w:t xml:space="preserve"> </w:t>
      </w:r>
      <w:r>
        <w:rPr>
          <w:b/>
          <w:sz w:val="28"/>
        </w:rPr>
        <w:t xml:space="preserve">8 </w:t>
      </w:r>
      <w:r>
        <w:rPr>
          <w:b/>
          <w:spacing w:val="-2"/>
          <w:sz w:val="28"/>
        </w:rPr>
        <w:t>CONCLUSION</w:t>
      </w:r>
    </w:p>
    <w:p w:rsidR="009F1B7F" w:rsidRDefault="00000000">
      <w:pPr>
        <w:pStyle w:val="Heading1"/>
        <w:numPr>
          <w:ilvl w:val="1"/>
          <w:numId w:val="4"/>
        </w:numPr>
        <w:tabs>
          <w:tab w:val="left" w:pos="995"/>
        </w:tabs>
        <w:spacing w:before="186"/>
        <w:ind w:left="995" w:hanging="476"/>
      </w:pPr>
      <w:r>
        <w:rPr>
          <w:spacing w:val="-2"/>
        </w:rPr>
        <w:t>Conclusion</w:t>
      </w:r>
    </w:p>
    <w:p w:rsidR="009F1B7F" w:rsidRDefault="009F1B7F">
      <w:pPr>
        <w:pStyle w:val="BodyText"/>
        <w:spacing w:before="155"/>
        <w:rPr>
          <w:b/>
          <w:sz w:val="28"/>
        </w:rPr>
      </w:pPr>
    </w:p>
    <w:p w:rsidR="009F1B7F" w:rsidRDefault="00000000">
      <w:pPr>
        <w:spacing w:before="1"/>
        <w:ind w:left="839"/>
        <w:rPr>
          <w:b/>
          <w:sz w:val="28"/>
        </w:rPr>
      </w:pPr>
      <w:r>
        <w:rPr>
          <w:b/>
          <w:spacing w:val="-2"/>
          <w:sz w:val="28"/>
        </w:rPr>
        <w:t>Summary</w:t>
      </w:r>
      <w:r>
        <w:rPr>
          <w:b/>
          <w:spacing w:val="-15"/>
          <w:sz w:val="28"/>
        </w:rPr>
        <w:t xml:space="preserve"> </w:t>
      </w:r>
      <w:r>
        <w:rPr>
          <w:b/>
          <w:spacing w:val="-2"/>
          <w:sz w:val="28"/>
        </w:rPr>
        <w:t>of</w:t>
      </w:r>
      <w:r>
        <w:rPr>
          <w:b/>
          <w:spacing w:val="-12"/>
          <w:sz w:val="28"/>
        </w:rPr>
        <w:t xml:space="preserve"> </w:t>
      </w:r>
      <w:r>
        <w:rPr>
          <w:b/>
          <w:spacing w:val="-2"/>
          <w:sz w:val="28"/>
        </w:rPr>
        <w:t>the</w:t>
      </w:r>
      <w:r>
        <w:rPr>
          <w:b/>
          <w:spacing w:val="-11"/>
          <w:sz w:val="28"/>
        </w:rPr>
        <w:t xml:space="preserve"> </w:t>
      </w:r>
      <w:r>
        <w:rPr>
          <w:b/>
          <w:spacing w:val="-2"/>
          <w:sz w:val="28"/>
        </w:rPr>
        <w:t>System's</w:t>
      </w:r>
      <w:r>
        <w:rPr>
          <w:b/>
          <w:spacing w:val="-15"/>
          <w:sz w:val="28"/>
        </w:rPr>
        <w:t xml:space="preserve"> </w:t>
      </w:r>
      <w:r>
        <w:rPr>
          <w:b/>
          <w:spacing w:val="-2"/>
          <w:sz w:val="28"/>
        </w:rPr>
        <w:t>Features</w:t>
      </w:r>
      <w:r>
        <w:rPr>
          <w:b/>
          <w:spacing w:val="-13"/>
          <w:sz w:val="28"/>
        </w:rPr>
        <w:t xml:space="preserve"> </w:t>
      </w:r>
      <w:r>
        <w:rPr>
          <w:b/>
          <w:spacing w:val="-2"/>
          <w:sz w:val="28"/>
        </w:rPr>
        <w:t>and</w:t>
      </w:r>
      <w:r>
        <w:rPr>
          <w:b/>
          <w:spacing w:val="-11"/>
          <w:sz w:val="28"/>
        </w:rPr>
        <w:t xml:space="preserve"> </w:t>
      </w:r>
      <w:r>
        <w:rPr>
          <w:b/>
          <w:spacing w:val="-2"/>
          <w:sz w:val="28"/>
        </w:rPr>
        <w:t>Benefits</w:t>
      </w:r>
    </w:p>
    <w:p w:rsidR="009F1B7F" w:rsidRDefault="009F1B7F">
      <w:pPr>
        <w:pStyle w:val="BodyText"/>
        <w:spacing w:before="156"/>
        <w:rPr>
          <w:b/>
          <w:sz w:val="28"/>
        </w:rPr>
      </w:pPr>
    </w:p>
    <w:p w:rsidR="009F1B7F" w:rsidRDefault="00000000">
      <w:pPr>
        <w:pStyle w:val="ListParagraph"/>
        <w:numPr>
          <w:ilvl w:val="2"/>
          <w:numId w:val="4"/>
        </w:numPr>
        <w:tabs>
          <w:tab w:val="left" w:pos="839"/>
        </w:tabs>
        <w:spacing w:line="352" w:lineRule="auto"/>
        <w:ind w:right="566"/>
        <w:rPr>
          <w:sz w:val="24"/>
        </w:rPr>
      </w:pPr>
      <w:r>
        <w:rPr>
          <w:sz w:val="24"/>
        </w:rPr>
        <w:t>Recap</w:t>
      </w:r>
      <w:r>
        <w:rPr>
          <w:spacing w:val="-15"/>
          <w:sz w:val="24"/>
        </w:rPr>
        <w:t xml:space="preserve"> </w:t>
      </w:r>
      <w:r>
        <w:rPr>
          <w:sz w:val="24"/>
        </w:rPr>
        <w:t>the</w:t>
      </w:r>
      <w:r>
        <w:rPr>
          <w:spacing w:val="-15"/>
          <w:sz w:val="24"/>
        </w:rPr>
        <w:t xml:space="preserve"> </w:t>
      </w:r>
      <w:r>
        <w:rPr>
          <w:sz w:val="24"/>
        </w:rPr>
        <w:t>key</w:t>
      </w:r>
      <w:r>
        <w:rPr>
          <w:spacing w:val="-15"/>
          <w:sz w:val="24"/>
        </w:rPr>
        <w:t xml:space="preserve"> </w:t>
      </w:r>
      <w:r>
        <w:rPr>
          <w:sz w:val="24"/>
        </w:rPr>
        <w:t>features</w:t>
      </w:r>
      <w:r>
        <w:rPr>
          <w:spacing w:val="-14"/>
          <w:sz w:val="24"/>
        </w:rPr>
        <w:t xml:space="preserve"> </w:t>
      </w:r>
      <w:r>
        <w:rPr>
          <w:sz w:val="24"/>
        </w:rPr>
        <w:t>and</w:t>
      </w:r>
      <w:r>
        <w:rPr>
          <w:spacing w:val="-15"/>
          <w:sz w:val="24"/>
        </w:rPr>
        <w:t xml:space="preserve"> </w:t>
      </w:r>
      <w:r>
        <w:rPr>
          <w:sz w:val="24"/>
        </w:rPr>
        <w:t>benefits</w:t>
      </w:r>
      <w:r>
        <w:rPr>
          <w:spacing w:val="-15"/>
          <w:sz w:val="24"/>
        </w:rPr>
        <w:t xml:space="preserve"> </w:t>
      </w:r>
      <w:r>
        <w:rPr>
          <w:sz w:val="24"/>
        </w:rPr>
        <w:t>of</w:t>
      </w:r>
      <w:r>
        <w:rPr>
          <w:spacing w:val="-14"/>
          <w:sz w:val="24"/>
        </w:rPr>
        <w:t xml:space="preserve"> </w:t>
      </w:r>
      <w:r>
        <w:rPr>
          <w:sz w:val="24"/>
        </w:rPr>
        <w:t>the</w:t>
      </w:r>
      <w:r>
        <w:rPr>
          <w:spacing w:val="-15"/>
          <w:sz w:val="24"/>
        </w:rPr>
        <w:t xml:space="preserve"> </w:t>
      </w:r>
      <w:r>
        <w:rPr>
          <w:b/>
          <w:sz w:val="24"/>
        </w:rPr>
        <w:t>Tour</w:t>
      </w:r>
      <w:r>
        <w:rPr>
          <w:b/>
          <w:spacing w:val="-15"/>
          <w:sz w:val="24"/>
        </w:rPr>
        <w:t xml:space="preserve"> </w:t>
      </w:r>
      <w:r>
        <w:rPr>
          <w:b/>
          <w:sz w:val="24"/>
        </w:rPr>
        <w:t>and</w:t>
      </w:r>
      <w:r>
        <w:rPr>
          <w:b/>
          <w:spacing w:val="-15"/>
          <w:sz w:val="24"/>
        </w:rPr>
        <w:t xml:space="preserve"> </w:t>
      </w:r>
      <w:r>
        <w:rPr>
          <w:b/>
          <w:sz w:val="24"/>
        </w:rPr>
        <w:t>Ticket</w:t>
      </w:r>
      <w:r>
        <w:rPr>
          <w:b/>
          <w:spacing w:val="-15"/>
          <w:sz w:val="24"/>
        </w:rPr>
        <w:t xml:space="preserve"> </w:t>
      </w:r>
      <w:r>
        <w:rPr>
          <w:b/>
          <w:sz w:val="24"/>
        </w:rPr>
        <w:t>Management</w:t>
      </w:r>
      <w:r>
        <w:rPr>
          <w:b/>
          <w:spacing w:val="-15"/>
          <w:sz w:val="24"/>
        </w:rPr>
        <w:t xml:space="preserve"> </w:t>
      </w:r>
      <w:r>
        <w:rPr>
          <w:b/>
          <w:sz w:val="24"/>
        </w:rPr>
        <w:t>System</w:t>
      </w:r>
      <w:r>
        <w:rPr>
          <w:sz w:val="24"/>
        </w:rPr>
        <w:t>,</w:t>
      </w:r>
      <w:r>
        <w:rPr>
          <w:spacing w:val="-12"/>
          <w:sz w:val="24"/>
        </w:rPr>
        <w:t xml:space="preserve"> </w:t>
      </w:r>
      <w:r>
        <w:rPr>
          <w:sz w:val="24"/>
        </w:rPr>
        <w:t>emphasizing</w:t>
      </w:r>
      <w:r>
        <w:rPr>
          <w:spacing w:val="-15"/>
          <w:sz w:val="24"/>
        </w:rPr>
        <w:t xml:space="preserve"> </w:t>
      </w:r>
      <w:r>
        <w:rPr>
          <w:sz w:val="24"/>
        </w:rPr>
        <w:t>its potential</w:t>
      </w:r>
      <w:r>
        <w:rPr>
          <w:spacing w:val="-11"/>
          <w:sz w:val="24"/>
        </w:rPr>
        <w:t xml:space="preserve"> </w:t>
      </w:r>
      <w:r>
        <w:rPr>
          <w:sz w:val="24"/>
        </w:rPr>
        <w:t>to</w:t>
      </w:r>
      <w:r>
        <w:rPr>
          <w:spacing w:val="-6"/>
          <w:sz w:val="24"/>
        </w:rPr>
        <w:t xml:space="preserve"> </w:t>
      </w:r>
      <w:r>
        <w:rPr>
          <w:sz w:val="24"/>
        </w:rPr>
        <w:t>streamline</w:t>
      </w:r>
      <w:r>
        <w:rPr>
          <w:spacing w:val="-12"/>
          <w:sz w:val="24"/>
        </w:rPr>
        <w:t xml:space="preserve"> </w:t>
      </w:r>
      <w:r>
        <w:rPr>
          <w:sz w:val="24"/>
        </w:rPr>
        <w:t>operations</w:t>
      </w:r>
      <w:r>
        <w:rPr>
          <w:spacing w:val="-13"/>
          <w:sz w:val="24"/>
        </w:rPr>
        <w:t xml:space="preserve"> </w:t>
      </w:r>
      <w:r>
        <w:rPr>
          <w:sz w:val="24"/>
        </w:rPr>
        <w:t>and</w:t>
      </w:r>
      <w:r>
        <w:rPr>
          <w:spacing w:val="-9"/>
          <w:sz w:val="24"/>
        </w:rPr>
        <w:t xml:space="preserve"> </w:t>
      </w:r>
      <w:r>
        <w:rPr>
          <w:sz w:val="24"/>
        </w:rPr>
        <w:t>improve</w:t>
      </w:r>
      <w:r>
        <w:rPr>
          <w:spacing w:val="-12"/>
          <w:sz w:val="24"/>
        </w:rPr>
        <w:t xml:space="preserve"> </w:t>
      </w:r>
      <w:r>
        <w:rPr>
          <w:sz w:val="24"/>
        </w:rPr>
        <w:t>customer</w:t>
      </w:r>
      <w:r>
        <w:rPr>
          <w:spacing w:val="-12"/>
          <w:sz w:val="24"/>
        </w:rPr>
        <w:t xml:space="preserve"> </w:t>
      </w:r>
      <w:r>
        <w:rPr>
          <w:sz w:val="24"/>
        </w:rPr>
        <w:t>satisfaction.</w:t>
      </w:r>
    </w:p>
    <w:p w:rsidR="009F1B7F" w:rsidRDefault="009F1B7F">
      <w:pPr>
        <w:pStyle w:val="BodyText"/>
        <w:spacing w:before="48"/>
      </w:pPr>
    </w:p>
    <w:p w:rsidR="009F1B7F" w:rsidRDefault="00000000">
      <w:pPr>
        <w:pStyle w:val="Heading2"/>
        <w:ind w:left="839"/>
      </w:pPr>
      <w:r>
        <w:rPr>
          <w:spacing w:val="-4"/>
        </w:rPr>
        <w:t>Recommendations</w:t>
      </w:r>
      <w:r>
        <w:rPr>
          <w:spacing w:val="-1"/>
        </w:rPr>
        <w:t xml:space="preserve"> </w:t>
      </w:r>
      <w:r>
        <w:rPr>
          <w:spacing w:val="-4"/>
        </w:rPr>
        <w:t>for</w:t>
      </w:r>
      <w:r>
        <w:rPr>
          <w:spacing w:val="3"/>
        </w:rPr>
        <w:t xml:space="preserve"> </w:t>
      </w:r>
      <w:r>
        <w:rPr>
          <w:spacing w:val="-4"/>
        </w:rPr>
        <w:t>Implementation</w:t>
      </w:r>
      <w:r>
        <w:rPr>
          <w:spacing w:val="-1"/>
        </w:rPr>
        <w:t xml:space="preserve"> </w:t>
      </w:r>
      <w:r>
        <w:rPr>
          <w:spacing w:val="-4"/>
        </w:rPr>
        <w:t>and</w:t>
      </w:r>
      <w:r>
        <w:rPr>
          <w:spacing w:val="3"/>
        </w:rPr>
        <w:t xml:space="preserve"> </w:t>
      </w:r>
      <w:r>
        <w:rPr>
          <w:spacing w:val="-4"/>
        </w:rPr>
        <w:t>Deployment</w:t>
      </w:r>
    </w:p>
    <w:p w:rsidR="009F1B7F" w:rsidRDefault="009F1B7F">
      <w:pPr>
        <w:pStyle w:val="BodyText"/>
        <w:spacing w:before="179"/>
        <w:rPr>
          <w:b/>
        </w:rPr>
      </w:pPr>
    </w:p>
    <w:p w:rsidR="009F1B7F" w:rsidRDefault="00000000">
      <w:pPr>
        <w:pStyle w:val="ListParagraph"/>
        <w:numPr>
          <w:ilvl w:val="2"/>
          <w:numId w:val="4"/>
        </w:numPr>
        <w:tabs>
          <w:tab w:val="left" w:pos="839"/>
          <w:tab w:val="left" w:pos="1775"/>
          <w:tab w:val="left" w:pos="3649"/>
          <w:tab w:val="left" w:pos="4131"/>
          <w:tab w:val="left" w:pos="4991"/>
          <w:tab w:val="left" w:pos="6723"/>
          <w:tab w:val="left" w:pos="7815"/>
          <w:tab w:val="left" w:pos="8895"/>
          <w:tab w:val="left" w:pos="9443"/>
        </w:tabs>
        <w:spacing w:line="352" w:lineRule="auto"/>
        <w:ind w:right="567"/>
        <w:rPr>
          <w:sz w:val="24"/>
        </w:rPr>
      </w:pPr>
      <w:r>
        <w:rPr>
          <w:spacing w:val="-2"/>
          <w:sz w:val="24"/>
        </w:rPr>
        <w:t>Provide</w:t>
      </w:r>
      <w:r>
        <w:rPr>
          <w:sz w:val="24"/>
        </w:rPr>
        <w:tab/>
      </w:r>
      <w:r>
        <w:rPr>
          <w:spacing w:val="-2"/>
          <w:sz w:val="24"/>
        </w:rPr>
        <w:t>recommendations</w:t>
      </w:r>
      <w:r>
        <w:rPr>
          <w:sz w:val="24"/>
        </w:rPr>
        <w:tab/>
      </w:r>
      <w:r>
        <w:rPr>
          <w:spacing w:val="-4"/>
          <w:sz w:val="24"/>
        </w:rPr>
        <w:t>for</w:t>
      </w:r>
      <w:r>
        <w:rPr>
          <w:sz w:val="24"/>
        </w:rPr>
        <w:tab/>
      </w:r>
      <w:r>
        <w:rPr>
          <w:spacing w:val="-2"/>
          <w:sz w:val="24"/>
        </w:rPr>
        <w:t>system</w:t>
      </w:r>
      <w:r>
        <w:rPr>
          <w:sz w:val="24"/>
        </w:rPr>
        <w:tab/>
      </w:r>
      <w:r>
        <w:rPr>
          <w:spacing w:val="-2"/>
          <w:sz w:val="24"/>
        </w:rPr>
        <w:t>implementation,</w:t>
      </w:r>
      <w:r>
        <w:rPr>
          <w:sz w:val="24"/>
        </w:rPr>
        <w:tab/>
      </w:r>
      <w:r>
        <w:rPr>
          <w:spacing w:val="-2"/>
          <w:sz w:val="24"/>
        </w:rPr>
        <w:t>including</w:t>
      </w:r>
      <w:r>
        <w:rPr>
          <w:sz w:val="24"/>
        </w:rPr>
        <w:tab/>
      </w:r>
      <w:r>
        <w:rPr>
          <w:spacing w:val="-2"/>
          <w:sz w:val="24"/>
        </w:rPr>
        <w:t>hardware</w:t>
      </w:r>
      <w:r>
        <w:rPr>
          <w:sz w:val="24"/>
        </w:rPr>
        <w:tab/>
      </w:r>
      <w:r>
        <w:rPr>
          <w:spacing w:val="-4"/>
          <w:sz w:val="24"/>
        </w:rPr>
        <w:t>and</w:t>
      </w:r>
      <w:r>
        <w:rPr>
          <w:sz w:val="24"/>
        </w:rPr>
        <w:tab/>
      </w:r>
      <w:r>
        <w:rPr>
          <w:spacing w:val="-4"/>
          <w:sz w:val="24"/>
        </w:rPr>
        <w:t xml:space="preserve">software </w:t>
      </w:r>
      <w:r>
        <w:rPr>
          <w:sz w:val="24"/>
        </w:rPr>
        <w:t>requirements,</w:t>
      </w:r>
      <w:r>
        <w:rPr>
          <w:spacing w:val="-11"/>
          <w:sz w:val="24"/>
        </w:rPr>
        <w:t xml:space="preserve"> </w:t>
      </w:r>
      <w:r>
        <w:rPr>
          <w:sz w:val="24"/>
        </w:rPr>
        <w:t>deployment</w:t>
      </w:r>
      <w:r>
        <w:rPr>
          <w:spacing w:val="-9"/>
          <w:sz w:val="24"/>
        </w:rPr>
        <w:t xml:space="preserve"> </w:t>
      </w:r>
      <w:r>
        <w:rPr>
          <w:sz w:val="24"/>
        </w:rPr>
        <w:t>strategies,</w:t>
      </w:r>
      <w:r>
        <w:rPr>
          <w:spacing w:val="-7"/>
          <w:sz w:val="24"/>
        </w:rPr>
        <w:t xml:space="preserve"> </w:t>
      </w:r>
      <w:r>
        <w:rPr>
          <w:sz w:val="24"/>
        </w:rPr>
        <w:t>and</w:t>
      </w:r>
      <w:r>
        <w:rPr>
          <w:spacing w:val="-7"/>
          <w:sz w:val="24"/>
        </w:rPr>
        <w:t xml:space="preserve"> </w:t>
      </w:r>
      <w:r>
        <w:rPr>
          <w:sz w:val="24"/>
        </w:rPr>
        <w:t>ongoing</w:t>
      </w:r>
      <w:r>
        <w:rPr>
          <w:spacing w:val="-11"/>
          <w:sz w:val="24"/>
        </w:rPr>
        <w:t xml:space="preserve"> </w:t>
      </w:r>
      <w:r>
        <w:rPr>
          <w:sz w:val="24"/>
        </w:rPr>
        <w:t>maintenance.</w:t>
      </w:r>
    </w:p>
    <w:p w:rsidR="009F1B7F" w:rsidRDefault="009F1B7F">
      <w:pPr>
        <w:pStyle w:val="BodyText"/>
        <w:spacing w:before="51"/>
      </w:pPr>
    </w:p>
    <w:p w:rsidR="009F1B7F" w:rsidRDefault="00000000">
      <w:pPr>
        <w:pStyle w:val="Heading2"/>
        <w:ind w:left="839"/>
      </w:pPr>
      <w:r>
        <w:rPr>
          <w:spacing w:val="-4"/>
        </w:rPr>
        <w:t>Future</w:t>
      </w:r>
      <w:r>
        <w:rPr>
          <w:spacing w:val="-1"/>
        </w:rPr>
        <w:t xml:space="preserve"> </w:t>
      </w:r>
      <w:r>
        <w:rPr>
          <w:spacing w:val="-4"/>
        </w:rPr>
        <w:t>Development</w:t>
      </w:r>
      <w:r>
        <w:rPr>
          <w:spacing w:val="1"/>
        </w:rPr>
        <w:t xml:space="preserve"> </w:t>
      </w:r>
      <w:r>
        <w:rPr>
          <w:spacing w:val="-4"/>
        </w:rPr>
        <w:t>and</w:t>
      </w:r>
      <w:r>
        <w:t xml:space="preserve"> </w:t>
      </w:r>
      <w:r>
        <w:rPr>
          <w:spacing w:val="-4"/>
        </w:rPr>
        <w:t>Enhancement</w:t>
      </w:r>
      <w:r>
        <w:rPr>
          <w:spacing w:val="4"/>
        </w:rPr>
        <w:t xml:space="preserve"> </w:t>
      </w:r>
      <w:r>
        <w:rPr>
          <w:spacing w:val="-4"/>
        </w:rPr>
        <w:t>Plans</w:t>
      </w:r>
    </w:p>
    <w:p w:rsidR="009F1B7F" w:rsidRDefault="009F1B7F">
      <w:pPr>
        <w:pStyle w:val="BodyText"/>
        <w:spacing w:before="177"/>
        <w:rPr>
          <w:b/>
        </w:rPr>
      </w:pPr>
    </w:p>
    <w:p w:rsidR="009F1B7F" w:rsidRDefault="00000000">
      <w:pPr>
        <w:pStyle w:val="ListParagraph"/>
        <w:numPr>
          <w:ilvl w:val="2"/>
          <w:numId w:val="4"/>
        </w:numPr>
        <w:tabs>
          <w:tab w:val="left" w:pos="839"/>
        </w:tabs>
        <w:spacing w:line="352" w:lineRule="auto"/>
        <w:ind w:right="562"/>
        <w:rPr>
          <w:sz w:val="24"/>
        </w:rPr>
      </w:pPr>
      <w:r>
        <w:rPr>
          <w:sz w:val="24"/>
        </w:rPr>
        <w:t>Discuss potential future enhancements and features that could be added to the system to further</w:t>
      </w:r>
      <w:r>
        <w:rPr>
          <w:spacing w:val="40"/>
          <w:sz w:val="24"/>
        </w:rPr>
        <w:t xml:space="preserve"> </w:t>
      </w:r>
      <w:r>
        <w:rPr>
          <w:sz w:val="24"/>
        </w:rPr>
        <w:t>improve its functionality and value.</w:t>
      </w:r>
    </w:p>
    <w:p w:rsidR="009F1B7F" w:rsidRDefault="00000000">
      <w:pPr>
        <w:pStyle w:val="Heading1"/>
        <w:numPr>
          <w:ilvl w:val="1"/>
          <w:numId w:val="4"/>
        </w:numPr>
        <w:tabs>
          <w:tab w:val="left" w:pos="995"/>
        </w:tabs>
        <w:spacing w:before="9"/>
        <w:ind w:left="995" w:hanging="476"/>
      </w:pPr>
      <w:r>
        <w:rPr>
          <w:spacing w:val="-2"/>
        </w:rPr>
        <w:t>Future</w:t>
      </w:r>
      <w:r>
        <w:rPr>
          <w:spacing w:val="-6"/>
        </w:rPr>
        <w:t xml:space="preserve"> </w:t>
      </w:r>
      <w:r>
        <w:rPr>
          <w:spacing w:val="-2"/>
        </w:rPr>
        <w:t>Enhancements</w:t>
      </w:r>
    </w:p>
    <w:p w:rsidR="009F1B7F" w:rsidRDefault="00000000">
      <w:pPr>
        <w:pStyle w:val="Heading2"/>
        <w:numPr>
          <w:ilvl w:val="0"/>
          <w:numId w:val="5"/>
        </w:numPr>
        <w:tabs>
          <w:tab w:val="left" w:pos="759"/>
        </w:tabs>
        <w:spacing w:before="159"/>
        <w:ind w:left="759"/>
        <w:jc w:val="left"/>
      </w:pPr>
      <w:r>
        <w:t>Mobile</w:t>
      </w:r>
      <w:r>
        <w:rPr>
          <w:spacing w:val="-2"/>
        </w:rPr>
        <w:t xml:space="preserve"> </w:t>
      </w:r>
      <w:r>
        <w:t>App</w:t>
      </w:r>
      <w:r>
        <w:rPr>
          <w:spacing w:val="-3"/>
        </w:rPr>
        <w:t xml:space="preserve"> </w:t>
      </w:r>
      <w:r>
        <w:rPr>
          <w:spacing w:val="-2"/>
        </w:rPr>
        <w:t>Integration</w:t>
      </w:r>
    </w:p>
    <w:p w:rsidR="009F1B7F" w:rsidRDefault="00000000">
      <w:pPr>
        <w:pStyle w:val="BodyText"/>
        <w:spacing w:before="139" w:line="360" w:lineRule="auto"/>
        <w:ind w:left="519" w:firstLine="300"/>
      </w:pPr>
      <w:r>
        <w:t>User-Friendly</w:t>
      </w:r>
      <w:r>
        <w:rPr>
          <w:spacing w:val="-3"/>
        </w:rPr>
        <w:t xml:space="preserve"> </w:t>
      </w:r>
      <w:r>
        <w:t>Mobile App: Develop a mobile</w:t>
      </w:r>
      <w:r>
        <w:rPr>
          <w:spacing w:val="-2"/>
        </w:rPr>
        <w:t xml:space="preserve"> </w:t>
      </w:r>
      <w:r>
        <w:t>application for Android and</w:t>
      </w:r>
      <w:r>
        <w:rPr>
          <w:spacing w:val="-1"/>
        </w:rPr>
        <w:t xml:space="preserve"> </w:t>
      </w:r>
      <w:r>
        <w:t>iOS platforms</w:t>
      </w:r>
      <w:r>
        <w:rPr>
          <w:spacing w:val="-1"/>
        </w:rPr>
        <w:t xml:space="preserve"> </w:t>
      </w:r>
      <w:r>
        <w:t>to give users more flexibility in managing their bookings on the go.</w:t>
      </w:r>
    </w:p>
    <w:p w:rsidR="009F1B7F" w:rsidRDefault="00000000">
      <w:pPr>
        <w:pStyle w:val="BodyText"/>
        <w:spacing w:line="360" w:lineRule="auto"/>
        <w:ind w:left="519" w:firstLine="300"/>
      </w:pPr>
      <w:r>
        <w:t>Push</w:t>
      </w:r>
      <w:r>
        <w:rPr>
          <w:spacing w:val="40"/>
        </w:rPr>
        <w:t xml:space="preserve"> </w:t>
      </w:r>
      <w:r>
        <w:t>Notifications:</w:t>
      </w:r>
      <w:r>
        <w:rPr>
          <w:spacing w:val="40"/>
        </w:rPr>
        <w:t xml:space="preserve"> </w:t>
      </w:r>
      <w:r>
        <w:t>Send</w:t>
      </w:r>
      <w:r>
        <w:rPr>
          <w:spacing w:val="40"/>
        </w:rPr>
        <w:t xml:space="preserve"> </w:t>
      </w:r>
      <w:r>
        <w:t>real-time</w:t>
      </w:r>
      <w:r>
        <w:rPr>
          <w:spacing w:val="40"/>
        </w:rPr>
        <w:t xml:space="preserve"> </w:t>
      </w:r>
      <w:r>
        <w:t>updates</w:t>
      </w:r>
      <w:r>
        <w:rPr>
          <w:spacing w:val="40"/>
        </w:rPr>
        <w:t xml:space="preserve"> </w:t>
      </w:r>
      <w:r>
        <w:t>about</w:t>
      </w:r>
      <w:r>
        <w:rPr>
          <w:spacing w:val="40"/>
        </w:rPr>
        <w:t xml:space="preserve"> </w:t>
      </w:r>
      <w:r>
        <w:t>booking</w:t>
      </w:r>
      <w:r>
        <w:rPr>
          <w:spacing w:val="40"/>
        </w:rPr>
        <w:t xml:space="preserve"> </w:t>
      </w:r>
      <w:r>
        <w:t>confirmations,</w:t>
      </w:r>
      <w:r>
        <w:rPr>
          <w:spacing w:val="40"/>
        </w:rPr>
        <w:t xml:space="preserve"> </w:t>
      </w:r>
      <w:r>
        <w:t>cancellations,</w:t>
      </w:r>
      <w:r>
        <w:rPr>
          <w:spacing w:val="40"/>
        </w:rPr>
        <w:t xml:space="preserve"> </w:t>
      </w:r>
      <w:r>
        <w:t>and</w:t>
      </w:r>
      <w:r>
        <w:rPr>
          <w:spacing w:val="40"/>
        </w:rPr>
        <w:t xml:space="preserve"> </w:t>
      </w:r>
      <w:r>
        <w:t>travel reminders to passengers via push notifications.</w:t>
      </w:r>
    </w:p>
    <w:p w:rsidR="009F1B7F" w:rsidRDefault="009F1B7F">
      <w:pPr>
        <w:pStyle w:val="BodyText"/>
        <w:spacing w:before="137"/>
      </w:pPr>
    </w:p>
    <w:p w:rsidR="009F1B7F" w:rsidRDefault="00000000">
      <w:pPr>
        <w:pStyle w:val="Heading2"/>
        <w:numPr>
          <w:ilvl w:val="0"/>
          <w:numId w:val="5"/>
        </w:numPr>
        <w:tabs>
          <w:tab w:val="left" w:pos="779"/>
        </w:tabs>
        <w:ind w:left="779"/>
        <w:jc w:val="left"/>
      </w:pPr>
      <w:r>
        <w:t>Dynamic</w:t>
      </w:r>
      <w:r>
        <w:rPr>
          <w:spacing w:val="-3"/>
        </w:rPr>
        <w:t xml:space="preserve"> </w:t>
      </w:r>
      <w:r>
        <w:t>Pricing</w:t>
      </w:r>
      <w:r>
        <w:rPr>
          <w:spacing w:val="-2"/>
        </w:rPr>
        <w:t xml:space="preserve"> </w:t>
      </w:r>
      <w:r>
        <w:t>and</w:t>
      </w:r>
      <w:r>
        <w:rPr>
          <w:spacing w:val="-1"/>
        </w:rPr>
        <w:t xml:space="preserve"> </w:t>
      </w:r>
      <w:r>
        <w:rPr>
          <w:spacing w:val="-2"/>
        </w:rPr>
        <w:t>Discounts</w:t>
      </w:r>
    </w:p>
    <w:p w:rsidR="009F1B7F" w:rsidRDefault="00000000">
      <w:pPr>
        <w:pStyle w:val="BodyText"/>
        <w:spacing w:before="139" w:line="360" w:lineRule="auto"/>
        <w:ind w:left="519" w:firstLine="300"/>
      </w:pPr>
      <w:r>
        <w:t>Dynamic</w:t>
      </w:r>
      <w:r>
        <w:rPr>
          <w:spacing w:val="71"/>
        </w:rPr>
        <w:t xml:space="preserve"> </w:t>
      </w:r>
      <w:r>
        <w:t>Fare</w:t>
      </w:r>
      <w:r>
        <w:rPr>
          <w:spacing w:val="71"/>
        </w:rPr>
        <w:t xml:space="preserve"> </w:t>
      </w:r>
      <w:r>
        <w:t>Pricing:</w:t>
      </w:r>
      <w:r>
        <w:rPr>
          <w:spacing w:val="75"/>
        </w:rPr>
        <w:t xml:space="preserve"> </w:t>
      </w:r>
      <w:r>
        <w:t>Implement</w:t>
      </w:r>
      <w:r>
        <w:rPr>
          <w:spacing w:val="70"/>
        </w:rPr>
        <w:t xml:space="preserve"> </w:t>
      </w:r>
      <w:r>
        <w:t>dynamic</w:t>
      </w:r>
      <w:r>
        <w:rPr>
          <w:spacing w:val="74"/>
        </w:rPr>
        <w:t xml:space="preserve"> </w:t>
      </w:r>
      <w:r>
        <w:t>pricing</w:t>
      </w:r>
      <w:r>
        <w:rPr>
          <w:spacing w:val="72"/>
        </w:rPr>
        <w:t xml:space="preserve"> </w:t>
      </w:r>
      <w:r>
        <w:t>models</w:t>
      </w:r>
      <w:r>
        <w:rPr>
          <w:spacing w:val="70"/>
        </w:rPr>
        <w:t xml:space="preserve"> </w:t>
      </w:r>
      <w:r>
        <w:t>based</w:t>
      </w:r>
      <w:r>
        <w:rPr>
          <w:spacing w:val="70"/>
        </w:rPr>
        <w:t xml:space="preserve"> </w:t>
      </w:r>
      <w:r>
        <w:t>on</w:t>
      </w:r>
      <w:r>
        <w:rPr>
          <w:spacing w:val="72"/>
        </w:rPr>
        <w:t xml:space="preserve"> </w:t>
      </w:r>
      <w:r>
        <w:t>demand,</w:t>
      </w:r>
      <w:r>
        <w:rPr>
          <w:spacing w:val="72"/>
        </w:rPr>
        <w:t xml:space="preserve"> </w:t>
      </w:r>
      <w:r>
        <w:t>seasonality,</w:t>
      </w:r>
      <w:r>
        <w:rPr>
          <w:spacing w:val="72"/>
        </w:rPr>
        <w:t xml:space="preserve"> </w:t>
      </w:r>
      <w:r>
        <w:t>and availability to maximize revenue for bus operators.</w:t>
      </w:r>
    </w:p>
    <w:p w:rsidR="009F1B7F" w:rsidRDefault="00000000">
      <w:pPr>
        <w:pStyle w:val="BodyText"/>
        <w:spacing w:before="1" w:line="360" w:lineRule="auto"/>
        <w:ind w:left="519" w:firstLine="300"/>
      </w:pPr>
      <w:r>
        <w:t>Promo</w:t>
      </w:r>
      <w:r>
        <w:rPr>
          <w:spacing w:val="40"/>
        </w:rPr>
        <w:t xml:space="preserve"> </w:t>
      </w:r>
      <w:r>
        <w:t>Codes</w:t>
      </w:r>
      <w:r>
        <w:rPr>
          <w:spacing w:val="40"/>
        </w:rPr>
        <w:t xml:space="preserve"> </w:t>
      </w:r>
      <w:r>
        <w:t>and</w:t>
      </w:r>
      <w:r>
        <w:rPr>
          <w:spacing w:val="40"/>
        </w:rPr>
        <w:t xml:space="preserve"> </w:t>
      </w:r>
      <w:r>
        <w:t>Loyalty</w:t>
      </w:r>
      <w:r>
        <w:rPr>
          <w:spacing w:val="40"/>
        </w:rPr>
        <w:t xml:space="preserve"> </w:t>
      </w:r>
      <w:r>
        <w:t>Programs:</w:t>
      </w:r>
      <w:r>
        <w:rPr>
          <w:spacing w:val="40"/>
        </w:rPr>
        <w:t xml:space="preserve"> </w:t>
      </w:r>
      <w:r>
        <w:t>Introduce</w:t>
      </w:r>
      <w:r>
        <w:rPr>
          <w:spacing w:val="40"/>
        </w:rPr>
        <w:t xml:space="preserve"> </w:t>
      </w:r>
      <w:r>
        <w:t>promotional</w:t>
      </w:r>
      <w:r>
        <w:rPr>
          <w:spacing w:val="40"/>
        </w:rPr>
        <w:t xml:space="preserve"> </w:t>
      </w:r>
      <w:r>
        <w:t>codes,</w:t>
      </w:r>
      <w:r>
        <w:rPr>
          <w:spacing w:val="40"/>
        </w:rPr>
        <w:t xml:space="preserve"> </w:t>
      </w:r>
      <w:r>
        <w:t>referral</w:t>
      </w:r>
      <w:r>
        <w:rPr>
          <w:spacing w:val="40"/>
        </w:rPr>
        <w:t xml:space="preserve"> </w:t>
      </w:r>
      <w:r>
        <w:t>bonuses,</w:t>
      </w:r>
      <w:r>
        <w:rPr>
          <w:spacing w:val="40"/>
        </w:rPr>
        <w:t xml:space="preserve"> </w:t>
      </w:r>
      <w:r>
        <w:t>and</w:t>
      </w:r>
      <w:r>
        <w:rPr>
          <w:spacing w:val="40"/>
        </w:rPr>
        <w:t xml:space="preserve"> </w:t>
      </w:r>
      <w:r>
        <w:t>loyalty programs for frequent travelers to incentivize repeat bookings.</w:t>
      </w:r>
    </w:p>
    <w:p w:rsidR="009F1B7F" w:rsidRDefault="009F1B7F">
      <w:pPr>
        <w:spacing w:line="360" w:lineRule="auto"/>
        <w:sectPr w:rsidR="009F1B7F">
          <w:pgSz w:w="12240" w:h="15840"/>
          <w:pgMar w:top="116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Heading2"/>
        <w:numPr>
          <w:ilvl w:val="0"/>
          <w:numId w:val="5"/>
        </w:numPr>
        <w:tabs>
          <w:tab w:val="left" w:pos="819"/>
        </w:tabs>
        <w:spacing w:before="72"/>
        <w:ind w:left="819"/>
        <w:jc w:val="left"/>
      </w:pPr>
      <w:r>
        <w:lastRenderedPageBreak/>
        <w:t>AI-Powered</w:t>
      </w:r>
      <w:r>
        <w:rPr>
          <w:spacing w:val="-5"/>
        </w:rPr>
        <w:t xml:space="preserve"> </w:t>
      </w:r>
      <w:r>
        <w:t>Recommendation</w:t>
      </w:r>
      <w:r>
        <w:rPr>
          <w:spacing w:val="-5"/>
        </w:rPr>
        <w:t xml:space="preserve"> </w:t>
      </w:r>
      <w:r>
        <w:rPr>
          <w:spacing w:val="-2"/>
        </w:rPr>
        <w:t>System</w:t>
      </w:r>
    </w:p>
    <w:p w:rsidR="009F1B7F" w:rsidRDefault="00000000">
      <w:pPr>
        <w:pStyle w:val="BodyText"/>
        <w:spacing w:before="137" w:line="360" w:lineRule="auto"/>
        <w:ind w:left="519" w:firstLine="240"/>
      </w:pPr>
      <w:r>
        <w:t>Route</w:t>
      </w:r>
      <w:r>
        <w:rPr>
          <w:spacing w:val="-4"/>
        </w:rPr>
        <w:t xml:space="preserve"> </w:t>
      </w:r>
      <w:r>
        <w:t>Recommendations:</w:t>
      </w:r>
      <w:r>
        <w:rPr>
          <w:spacing w:val="-3"/>
        </w:rPr>
        <w:t xml:space="preserve"> </w:t>
      </w:r>
      <w:r>
        <w:t>Use</w:t>
      </w:r>
      <w:r>
        <w:rPr>
          <w:spacing w:val="-2"/>
        </w:rPr>
        <w:t xml:space="preserve"> </w:t>
      </w:r>
      <w:r>
        <w:t>artificial</w:t>
      </w:r>
      <w:r>
        <w:rPr>
          <w:spacing w:val="-1"/>
        </w:rPr>
        <w:t xml:space="preserve"> </w:t>
      </w:r>
      <w:r>
        <w:t>intelligence</w:t>
      </w:r>
      <w:r>
        <w:rPr>
          <w:spacing w:val="-2"/>
        </w:rPr>
        <w:t xml:space="preserve"> </w:t>
      </w:r>
      <w:r>
        <w:t>to</w:t>
      </w:r>
      <w:r>
        <w:rPr>
          <w:spacing w:val="-3"/>
        </w:rPr>
        <w:t xml:space="preserve"> </w:t>
      </w:r>
      <w:r>
        <w:t>analyze</w:t>
      </w:r>
      <w:r>
        <w:rPr>
          <w:spacing w:val="-2"/>
        </w:rPr>
        <w:t xml:space="preserve"> </w:t>
      </w:r>
      <w:r>
        <w:t>past</w:t>
      </w:r>
      <w:r>
        <w:rPr>
          <w:spacing w:val="-1"/>
        </w:rPr>
        <w:t xml:space="preserve"> </w:t>
      </w:r>
      <w:r>
        <w:t>travel</w:t>
      </w:r>
      <w:r>
        <w:rPr>
          <w:spacing w:val="-1"/>
        </w:rPr>
        <w:t xml:space="preserve"> </w:t>
      </w:r>
      <w:r>
        <w:t>data</w:t>
      </w:r>
      <w:r>
        <w:rPr>
          <w:spacing w:val="-2"/>
        </w:rPr>
        <w:t xml:space="preserve"> </w:t>
      </w:r>
      <w:r>
        <w:t>and</w:t>
      </w:r>
      <w:r>
        <w:rPr>
          <w:spacing w:val="-1"/>
        </w:rPr>
        <w:t xml:space="preserve"> </w:t>
      </w:r>
      <w:r>
        <w:t>recommend</w:t>
      </w:r>
      <w:r>
        <w:rPr>
          <w:spacing w:val="-3"/>
        </w:rPr>
        <w:t xml:space="preserve"> </w:t>
      </w:r>
      <w:r>
        <w:t>the</w:t>
      </w:r>
      <w:r>
        <w:rPr>
          <w:spacing w:val="-2"/>
        </w:rPr>
        <w:t xml:space="preserve"> </w:t>
      </w:r>
      <w:r>
        <w:t>best routes or travel dates for passengers based on their preferences.</w:t>
      </w:r>
    </w:p>
    <w:p w:rsidR="009F1B7F" w:rsidRDefault="00000000">
      <w:pPr>
        <w:pStyle w:val="BodyText"/>
        <w:spacing w:line="360" w:lineRule="auto"/>
        <w:ind w:left="519" w:firstLine="240"/>
      </w:pPr>
      <w:r>
        <w:t>Personalized</w:t>
      </w:r>
      <w:r>
        <w:rPr>
          <w:spacing w:val="40"/>
        </w:rPr>
        <w:t xml:space="preserve"> </w:t>
      </w:r>
      <w:r>
        <w:t>Offers:</w:t>
      </w:r>
      <w:r>
        <w:rPr>
          <w:spacing w:val="40"/>
        </w:rPr>
        <w:t xml:space="preserve"> </w:t>
      </w:r>
      <w:r>
        <w:t>Provide</w:t>
      </w:r>
      <w:r>
        <w:rPr>
          <w:spacing w:val="40"/>
        </w:rPr>
        <w:t xml:space="preserve"> </w:t>
      </w:r>
      <w:r>
        <w:t>passengers</w:t>
      </w:r>
      <w:r>
        <w:rPr>
          <w:spacing w:val="40"/>
        </w:rPr>
        <w:t xml:space="preserve"> </w:t>
      </w:r>
      <w:r>
        <w:t>with</w:t>
      </w:r>
      <w:r>
        <w:rPr>
          <w:spacing w:val="40"/>
        </w:rPr>
        <w:t xml:space="preserve"> </w:t>
      </w:r>
      <w:r>
        <w:t>personalized</w:t>
      </w:r>
      <w:r>
        <w:rPr>
          <w:spacing w:val="40"/>
        </w:rPr>
        <w:t xml:space="preserve"> </w:t>
      </w:r>
      <w:r>
        <w:t>discount</w:t>
      </w:r>
      <w:r>
        <w:rPr>
          <w:spacing w:val="40"/>
        </w:rPr>
        <w:t xml:space="preserve"> </w:t>
      </w:r>
      <w:r>
        <w:t>offers</w:t>
      </w:r>
      <w:r>
        <w:rPr>
          <w:spacing w:val="40"/>
        </w:rPr>
        <w:t xml:space="preserve"> </w:t>
      </w:r>
      <w:r>
        <w:t>based</w:t>
      </w:r>
      <w:r>
        <w:rPr>
          <w:spacing w:val="40"/>
        </w:rPr>
        <w:t xml:space="preserve"> </w:t>
      </w:r>
      <w:r>
        <w:t>on</w:t>
      </w:r>
      <w:r>
        <w:rPr>
          <w:spacing w:val="40"/>
        </w:rPr>
        <w:t xml:space="preserve"> </w:t>
      </w:r>
      <w:r>
        <w:t>their</w:t>
      </w:r>
      <w:r>
        <w:rPr>
          <w:spacing w:val="40"/>
        </w:rPr>
        <w:t xml:space="preserve"> </w:t>
      </w:r>
      <w:r>
        <w:t>booking history and preferences.</w:t>
      </w:r>
    </w:p>
    <w:p w:rsidR="009F1B7F" w:rsidRDefault="009F1B7F">
      <w:pPr>
        <w:pStyle w:val="BodyText"/>
        <w:spacing w:before="139"/>
      </w:pPr>
    </w:p>
    <w:p w:rsidR="009F1B7F" w:rsidRDefault="00000000">
      <w:pPr>
        <w:pStyle w:val="Heading2"/>
        <w:numPr>
          <w:ilvl w:val="0"/>
          <w:numId w:val="5"/>
        </w:numPr>
        <w:tabs>
          <w:tab w:val="left" w:pos="779"/>
        </w:tabs>
        <w:spacing w:before="1"/>
        <w:ind w:left="779"/>
        <w:jc w:val="left"/>
      </w:pPr>
      <w:r>
        <w:t>Enhanced</w:t>
      </w:r>
      <w:r>
        <w:rPr>
          <w:spacing w:val="-4"/>
        </w:rPr>
        <w:t xml:space="preserve"> </w:t>
      </w:r>
      <w:r>
        <w:t>Payment</w:t>
      </w:r>
      <w:r>
        <w:rPr>
          <w:spacing w:val="-2"/>
        </w:rPr>
        <w:t xml:space="preserve"> Options</w:t>
      </w:r>
    </w:p>
    <w:p w:rsidR="009F1B7F" w:rsidRDefault="00000000">
      <w:pPr>
        <w:pStyle w:val="BodyText"/>
        <w:spacing w:before="136" w:line="360" w:lineRule="auto"/>
        <w:ind w:left="519" w:firstLine="240"/>
      </w:pPr>
      <w:r>
        <w:t>Global</w:t>
      </w:r>
      <w:r>
        <w:rPr>
          <w:spacing w:val="40"/>
        </w:rPr>
        <w:t xml:space="preserve"> </w:t>
      </w:r>
      <w:r>
        <w:t>Payment</w:t>
      </w:r>
      <w:r>
        <w:rPr>
          <w:spacing w:val="73"/>
        </w:rPr>
        <w:t xml:space="preserve"> </w:t>
      </w:r>
      <w:r>
        <w:t>Gateways:</w:t>
      </w:r>
      <w:r>
        <w:rPr>
          <w:spacing w:val="40"/>
        </w:rPr>
        <w:t xml:space="preserve"> </w:t>
      </w:r>
      <w:r>
        <w:t>Integrate</w:t>
      </w:r>
      <w:r>
        <w:rPr>
          <w:spacing w:val="71"/>
        </w:rPr>
        <w:t xml:space="preserve"> </w:t>
      </w:r>
      <w:r>
        <w:t>with</w:t>
      </w:r>
      <w:r>
        <w:rPr>
          <w:spacing w:val="72"/>
        </w:rPr>
        <w:t xml:space="preserve"> </w:t>
      </w:r>
      <w:r>
        <w:t>additional</w:t>
      </w:r>
      <w:r>
        <w:rPr>
          <w:spacing w:val="40"/>
        </w:rPr>
        <w:t xml:space="preserve"> </w:t>
      </w:r>
      <w:r>
        <w:t>payment</w:t>
      </w:r>
      <w:r>
        <w:rPr>
          <w:spacing w:val="40"/>
        </w:rPr>
        <w:t xml:space="preserve"> </w:t>
      </w:r>
      <w:r>
        <w:t>gateways</w:t>
      </w:r>
      <w:r>
        <w:rPr>
          <w:spacing w:val="73"/>
        </w:rPr>
        <w:t xml:space="preserve"> </w:t>
      </w:r>
      <w:r>
        <w:t>to</w:t>
      </w:r>
      <w:r>
        <w:rPr>
          <w:spacing w:val="72"/>
        </w:rPr>
        <w:t xml:space="preserve"> </w:t>
      </w:r>
      <w:r>
        <w:t>support</w:t>
      </w:r>
      <w:r>
        <w:rPr>
          <w:spacing w:val="40"/>
        </w:rPr>
        <w:t xml:space="preserve"> </w:t>
      </w:r>
      <w:r>
        <w:t>international travelers, providing multiple currency options and international cards.</w:t>
      </w:r>
    </w:p>
    <w:p w:rsidR="009F1B7F" w:rsidRDefault="00000000">
      <w:pPr>
        <w:pStyle w:val="BodyText"/>
        <w:spacing w:line="360" w:lineRule="auto"/>
        <w:ind w:left="519" w:firstLine="300"/>
      </w:pPr>
      <w:r>
        <w:t>Installment Payment Plans: Allow</w:t>
      </w:r>
      <w:r>
        <w:rPr>
          <w:spacing w:val="25"/>
        </w:rPr>
        <w:t xml:space="preserve"> </w:t>
      </w:r>
      <w:r>
        <w:t>customers to pay</w:t>
      </w:r>
      <w:r>
        <w:rPr>
          <w:spacing w:val="25"/>
        </w:rPr>
        <w:t xml:space="preserve"> </w:t>
      </w:r>
      <w:r>
        <w:t>in installments for</w:t>
      </w:r>
      <w:r>
        <w:rPr>
          <w:spacing w:val="25"/>
        </w:rPr>
        <w:t xml:space="preserve"> </w:t>
      </w:r>
      <w:r>
        <w:t>large</w:t>
      </w:r>
      <w:r>
        <w:rPr>
          <w:spacing w:val="24"/>
        </w:rPr>
        <w:t xml:space="preserve"> </w:t>
      </w:r>
      <w:r>
        <w:t>bookings,</w:t>
      </w:r>
      <w:r>
        <w:rPr>
          <w:spacing w:val="25"/>
        </w:rPr>
        <w:t xml:space="preserve"> </w:t>
      </w:r>
      <w:r>
        <w:t>giving</w:t>
      </w:r>
      <w:r>
        <w:rPr>
          <w:spacing w:val="25"/>
        </w:rPr>
        <w:t xml:space="preserve"> </w:t>
      </w:r>
      <w:r>
        <w:t>them more flexibility in managing travel costs.</w:t>
      </w:r>
    </w:p>
    <w:p w:rsidR="009F1B7F" w:rsidRDefault="009F1B7F">
      <w:pPr>
        <w:pStyle w:val="BodyText"/>
        <w:spacing w:before="140"/>
      </w:pPr>
    </w:p>
    <w:p w:rsidR="009F1B7F" w:rsidRDefault="00000000">
      <w:pPr>
        <w:pStyle w:val="Heading2"/>
        <w:numPr>
          <w:ilvl w:val="0"/>
          <w:numId w:val="5"/>
        </w:numPr>
        <w:tabs>
          <w:tab w:val="left" w:pos="819"/>
        </w:tabs>
        <w:ind w:left="819"/>
        <w:jc w:val="left"/>
      </w:pPr>
      <w:r>
        <w:t>Advanced</w:t>
      </w:r>
      <w:r>
        <w:rPr>
          <w:spacing w:val="-5"/>
        </w:rPr>
        <w:t xml:space="preserve"> </w:t>
      </w:r>
      <w:r>
        <w:t>Fleet</w:t>
      </w:r>
      <w:r>
        <w:rPr>
          <w:spacing w:val="1"/>
        </w:rPr>
        <w:t xml:space="preserve"> </w:t>
      </w:r>
      <w:r>
        <w:rPr>
          <w:spacing w:val="-2"/>
        </w:rPr>
        <w:t>Management</w:t>
      </w:r>
    </w:p>
    <w:p w:rsidR="009F1B7F" w:rsidRDefault="00000000">
      <w:pPr>
        <w:pStyle w:val="BodyText"/>
        <w:spacing w:before="137" w:line="360" w:lineRule="auto"/>
        <w:ind w:left="519" w:firstLine="300"/>
      </w:pPr>
      <w:r>
        <w:t>Predictive Maintenance: Leverage IoT and data analytics to predict maintenance needs and avoid bus breakdowns by scheduling proactive repairs.</w:t>
      </w:r>
    </w:p>
    <w:p w:rsidR="009F1B7F" w:rsidRDefault="00000000">
      <w:pPr>
        <w:pStyle w:val="BodyText"/>
        <w:spacing w:line="360" w:lineRule="auto"/>
        <w:ind w:left="519" w:firstLine="300"/>
      </w:pPr>
      <w:r>
        <w:t>Fuel</w:t>
      </w:r>
      <w:r>
        <w:rPr>
          <w:spacing w:val="-2"/>
        </w:rPr>
        <w:t xml:space="preserve"> </w:t>
      </w:r>
      <w:r>
        <w:t>Efficiency</w:t>
      </w:r>
      <w:r>
        <w:rPr>
          <w:spacing w:val="-2"/>
        </w:rPr>
        <w:t xml:space="preserve"> </w:t>
      </w:r>
      <w:r>
        <w:t>Tracking:</w:t>
      </w:r>
      <w:r>
        <w:rPr>
          <w:spacing w:val="-2"/>
        </w:rPr>
        <w:t xml:space="preserve"> </w:t>
      </w:r>
      <w:r>
        <w:t>Introduce</w:t>
      </w:r>
      <w:r>
        <w:rPr>
          <w:spacing w:val="-3"/>
        </w:rPr>
        <w:t xml:space="preserve"> </w:t>
      </w:r>
      <w:r>
        <w:t>fuel</w:t>
      </w:r>
      <w:r>
        <w:rPr>
          <w:spacing w:val="-2"/>
        </w:rPr>
        <w:t xml:space="preserve"> </w:t>
      </w:r>
      <w:r>
        <w:t>consumption</w:t>
      </w:r>
      <w:r>
        <w:rPr>
          <w:spacing w:val="-4"/>
        </w:rPr>
        <w:t xml:space="preserve"> </w:t>
      </w:r>
      <w:r>
        <w:t>tracking</w:t>
      </w:r>
      <w:r>
        <w:rPr>
          <w:spacing w:val="-2"/>
        </w:rPr>
        <w:t xml:space="preserve"> </w:t>
      </w:r>
      <w:r>
        <w:t>to</w:t>
      </w:r>
      <w:r>
        <w:rPr>
          <w:spacing w:val="-4"/>
        </w:rPr>
        <w:t xml:space="preserve"> </w:t>
      </w:r>
      <w:r>
        <w:t>optimize</w:t>
      </w:r>
      <w:r>
        <w:rPr>
          <w:spacing w:val="-5"/>
        </w:rPr>
        <w:t xml:space="preserve"> </w:t>
      </w:r>
      <w:r>
        <w:t>fuel</w:t>
      </w:r>
      <w:r>
        <w:rPr>
          <w:spacing w:val="-2"/>
        </w:rPr>
        <w:t xml:space="preserve"> </w:t>
      </w:r>
      <w:r>
        <w:t>usage</w:t>
      </w:r>
      <w:r>
        <w:rPr>
          <w:spacing w:val="-3"/>
        </w:rPr>
        <w:t xml:space="preserve"> </w:t>
      </w:r>
      <w:r>
        <w:t>and</w:t>
      </w:r>
      <w:r>
        <w:rPr>
          <w:spacing w:val="-2"/>
        </w:rPr>
        <w:t xml:space="preserve"> </w:t>
      </w:r>
      <w:r>
        <w:t>reduce</w:t>
      </w:r>
      <w:r>
        <w:rPr>
          <w:spacing w:val="-1"/>
        </w:rPr>
        <w:t xml:space="preserve"> </w:t>
      </w:r>
      <w:r>
        <w:t>costs for bus operators.</w:t>
      </w:r>
    </w:p>
    <w:p w:rsidR="009F1B7F" w:rsidRDefault="009F1B7F">
      <w:pPr>
        <w:pStyle w:val="BodyText"/>
        <w:spacing w:before="139"/>
      </w:pPr>
    </w:p>
    <w:p w:rsidR="009F1B7F" w:rsidRDefault="00000000">
      <w:pPr>
        <w:pStyle w:val="Heading2"/>
        <w:numPr>
          <w:ilvl w:val="0"/>
          <w:numId w:val="5"/>
        </w:numPr>
        <w:tabs>
          <w:tab w:val="left" w:pos="819"/>
        </w:tabs>
        <w:ind w:left="819"/>
        <w:jc w:val="left"/>
      </w:pPr>
      <w:r>
        <w:t>Multi-Language</w:t>
      </w:r>
      <w:r>
        <w:rPr>
          <w:spacing w:val="-4"/>
        </w:rPr>
        <w:t xml:space="preserve"> </w:t>
      </w:r>
      <w:r>
        <w:t>and</w:t>
      </w:r>
      <w:r>
        <w:rPr>
          <w:spacing w:val="-5"/>
        </w:rPr>
        <w:t xml:space="preserve"> </w:t>
      </w:r>
      <w:r>
        <w:t>Localization</w:t>
      </w:r>
      <w:r>
        <w:rPr>
          <w:spacing w:val="-2"/>
        </w:rPr>
        <w:t xml:space="preserve"> Support</w:t>
      </w:r>
    </w:p>
    <w:p w:rsidR="009F1B7F" w:rsidRDefault="00000000">
      <w:pPr>
        <w:pStyle w:val="BodyText"/>
        <w:spacing w:before="137" w:line="360" w:lineRule="auto"/>
        <w:ind w:left="519" w:firstLine="300"/>
      </w:pPr>
      <w:r>
        <w:t>Language Options: Implement</w:t>
      </w:r>
      <w:r>
        <w:rPr>
          <w:spacing w:val="-1"/>
        </w:rPr>
        <w:t xml:space="preserve"> </w:t>
      </w:r>
      <w:r>
        <w:t>multi-language support to</w:t>
      </w:r>
      <w:r>
        <w:rPr>
          <w:spacing w:val="-1"/>
        </w:rPr>
        <w:t xml:space="preserve"> </w:t>
      </w:r>
      <w:r>
        <w:t>cater to a</w:t>
      </w:r>
      <w:r>
        <w:rPr>
          <w:spacing w:val="-2"/>
        </w:rPr>
        <w:t xml:space="preserve"> </w:t>
      </w:r>
      <w:r>
        <w:t>global audience by</w:t>
      </w:r>
      <w:r>
        <w:rPr>
          <w:spacing w:val="-1"/>
        </w:rPr>
        <w:t xml:space="preserve"> </w:t>
      </w:r>
      <w:r>
        <w:t>providing users with language options for booking and system navigation.</w:t>
      </w:r>
    </w:p>
    <w:p w:rsidR="009F1B7F" w:rsidRDefault="00000000">
      <w:pPr>
        <w:pStyle w:val="BodyText"/>
        <w:spacing w:line="360" w:lineRule="auto"/>
        <w:ind w:left="519" w:firstLine="240"/>
      </w:pPr>
      <w:r>
        <w:t>Localized Payment and Pricing: Offer localized currency and pricing for different regions to improve accessibility for international passengers.</w:t>
      </w:r>
    </w:p>
    <w:p w:rsidR="009F1B7F" w:rsidRDefault="009F1B7F">
      <w:pPr>
        <w:pStyle w:val="BodyText"/>
        <w:spacing w:before="139"/>
      </w:pPr>
    </w:p>
    <w:p w:rsidR="009F1B7F" w:rsidRDefault="00000000">
      <w:pPr>
        <w:pStyle w:val="Heading2"/>
        <w:numPr>
          <w:ilvl w:val="0"/>
          <w:numId w:val="5"/>
        </w:numPr>
        <w:tabs>
          <w:tab w:val="left" w:pos="839"/>
        </w:tabs>
        <w:ind w:left="839"/>
        <w:jc w:val="left"/>
      </w:pPr>
      <w:r>
        <w:t>Enhanced</w:t>
      </w:r>
      <w:r>
        <w:rPr>
          <w:spacing w:val="-4"/>
        </w:rPr>
        <w:t xml:space="preserve"> </w:t>
      </w:r>
      <w:r>
        <w:t>Security</w:t>
      </w:r>
      <w:r>
        <w:rPr>
          <w:spacing w:val="-2"/>
        </w:rPr>
        <w:t xml:space="preserve"> Features</w:t>
      </w:r>
    </w:p>
    <w:p w:rsidR="009F1B7F" w:rsidRDefault="00000000">
      <w:pPr>
        <w:pStyle w:val="BodyText"/>
        <w:spacing w:before="137" w:line="360" w:lineRule="auto"/>
        <w:ind w:left="519" w:firstLine="300"/>
      </w:pPr>
      <w:r>
        <w:t>Two-Factor</w:t>
      </w:r>
      <w:r>
        <w:rPr>
          <w:spacing w:val="-2"/>
        </w:rPr>
        <w:t xml:space="preserve"> </w:t>
      </w:r>
      <w:r>
        <w:t>Authentication:</w:t>
      </w:r>
      <w:r>
        <w:rPr>
          <w:spacing w:val="-3"/>
        </w:rPr>
        <w:t xml:space="preserve"> </w:t>
      </w:r>
      <w:r>
        <w:t>Add</w:t>
      </w:r>
      <w:r>
        <w:rPr>
          <w:spacing w:val="-3"/>
        </w:rPr>
        <w:t xml:space="preserve"> </w:t>
      </w:r>
      <w:r>
        <w:t>an</w:t>
      </w:r>
      <w:r>
        <w:rPr>
          <w:spacing w:val="-1"/>
        </w:rPr>
        <w:t xml:space="preserve"> </w:t>
      </w:r>
      <w:r>
        <w:t>extra</w:t>
      </w:r>
      <w:r>
        <w:rPr>
          <w:spacing w:val="-4"/>
        </w:rPr>
        <w:t xml:space="preserve"> </w:t>
      </w:r>
      <w:r>
        <w:t>layer</w:t>
      </w:r>
      <w:r>
        <w:rPr>
          <w:spacing w:val="-2"/>
        </w:rPr>
        <w:t xml:space="preserve"> </w:t>
      </w:r>
      <w:r>
        <w:t>of</w:t>
      </w:r>
      <w:r>
        <w:rPr>
          <w:spacing w:val="-4"/>
        </w:rPr>
        <w:t xml:space="preserve"> </w:t>
      </w:r>
      <w:r>
        <w:t>security</w:t>
      </w:r>
      <w:r>
        <w:rPr>
          <w:spacing w:val="-1"/>
        </w:rPr>
        <w:t xml:space="preserve"> </w:t>
      </w:r>
      <w:r>
        <w:t>for</w:t>
      </w:r>
      <w:r>
        <w:rPr>
          <w:spacing w:val="-4"/>
        </w:rPr>
        <w:t xml:space="preserve"> </w:t>
      </w:r>
      <w:r>
        <w:t>both</w:t>
      </w:r>
      <w:r>
        <w:rPr>
          <w:spacing w:val="-3"/>
        </w:rPr>
        <w:t xml:space="preserve"> </w:t>
      </w:r>
      <w:r>
        <w:t>operators</w:t>
      </w:r>
      <w:r>
        <w:rPr>
          <w:spacing w:val="-3"/>
        </w:rPr>
        <w:t xml:space="preserve"> </w:t>
      </w:r>
      <w:r>
        <w:t>and</w:t>
      </w:r>
      <w:r>
        <w:rPr>
          <w:spacing w:val="-1"/>
        </w:rPr>
        <w:t xml:space="preserve"> </w:t>
      </w:r>
      <w:r>
        <w:t>passengers</w:t>
      </w:r>
      <w:r>
        <w:rPr>
          <w:spacing w:val="-6"/>
        </w:rPr>
        <w:t xml:space="preserve"> </w:t>
      </w:r>
      <w:r>
        <w:t>with</w:t>
      </w:r>
      <w:r>
        <w:rPr>
          <w:spacing w:val="-3"/>
        </w:rPr>
        <w:t xml:space="preserve"> </w:t>
      </w:r>
      <w:r>
        <w:t>two- factor authentication for logging in and making payments.</w:t>
      </w:r>
    </w:p>
    <w:p w:rsidR="009F1B7F" w:rsidRDefault="00000000">
      <w:pPr>
        <w:pStyle w:val="BodyText"/>
        <w:spacing w:line="360" w:lineRule="auto"/>
        <w:ind w:left="519" w:firstLine="300"/>
      </w:pPr>
      <w:r>
        <w:t>Fraud</w:t>
      </w:r>
      <w:r>
        <w:rPr>
          <w:spacing w:val="40"/>
        </w:rPr>
        <w:t xml:space="preserve"> </w:t>
      </w:r>
      <w:r>
        <w:t>Detection</w:t>
      </w:r>
      <w:r>
        <w:rPr>
          <w:spacing w:val="40"/>
        </w:rPr>
        <w:t xml:space="preserve"> </w:t>
      </w:r>
      <w:r>
        <w:t>System:</w:t>
      </w:r>
      <w:r>
        <w:rPr>
          <w:spacing w:val="40"/>
        </w:rPr>
        <w:t xml:space="preserve"> </w:t>
      </w:r>
      <w:r>
        <w:t>Integrate</w:t>
      </w:r>
      <w:r>
        <w:rPr>
          <w:spacing w:val="40"/>
        </w:rPr>
        <w:t xml:space="preserve"> </w:t>
      </w:r>
      <w:r>
        <w:t>an</w:t>
      </w:r>
      <w:r>
        <w:rPr>
          <w:spacing w:val="40"/>
        </w:rPr>
        <w:t xml:space="preserve"> </w:t>
      </w:r>
      <w:r>
        <w:t>AI-powered</w:t>
      </w:r>
      <w:r>
        <w:rPr>
          <w:spacing w:val="40"/>
        </w:rPr>
        <w:t xml:space="preserve"> </w:t>
      </w:r>
      <w:r>
        <w:t>fraud</w:t>
      </w:r>
      <w:r>
        <w:rPr>
          <w:spacing w:val="40"/>
        </w:rPr>
        <w:t xml:space="preserve"> </w:t>
      </w:r>
      <w:r>
        <w:t>detection</w:t>
      </w:r>
      <w:r>
        <w:rPr>
          <w:spacing w:val="40"/>
        </w:rPr>
        <w:t xml:space="preserve"> </w:t>
      </w:r>
      <w:r>
        <w:t>system</w:t>
      </w:r>
      <w:r>
        <w:rPr>
          <w:spacing w:val="40"/>
        </w:rPr>
        <w:t xml:space="preserve"> </w:t>
      </w:r>
      <w:r>
        <w:t>to</w:t>
      </w:r>
      <w:r>
        <w:rPr>
          <w:spacing w:val="40"/>
        </w:rPr>
        <w:t xml:space="preserve"> </w:t>
      </w:r>
      <w:r>
        <w:t>monitor</w:t>
      </w:r>
      <w:r>
        <w:rPr>
          <w:spacing w:val="40"/>
        </w:rPr>
        <w:t xml:space="preserve"> </w:t>
      </w:r>
      <w:r>
        <w:t>suspicious</w:t>
      </w:r>
      <w:r>
        <w:rPr>
          <w:spacing w:val="40"/>
        </w:rPr>
        <w:t xml:space="preserve"> </w:t>
      </w:r>
      <w:r>
        <w:t>activities and transactions.</w:t>
      </w:r>
    </w:p>
    <w:p w:rsidR="009F1B7F" w:rsidRDefault="009F1B7F">
      <w:pPr>
        <w:spacing w:line="360" w:lineRule="auto"/>
        <w:sectPr w:rsidR="009F1B7F">
          <w:pgSz w:w="12240" w:h="15840"/>
          <w:pgMar w:top="15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pStyle w:val="Heading2"/>
        <w:numPr>
          <w:ilvl w:val="0"/>
          <w:numId w:val="5"/>
        </w:numPr>
        <w:tabs>
          <w:tab w:val="left" w:pos="879"/>
        </w:tabs>
        <w:spacing w:before="60"/>
        <w:ind w:left="879"/>
        <w:jc w:val="left"/>
      </w:pPr>
      <w:r>
        <w:lastRenderedPageBreak/>
        <w:t>Group</w:t>
      </w:r>
      <w:r>
        <w:rPr>
          <w:spacing w:val="-4"/>
        </w:rPr>
        <w:t xml:space="preserve"> </w:t>
      </w:r>
      <w:r>
        <w:t>Booking</w:t>
      </w:r>
      <w:r>
        <w:rPr>
          <w:spacing w:val="-2"/>
        </w:rPr>
        <w:t xml:space="preserve"> </w:t>
      </w:r>
      <w:r>
        <w:t>and</w:t>
      </w:r>
      <w:r>
        <w:rPr>
          <w:spacing w:val="-4"/>
        </w:rPr>
        <w:t xml:space="preserve"> </w:t>
      </w:r>
      <w:r>
        <w:t>Corporate</w:t>
      </w:r>
      <w:r>
        <w:rPr>
          <w:spacing w:val="2"/>
        </w:rPr>
        <w:t xml:space="preserve"> </w:t>
      </w:r>
      <w:r>
        <w:rPr>
          <w:spacing w:val="-2"/>
        </w:rPr>
        <w:t>Packages</w:t>
      </w:r>
    </w:p>
    <w:p w:rsidR="009F1B7F" w:rsidRDefault="00000000">
      <w:pPr>
        <w:pStyle w:val="BodyText"/>
        <w:spacing w:before="136" w:line="360" w:lineRule="auto"/>
        <w:ind w:left="519" w:firstLine="360"/>
      </w:pPr>
      <w:r>
        <w:t>Group Discounts: Introduce group booking options with discounts for families, friends, or corporate teams traveling together.</w:t>
      </w:r>
    </w:p>
    <w:p w:rsidR="009F1B7F" w:rsidRDefault="00000000">
      <w:pPr>
        <w:pStyle w:val="BodyText"/>
        <w:spacing w:before="1" w:line="360" w:lineRule="auto"/>
        <w:ind w:left="519" w:firstLine="300"/>
      </w:pPr>
      <w:r>
        <w:t>Corporate Travel Solutions: Create a separate module for corporate bookings, enabling businesses to manage employee travel with ease, including invoicing and customized travel packages.</w:t>
      </w:r>
    </w:p>
    <w:p w:rsidR="009F1B7F" w:rsidRDefault="009F1B7F">
      <w:pPr>
        <w:pStyle w:val="BodyText"/>
        <w:spacing w:before="136"/>
      </w:pPr>
    </w:p>
    <w:p w:rsidR="009F1B7F" w:rsidRDefault="00000000">
      <w:pPr>
        <w:pStyle w:val="Heading2"/>
        <w:numPr>
          <w:ilvl w:val="0"/>
          <w:numId w:val="5"/>
        </w:numPr>
        <w:tabs>
          <w:tab w:val="left" w:pos="939"/>
        </w:tabs>
        <w:ind w:left="939"/>
        <w:jc w:val="left"/>
      </w:pPr>
      <w:r>
        <w:t>Multi-Modal</w:t>
      </w:r>
      <w:r>
        <w:rPr>
          <w:spacing w:val="-4"/>
        </w:rPr>
        <w:t xml:space="preserve"> </w:t>
      </w:r>
      <w:r>
        <w:rPr>
          <w:spacing w:val="-2"/>
        </w:rPr>
        <w:t>Integration</w:t>
      </w:r>
    </w:p>
    <w:p w:rsidR="009F1B7F" w:rsidRDefault="00000000">
      <w:pPr>
        <w:pStyle w:val="BodyText"/>
        <w:spacing w:before="140" w:line="360" w:lineRule="auto"/>
        <w:ind w:left="519" w:firstLine="360"/>
      </w:pPr>
      <w:r>
        <w:t>Partner with Other Travel Services: Expand the system to integrate with flights, trains, and car rental services, allowing passengers to book multi-modal trips in one seamless transaction.</w:t>
      </w:r>
    </w:p>
    <w:p w:rsidR="009F1B7F" w:rsidRDefault="00000000">
      <w:pPr>
        <w:pStyle w:val="BodyText"/>
        <w:spacing w:line="360" w:lineRule="auto"/>
        <w:ind w:left="519" w:firstLine="360"/>
      </w:pPr>
      <w:r>
        <w:t>Travel</w:t>
      </w:r>
      <w:r>
        <w:rPr>
          <w:spacing w:val="26"/>
        </w:rPr>
        <w:t xml:space="preserve"> </w:t>
      </w:r>
      <w:r>
        <w:t>Insurance:</w:t>
      </w:r>
      <w:r>
        <w:rPr>
          <w:spacing w:val="28"/>
        </w:rPr>
        <w:t xml:space="preserve"> </w:t>
      </w:r>
      <w:r>
        <w:t>Offer</w:t>
      </w:r>
      <w:r>
        <w:rPr>
          <w:spacing w:val="27"/>
        </w:rPr>
        <w:t xml:space="preserve"> </w:t>
      </w:r>
      <w:r>
        <w:t>the</w:t>
      </w:r>
      <w:r>
        <w:rPr>
          <w:spacing w:val="27"/>
        </w:rPr>
        <w:t xml:space="preserve"> </w:t>
      </w:r>
      <w:r>
        <w:t>option</w:t>
      </w:r>
      <w:r>
        <w:rPr>
          <w:spacing w:val="25"/>
        </w:rPr>
        <w:t xml:space="preserve"> </w:t>
      </w:r>
      <w:r>
        <w:t>to</w:t>
      </w:r>
      <w:r>
        <w:rPr>
          <w:spacing w:val="25"/>
        </w:rPr>
        <w:t xml:space="preserve"> </w:t>
      </w:r>
      <w:r>
        <w:t>purchase</w:t>
      </w:r>
      <w:r>
        <w:rPr>
          <w:spacing w:val="27"/>
        </w:rPr>
        <w:t xml:space="preserve"> </w:t>
      </w:r>
      <w:r>
        <w:t>travel</w:t>
      </w:r>
      <w:r>
        <w:rPr>
          <w:spacing w:val="28"/>
        </w:rPr>
        <w:t xml:space="preserve"> </w:t>
      </w:r>
      <w:r>
        <w:t>insurance</w:t>
      </w:r>
      <w:r>
        <w:rPr>
          <w:spacing w:val="28"/>
        </w:rPr>
        <w:t xml:space="preserve"> </w:t>
      </w:r>
      <w:r>
        <w:t>during</w:t>
      </w:r>
      <w:r>
        <w:rPr>
          <w:spacing w:val="25"/>
        </w:rPr>
        <w:t xml:space="preserve"> </w:t>
      </w:r>
      <w:r>
        <w:t>the</w:t>
      </w:r>
      <w:r>
        <w:rPr>
          <w:spacing w:val="27"/>
        </w:rPr>
        <w:t xml:space="preserve"> </w:t>
      </w:r>
      <w:r>
        <w:t>booking</w:t>
      </w:r>
      <w:r>
        <w:rPr>
          <w:spacing w:val="25"/>
        </w:rPr>
        <w:t xml:space="preserve"> </w:t>
      </w:r>
      <w:r>
        <w:t>process,</w:t>
      </w:r>
      <w:r>
        <w:rPr>
          <w:spacing w:val="25"/>
        </w:rPr>
        <w:t xml:space="preserve"> </w:t>
      </w:r>
      <w:r>
        <w:t>giving passengers peace of mind for unforeseen circumstances.</w:t>
      </w:r>
    </w:p>
    <w:p w:rsidR="009F1B7F" w:rsidRDefault="009F1B7F">
      <w:pPr>
        <w:pStyle w:val="BodyText"/>
        <w:spacing w:before="136"/>
      </w:pPr>
    </w:p>
    <w:p w:rsidR="009F1B7F" w:rsidRDefault="00000000">
      <w:pPr>
        <w:pStyle w:val="Heading2"/>
        <w:numPr>
          <w:ilvl w:val="0"/>
          <w:numId w:val="5"/>
        </w:numPr>
        <w:tabs>
          <w:tab w:val="left" w:pos="999"/>
        </w:tabs>
        <w:spacing w:before="1"/>
        <w:ind w:left="999" w:hanging="360"/>
        <w:jc w:val="left"/>
      </w:pPr>
      <w:r>
        <w:t>Virtual</w:t>
      </w:r>
      <w:r>
        <w:rPr>
          <w:spacing w:val="-3"/>
        </w:rPr>
        <w:t xml:space="preserve"> </w:t>
      </w:r>
      <w:r>
        <w:t>Travel</w:t>
      </w:r>
      <w:r>
        <w:rPr>
          <w:spacing w:val="-2"/>
        </w:rPr>
        <w:t xml:space="preserve"> Assistants</w:t>
      </w:r>
    </w:p>
    <w:p w:rsidR="009F1B7F" w:rsidRDefault="00000000">
      <w:pPr>
        <w:pStyle w:val="BodyText"/>
        <w:spacing w:before="139" w:line="360" w:lineRule="auto"/>
        <w:ind w:left="519" w:firstLine="480"/>
      </w:pPr>
      <w:r>
        <w:t>Chatbots:</w:t>
      </w:r>
      <w:r>
        <w:rPr>
          <w:spacing w:val="40"/>
        </w:rPr>
        <w:t xml:space="preserve"> </w:t>
      </w:r>
      <w:r>
        <w:t>Implement</w:t>
      </w:r>
      <w:r>
        <w:rPr>
          <w:spacing w:val="40"/>
        </w:rPr>
        <w:t xml:space="preserve"> </w:t>
      </w:r>
      <w:r>
        <w:t>AI-powered</w:t>
      </w:r>
      <w:r>
        <w:rPr>
          <w:spacing w:val="40"/>
        </w:rPr>
        <w:t xml:space="preserve"> </w:t>
      </w:r>
      <w:r>
        <w:t>chatbots</w:t>
      </w:r>
      <w:r>
        <w:rPr>
          <w:spacing w:val="40"/>
        </w:rPr>
        <w:t xml:space="preserve"> </w:t>
      </w:r>
      <w:r>
        <w:t>for</w:t>
      </w:r>
      <w:r>
        <w:rPr>
          <w:spacing w:val="40"/>
        </w:rPr>
        <w:t xml:space="preserve"> </w:t>
      </w:r>
      <w:r>
        <w:t>customer</w:t>
      </w:r>
      <w:r>
        <w:rPr>
          <w:spacing w:val="40"/>
        </w:rPr>
        <w:t xml:space="preserve"> </w:t>
      </w:r>
      <w:r>
        <w:t>support,</w:t>
      </w:r>
      <w:r>
        <w:rPr>
          <w:spacing w:val="40"/>
        </w:rPr>
        <w:t xml:space="preserve"> </w:t>
      </w:r>
      <w:r>
        <w:t>assisting</w:t>
      </w:r>
      <w:r>
        <w:rPr>
          <w:spacing w:val="40"/>
        </w:rPr>
        <w:t xml:space="preserve"> </w:t>
      </w:r>
      <w:r>
        <w:t>users</w:t>
      </w:r>
      <w:r>
        <w:rPr>
          <w:spacing w:val="40"/>
        </w:rPr>
        <w:t xml:space="preserve"> </w:t>
      </w:r>
      <w:r>
        <w:t>with</w:t>
      </w:r>
      <w:r>
        <w:rPr>
          <w:spacing w:val="40"/>
        </w:rPr>
        <w:t xml:space="preserve"> </w:t>
      </w:r>
      <w:r>
        <w:t>booking</w:t>
      </w:r>
      <w:r>
        <w:rPr>
          <w:spacing w:val="80"/>
        </w:rPr>
        <w:t xml:space="preserve"> </w:t>
      </w:r>
      <w:r>
        <w:t>queries, cancellations, and itinerary changes in real-time.</w:t>
      </w:r>
    </w:p>
    <w:p w:rsidR="009F1B7F" w:rsidRDefault="00000000">
      <w:pPr>
        <w:pStyle w:val="BodyText"/>
        <w:spacing w:line="360" w:lineRule="auto"/>
        <w:ind w:left="519" w:firstLine="480"/>
      </w:pPr>
      <w:r>
        <w:t>Voice</w:t>
      </w:r>
      <w:r>
        <w:rPr>
          <w:spacing w:val="-1"/>
        </w:rPr>
        <w:t xml:space="preserve"> </w:t>
      </w:r>
      <w:r>
        <w:t>Search and Booking:</w:t>
      </w:r>
      <w:r>
        <w:rPr>
          <w:spacing w:val="-2"/>
        </w:rPr>
        <w:t xml:space="preserve"> </w:t>
      </w:r>
      <w:r>
        <w:t>Introduce voice-activated search and booking</w:t>
      </w:r>
      <w:r>
        <w:rPr>
          <w:spacing w:val="-2"/>
        </w:rPr>
        <w:t xml:space="preserve"> </w:t>
      </w:r>
      <w:r>
        <w:t>features, allowing users to interact with the system hands-free.</w:t>
      </w:r>
    </w:p>
    <w:p w:rsidR="009F1B7F" w:rsidRDefault="009F1B7F">
      <w:pPr>
        <w:pStyle w:val="BodyText"/>
        <w:spacing w:before="137"/>
      </w:pPr>
    </w:p>
    <w:p w:rsidR="009F1B7F" w:rsidRDefault="00000000">
      <w:pPr>
        <w:pStyle w:val="Heading2"/>
        <w:numPr>
          <w:ilvl w:val="0"/>
          <w:numId w:val="5"/>
        </w:numPr>
        <w:tabs>
          <w:tab w:val="left" w:pos="1019"/>
        </w:tabs>
        <w:ind w:left="1019" w:hanging="360"/>
        <w:jc w:val="left"/>
      </w:pPr>
      <w:r>
        <w:t>Sustainability</w:t>
      </w:r>
      <w:r>
        <w:rPr>
          <w:spacing w:val="-6"/>
        </w:rPr>
        <w:t xml:space="preserve"> </w:t>
      </w:r>
      <w:r>
        <w:rPr>
          <w:spacing w:val="-2"/>
        </w:rPr>
        <w:t>Features</w:t>
      </w:r>
    </w:p>
    <w:p w:rsidR="009F1B7F" w:rsidRDefault="00000000">
      <w:pPr>
        <w:pStyle w:val="BodyText"/>
        <w:spacing w:before="139" w:line="360" w:lineRule="auto"/>
        <w:ind w:left="519" w:firstLine="480"/>
      </w:pPr>
      <w:r>
        <w:t>Carbon</w:t>
      </w:r>
      <w:r>
        <w:rPr>
          <w:spacing w:val="-1"/>
        </w:rPr>
        <w:t xml:space="preserve"> </w:t>
      </w:r>
      <w:r>
        <w:t>Footprint</w:t>
      </w:r>
      <w:r>
        <w:rPr>
          <w:spacing w:val="-1"/>
        </w:rPr>
        <w:t xml:space="preserve"> </w:t>
      </w:r>
      <w:r>
        <w:t>Calculation:</w:t>
      </w:r>
      <w:r>
        <w:rPr>
          <w:spacing w:val="-3"/>
        </w:rPr>
        <w:t xml:space="preserve"> </w:t>
      </w:r>
      <w:r>
        <w:t>Show</w:t>
      </w:r>
      <w:r>
        <w:rPr>
          <w:spacing w:val="-2"/>
        </w:rPr>
        <w:t xml:space="preserve"> </w:t>
      </w:r>
      <w:r>
        <w:t>passengers</w:t>
      </w:r>
      <w:r>
        <w:rPr>
          <w:spacing w:val="-3"/>
        </w:rPr>
        <w:t xml:space="preserve"> </w:t>
      </w:r>
      <w:r>
        <w:t>the</w:t>
      </w:r>
      <w:r>
        <w:rPr>
          <w:spacing w:val="-2"/>
        </w:rPr>
        <w:t xml:space="preserve"> </w:t>
      </w:r>
      <w:r>
        <w:t>environmental</w:t>
      </w:r>
      <w:r>
        <w:rPr>
          <w:spacing w:val="-1"/>
        </w:rPr>
        <w:t xml:space="preserve"> </w:t>
      </w:r>
      <w:r>
        <w:t>impact</w:t>
      </w:r>
      <w:r>
        <w:rPr>
          <w:spacing w:val="-1"/>
        </w:rPr>
        <w:t xml:space="preserve"> </w:t>
      </w:r>
      <w:r>
        <w:t>of</w:t>
      </w:r>
      <w:r>
        <w:rPr>
          <w:spacing w:val="-2"/>
        </w:rPr>
        <w:t xml:space="preserve"> </w:t>
      </w:r>
      <w:r>
        <w:t>their</w:t>
      </w:r>
      <w:r>
        <w:rPr>
          <w:spacing w:val="-2"/>
        </w:rPr>
        <w:t xml:space="preserve"> </w:t>
      </w:r>
      <w:r>
        <w:t>trip</w:t>
      </w:r>
      <w:r>
        <w:rPr>
          <w:spacing w:val="-1"/>
        </w:rPr>
        <w:t xml:space="preserve"> </w:t>
      </w:r>
      <w:r>
        <w:t>by</w:t>
      </w:r>
      <w:r>
        <w:rPr>
          <w:spacing w:val="-3"/>
        </w:rPr>
        <w:t xml:space="preserve"> </w:t>
      </w:r>
      <w:r>
        <w:t>calculating the carbon footprint, encouraging eco-friendly choices.</w:t>
      </w:r>
    </w:p>
    <w:p w:rsidR="009F1B7F" w:rsidRDefault="00000000">
      <w:pPr>
        <w:pStyle w:val="BodyText"/>
        <w:spacing w:line="360" w:lineRule="auto"/>
        <w:ind w:left="519" w:firstLine="480"/>
      </w:pPr>
      <w:r>
        <w:t>Electric and Hybrid Fleet Support: Prepare the system to support operators using electric or hybrid buses, helping them manage charging schedules and environmental compliance.</w:t>
      </w:r>
    </w:p>
    <w:p w:rsidR="009F1B7F" w:rsidRDefault="009F1B7F">
      <w:pPr>
        <w:pStyle w:val="BodyText"/>
        <w:spacing w:before="137"/>
      </w:pPr>
    </w:p>
    <w:p w:rsidR="009F1B7F" w:rsidRDefault="00000000">
      <w:pPr>
        <w:pStyle w:val="Heading2"/>
        <w:numPr>
          <w:ilvl w:val="0"/>
          <w:numId w:val="5"/>
        </w:numPr>
        <w:tabs>
          <w:tab w:val="left" w:pos="939"/>
        </w:tabs>
        <w:ind w:left="939" w:hanging="360"/>
        <w:jc w:val="both"/>
      </w:pPr>
      <w:r>
        <w:t>Integration</w:t>
      </w:r>
      <w:r>
        <w:rPr>
          <w:spacing w:val="-2"/>
        </w:rPr>
        <w:t xml:space="preserve"> </w:t>
      </w:r>
      <w:r>
        <w:t>with</w:t>
      </w:r>
      <w:r>
        <w:rPr>
          <w:spacing w:val="-1"/>
        </w:rPr>
        <w:t xml:space="preserve"> </w:t>
      </w:r>
      <w:r>
        <w:t>Travel</w:t>
      </w:r>
      <w:r>
        <w:rPr>
          <w:spacing w:val="-3"/>
        </w:rPr>
        <w:t xml:space="preserve"> </w:t>
      </w:r>
      <w:r>
        <w:t>Blogs</w:t>
      </w:r>
      <w:r>
        <w:rPr>
          <w:spacing w:val="-1"/>
        </w:rPr>
        <w:t xml:space="preserve"> </w:t>
      </w:r>
      <w:r>
        <w:t>and</w:t>
      </w:r>
      <w:r>
        <w:rPr>
          <w:spacing w:val="-3"/>
        </w:rPr>
        <w:t xml:space="preserve"> </w:t>
      </w:r>
      <w:r>
        <w:rPr>
          <w:spacing w:val="-2"/>
        </w:rPr>
        <w:t>Reviews</w:t>
      </w:r>
    </w:p>
    <w:p w:rsidR="009F1B7F" w:rsidRDefault="00000000">
      <w:pPr>
        <w:pStyle w:val="BodyText"/>
        <w:spacing w:before="139" w:line="360" w:lineRule="auto"/>
        <w:ind w:left="519" w:right="119" w:firstLine="420"/>
        <w:jc w:val="both"/>
      </w:pPr>
      <w:r>
        <w:t>User Reviews and Ratings: Allow passengers to rate their travel experience and share reviews, helping others make informed decisions about bus operators and routes.</w:t>
      </w:r>
    </w:p>
    <w:p w:rsidR="009F1B7F" w:rsidRDefault="00000000">
      <w:pPr>
        <w:pStyle w:val="BodyText"/>
        <w:spacing w:line="360" w:lineRule="auto"/>
        <w:ind w:left="519" w:right="119" w:firstLine="360"/>
        <w:jc w:val="both"/>
      </w:pPr>
      <w:r>
        <w:t>Content Partnerships: Integrate travel blogs and guides to give passengers additional information about their destinations, including tips and recommendations.</w:t>
      </w:r>
    </w:p>
    <w:p w:rsidR="009F1B7F" w:rsidRDefault="00000000">
      <w:pPr>
        <w:pStyle w:val="BodyText"/>
        <w:spacing w:line="360" w:lineRule="auto"/>
        <w:ind w:left="519" w:right="118"/>
        <w:jc w:val="both"/>
      </w:pPr>
      <w:r>
        <w:t>By implementing these future enhancements, the Tour Package Booking System can continue to evolve</w:t>
      </w:r>
      <w:r>
        <w:rPr>
          <w:spacing w:val="40"/>
        </w:rPr>
        <w:t xml:space="preserve"> </w:t>
      </w:r>
      <w:r>
        <w:t>as</w:t>
      </w:r>
      <w:r>
        <w:rPr>
          <w:spacing w:val="-3"/>
        </w:rPr>
        <w:t xml:space="preserve"> </w:t>
      </w:r>
      <w:r>
        <w:t>a</w:t>
      </w:r>
      <w:r>
        <w:rPr>
          <w:spacing w:val="-2"/>
        </w:rPr>
        <w:t xml:space="preserve"> </w:t>
      </w:r>
      <w:r>
        <w:t>comprehensive,</w:t>
      </w:r>
      <w:r>
        <w:rPr>
          <w:spacing w:val="-1"/>
        </w:rPr>
        <w:t xml:space="preserve"> </w:t>
      </w:r>
      <w:r>
        <w:t>user-friendly,</w:t>
      </w:r>
      <w:r>
        <w:rPr>
          <w:spacing w:val="-1"/>
        </w:rPr>
        <w:t xml:space="preserve"> </w:t>
      </w:r>
      <w:r>
        <w:t>and</w:t>
      </w:r>
      <w:r>
        <w:rPr>
          <w:spacing w:val="-1"/>
        </w:rPr>
        <w:t xml:space="preserve"> </w:t>
      </w:r>
      <w:r>
        <w:t>highly</w:t>
      </w:r>
      <w:r>
        <w:rPr>
          <w:spacing w:val="-1"/>
        </w:rPr>
        <w:t xml:space="preserve"> </w:t>
      </w:r>
      <w:r>
        <w:t>efficient</w:t>
      </w:r>
      <w:r>
        <w:rPr>
          <w:spacing w:val="-1"/>
        </w:rPr>
        <w:t xml:space="preserve"> </w:t>
      </w:r>
      <w:r>
        <w:t>platform</w:t>
      </w:r>
      <w:r>
        <w:rPr>
          <w:spacing w:val="-1"/>
        </w:rPr>
        <w:t xml:space="preserve"> </w:t>
      </w:r>
      <w:r>
        <w:t>that</w:t>
      </w:r>
      <w:r>
        <w:rPr>
          <w:spacing w:val="-3"/>
        </w:rPr>
        <w:t xml:space="preserve"> </w:t>
      </w:r>
      <w:r>
        <w:t>meets</w:t>
      </w:r>
      <w:r>
        <w:rPr>
          <w:spacing w:val="-1"/>
        </w:rPr>
        <w:t xml:space="preserve"> </w:t>
      </w:r>
      <w:r>
        <w:t>the</w:t>
      </w:r>
      <w:r>
        <w:rPr>
          <w:spacing w:val="-2"/>
        </w:rPr>
        <w:t xml:space="preserve"> </w:t>
      </w:r>
      <w:r>
        <w:t>evolving</w:t>
      </w:r>
      <w:r>
        <w:rPr>
          <w:spacing w:val="-3"/>
        </w:rPr>
        <w:t xml:space="preserve"> </w:t>
      </w:r>
      <w:r>
        <w:t>needs</w:t>
      </w:r>
      <w:r>
        <w:rPr>
          <w:spacing w:val="-1"/>
        </w:rPr>
        <w:t xml:space="preserve"> </w:t>
      </w:r>
      <w:r>
        <w:t>of</w:t>
      </w:r>
      <w:r>
        <w:rPr>
          <w:spacing w:val="-2"/>
        </w:rPr>
        <w:t xml:space="preserve"> </w:t>
      </w:r>
      <w:r>
        <w:t>both</w:t>
      </w:r>
      <w:r>
        <w:rPr>
          <w:spacing w:val="-3"/>
        </w:rPr>
        <w:t xml:space="preserve"> </w:t>
      </w:r>
      <w:r>
        <w:t>bus operators and passengers.</w:t>
      </w:r>
    </w:p>
    <w:p w:rsidR="009F1B7F" w:rsidRDefault="009F1B7F">
      <w:pPr>
        <w:spacing w:line="360" w:lineRule="auto"/>
        <w:jc w:val="both"/>
        <w:sectPr w:rsidR="009F1B7F">
          <w:pgSz w:w="12240" w:h="15840"/>
          <w:pgMar w:top="112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75"/>
        <w:ind w:right="561"/>
        <w:jc w:val="center"/>
        <w:rPr>
          <w:b/>
          <w:sz w:val="28"/>
        </w:rPr>
      </w:pPr>
      <w:r>
        <w:rPr>
          <w:b/>
          <w:spacing w:val="-2"/>
          <w:sz w:val="28"/>
        </w:rPr>
        <w:lastRenderedPageBreak/>
        <w:t>APPENDICES</w:t>
      </w:r>
    </w:p>
    <w:p w:rsidR="009F1B7F" w:rsidRDefault="00000000">
      <w:pPr>
        <w:spacing w:before="218"/>
        <w:ind w:left="3260"/>
        <w:rPr>
          <w:b/>
          <w:sz w:val="28"/>
        </w:rPr>
      </w:pPr>
      <w:r>
        <w:rPr>
          <w:b/>
          <w:sz w:val="28"/>
        </w:rPr>
        <w:t>A.1</w:t>
      </w:r>
      <w:r>
        <w:rPr>
          <w:b/>
          <w:spacing w:val="-9"/>
          <w:sz w:val="28"/>
        </w:rPr>
        <w:t xml:space="preserve"> </w:t>
      </w:r>
      <w:r>
        <w:rPr>
          <w:b/>
          <w:sz w:val="28"/>
        </w:rPr>
        <w:t>SAMPLE</w:t>
      </w:r>
      <w:r>
        <w:rPr>
          <w:b/>
          <w:spacing w:val="-19"/>
          <w:sz w:val="28"/>
        </w:rPr>
        <w:t xml:space="preserve"> </w:t>
      </w:r>
      <w:r>
        <w:rPr>
          <w:b/>
          <w:spacing w:val="-2"/>
          <w:sz w:val="28"/>
        </w:rPr>
        <w:t>SCREENSHOTS</w:t>
      </w:r>
    </w:p>
    <w:p w:rsidR="009F1B7F" w:rsidRDefault="009F1B7F">
      <w:pPr>
        <w:pStyle w:val="BodyText"/>
        <w:rPr>
          <w:b/>
          <w:sz w:val="20"/>
        </w:rPr>
      </w:pPr>
    </w:p>
    <w:p w:rsidR="009F1B7F" w:rsidRDefault="009F1B7F">
      <w:pPr>
        <w:pStyle w:val="BodyText"/>
        <w:rPr>
          <w:b/>
          <w:sz w:val="20"/>
        </w:rPr>
      </w:pPr>
    </w:p>
    <w:p w:rsidR="009F1B7F" w:rsidRDefault="009F1B7F">
      <w:pPr>
        <w:pStyle w:val="BodyText"/>
        <w:rPr>
          <w:b/>
          <w:sz w:val="20"/>
        </w:rPr>
      </w:pPr>
    </w:p>
    <w:p w:rsidR="009F1B7F" w:rsidRDefault="00000000">
      <w:pPr>
        <w:pStyle w:val="BodyText"/>
        <w:spacing w:before="20"/>
        <w:rPr>
          <w:b/>
          <w:sz w:val="20"/>
        </w:rPr>
      </w:pPr>
      <w:r>
        <w:rPr>
          <w:noProof/>
        </w:rPr>
        <w:drawing>
          <wp:anchor distT="0" distB="0" distL="0" distR="0" simplePos="0" relativeHeight="251658752" behindDoc="1" locked="0" layoutInCell="1" allowOverlap="1">
            <wp:simplePos x="0" y="0"/>
            <wp:positionH relativeFrom="page">
              <wp:posOffset>507365</wp:posOffset>
            </wp:positionH>
            <wp:positionV relativeFrom="paragraph">
              <wp:posOffset>173990</wp:posOffset>
            </wp:positionV>
            <wp:extent cx="6709410" cy="302260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6709124" cy="3022758"/>
                    </a:xfrm>
                    <a:prstGeom prst="rect">
                      <a:avLst/>
                    </a:prstGeom>
                  </pic:spPr>
                </pic:pic>
              </a:graphicData>
            </a:graphic>
          </wp:anchor>
        </w:drawing>
      </w:r>
    </w:p>
    <w:p w:rsidR="009F1B7F" w:rsidRDefault="009F1B7F">
      <w:pPr>
        <w:pStyle w:val="BodyText"/>
        <w:rPr>
          <w:b/>
          <w:sz w:val="20"/>
        </w:rPr>
      </w:pPr>
    </w:p>
    <w:p w:rsidR="009F1B7F" w:rsidRDefault="00000000">
      <w:pPr>
        <w:pStyle w:val="BodyText"/>
        <w:spacing w:before="170"/>
        <w:rPr>
          <w:b/>
          <w:sz w:val="20"/>
        </w:rPr>
      </w:pPr>
      <w:r>
        <w:rPr>
          <w:noProof/>
        </w:rPr>
        <w:drawing>
          <wp:anchor distT="0" distB="0" distL="0" distR="0" simplePos="0" relativeHeight="251659776" behindDoc="1" locked="0" layoutInCell="1" allowOverlap="1">
            <wp:simplePos x="0" y="0"/>
            <wp:positionH relativeFrom="page">
              <wp:posOffset>507365</wp:posOffset>
            </wp:positionH>
            <wp:positionV relativeFrom="paragraph">
              <wp:posOffset>269240</wp:posOffset>
            </wp:positionV>
            <wp:extent cx="6705600" cy="292862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6705795" cy="2928461"/>
                    </a:xfrm>
                    <a:prstGeom prst="rect">
                      <a:avLst/>
                    </a:prstGeom>
                  </pic:spPr>
                </pic:pic>
              </a:graphicData>
            </a:graphic>
          </wp:anchor>
        </w:drawing>
      </w:r>
    </w:p>
    <w:p w:rsidR="009F1B7F" w:rsidRDefault="009F1B7F">
      <w:pPr>
        <w:rPr>
          <w:sz w:val="20"/>
        </w:rPr>
        <w:sectPr w:rsidR="009F1B7F">
          <w:pgSz w:w="12240" w:h="15840"/>
          <w:pgMar w:top="118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rsidR="009F1B7F" w:rsidRDefault="00000000">
      <w:pPr>
        <w:spacing w:before="59"/>
        <w:ind w:right="557"/>
        <w:jc w:val="center"/>
        <w:rPr>
          <w:b/>
          <w:sz w:val="28"/>
        </w:rPr>
      </w:pPr>
      <w:r>
        <w:rPr>
          <w:b/>
          <w:spacing w:val="-2"/>
          <w:sz w:val="28"/>
        </w:rPr>
        <w:lastRenderedPageBreak/>
        <w:t>REFERENCES</w:t>
      </w:r>
    </w:p>
    <w:p w:rsidR="009F1B7F" w:rsidRDefault="009F1B7F">
      <w:pPr>
        <w:pStyle w:val="BodyText"/>
        <w:rPr>
          <w:b/>
          <w:sz w:val="28"/>
        </w:rPr>
      </w:pPr>
    </w:p>
    <w:p w:rsidR="009F1B7F" w:rsidRDefault="009F1B7F">
      <w:pPr>
        <w:pStyle w:val="BodyText"/>
        <w:rPr>
          <w:b/>
          <w:sz w:val="28"/>
        </w:rPr>
      </w:pPr>
    </w:p>
    <w:p w:rsidR="009F1B7F" w:rsidRDefault="009F1B7F">
      <w:pPr>
        <w:pStyle w:val="BodyText"/>
        <w:rPr>
          <w:b/>
          <w:sz w:val="28"/>
        </w:rPr>
      </w:pPr>
    </w:p>
    <w:p w:rsidR="009F1B7F" w:rsidRDefault="009F1B7F">
      <w:pPr>
        <w:pStyle w:val="BodyText"/>
        <w:rPr>
          <w:b/>
          <w:sz w:val="28"/>
        </w:rPr>
      </w:pPr>
    </w:p>
    <w:p w:rsidR="009F1B7F" w:rsidRDefault="009F1B7F">
      <w:pPr>
        <w:pStyle w:val="BodyText"/>
        <w:spacing w:before="4"/>
        <w:rPr>
          <w:b/>
          <w:sz w:val="28"/>
        </w:rPr>
      </w:pPr>
    </w:p>
    <w:p w:rsidR="009F1B7F" w:rsidRDefault="00000000">
      <w:pPr>
        <w:pStyle w:val="ListParagraph"/>
        <w:numPr>
          <w:ilvl w:val="0"/>
          <w:numId w:val="6"/>
        </w:numPr>
        <w:tabs>
          <w:tab w:val="left" w:pos="1959"/>
        </w:tabs>
        <w:spacing w:line="360" w:lineRule="auto"/>
        <w:ind w:right="118" w:firstLine="0"/>
        <w:rPr>
          <w:b/>
          <w:sz w:val="24"/>
        </w:rPr>
      </w:pPr>
      <w:r>
        <w:rPr>
          <w:b/>
          <w:sz w:val="24"/>
        </w:rPr>
        <w:t>Shrestha,</w:t>
      </w:r>
      <w:r>
        <w:rPr>
          <w:b/>
          <w:spacing w:val="32"/>
          <w:sz w:val="24"/>
        </w:rPr>
        <w:t xml:space="preserve"> </w:t>
      </w:r>
      <w:r>
        <w:rPr>
          <w:b/>
          <w:sz w:val="24"/>
        </w:rPr>
        <w:t>et</w:t>
      </w:r>
      <w:r>
        <w:rPr>
          <w:b/>
          <w:spacing w:val="31"/>
          <w:sz w:val="24"/>
        </w:rPr>
        <w:t xml:space="preserve"> </w:t>
      </w:r>
      <w:r>
        <w:rPr>
          <w:b/>
          <w:sz w:val="24"/>
        </w:rPr>
        <w:t>al.</w:t>
      </w:r>
      <w:r>
        <w:rPr>
          <w:b/>
          <w:spacing w:val="32"/>
          <w:sz w:val="24"/>
        </w:rPr>
        <w:t xml:space="preserve"> </w:t>
      </w:r>
      <w:r>
        <w:rPr>
          <w:b/>
          <w:sz w:val="24"/>
        </w:rPr>
        <w:t>(2020)</w:t>
      </w:r>
      <w:r>
        <w:rPr>
          <w:sz w:val="24"/>
        </w:rPr>
        <w:t>.</w:t>
      </w:r>
      <w:r>
        <w:rPr>
          <w:spacing w:val="32"/>
          <w:sz w:val="24"/>
        </w:rPr>
        <w:t xml:space="preserve"> </w:t>
      </w:r>
      <w:r>
        <w:rPr>
          <w:sz w:val="24"/>
        </w:rPr>
        <w:t>User</w:t>
      </w:r>
      <w:r>
        <w:rPr>
          <w:spacing w:val="33"/>
          <w:sz w:val="24"/>
        </w:rPr>
        <w:t xml:space="preserve"> </w:t>
      </w:r>
      <w:r>
        <w:rPr>
          <w:sz w:val="24"/>
        </w:rPr>
        <w:t>experience</w:t>
      </w:r>
      <w:r>
        <w:rPr>
          <w:spacing w:val="31"/>
          <w:sz w:val="24"/>
        </w:rPr>
        <w:t xml:space="preserve"> </w:t>
      </w:r>
      <w:r>
        <w:rPr>
          <w:sz w:val="24"/>
        </w:rPr>
        <w:t>in</w:t>
      </w:r>
      <w:r>
        <w:rPr>
          <w:spacing w:val="32"/>
          <w:sz w:val="24"/>
        </w:rPr>
        <w:t xml:space="preserve"> </w:t>
      </w:r>
      <w:r>
        <w:rPr>
          <w:sz w:val="24"/>
        </w:rPr>
        <w:t>online</w:t>
      </w:r>
      <w:r>
        <w:rPr>
          <w:spacing w:val="28"/>
          <w:sz w:val="24"/>
        </w:rPr>
        <w:t xml:space="preserve"> </w:t>
      </w:r>
      <w:r>
        <w:rPr>
          <w:sz w:val="24"/>
        </w:rPr>
        <w:t>booking.</w:t>
      </w:r>
      <w:r>
        <w:rPr>
          <w:spacing w:val="34"/>
          <w:sz w:val="24"/>
        </w:rPr>
        <w:t xml:space="preserve"> </w:t>
      </w:r>
      <w:r>
        <w:rPr>
          <w:sz w:val="24"/>
        </w:rPr>
        <w:t>User</w:t>
      </w:r>
      <w:r>
        <w:rPr>
          <w:spacing w:val="28"/>
          <w:sz w:val="24"/>
        </w:rPr>
        <w:t xml:space="preserve"> </w:t>
      </w:r>
      <w:r>
        <w:rPr>
          <w:sz w:val="24"/>
        </w:rPr>
        <w:t>Experience</w:t>
      </w:r>
      <w:r>
        <w:rPr>
          <w:spacing w:val="33"/>
          <w:sz w:val="24"/>
        </w:rPr>
        <w:t xml:space="preserve"> </w:t>
      </w:r>
      <w:r>
        <w:rPr>
          <w:sz w:val="24"/>
        </w:rPr>
        <w:t>in</w:t>
      </w:r>
      <w:r>
        <w:rPr>
          <w:spacing w:val="29"/>
          <w:sz w:val="24"/>
        </w:rPr>
        <w:t xml:space="preserve"> </w:t>
      </w:r>
      <w:r>
        <w:rPr>
          <w:sz w:val="24"/>
        </w:rPr>
        <w:t xml:space="preserve">Online Booking, </w:t>
      </w:r>
      <w:r>
        <w:rPr>
          <w:b/>
          <w:sz w:val="24"/>
        </w:rPr>
        <w:t>15(2), 45-60.</w:t>
      </w:r>
    </w:p>
    <w:p w:rsidR="009F1B7F" w:rsidRDefault="009F1B7F">
      <w:pPr>
        <w:pStyle w:val="BodyText"/>
        <w:spacing w:before="139"/>
        <w:rPr>
          <w:b/>
        </w:rPr>
      </w:pPr>
    </w:p>
    <w:p w:rsidR="009F1B7F" w:rsidRDefault="00000000">
      <w:pPr>
        <w:pStyle w:val="ListParagraph"/>
        <w:numPr>
          <w:ilvl w:val="0"/>
          <w:numId w:val="6"/>
        </w:numPr>
        <w:tabs>
          <w:tab w:val="left" w:pos="1959"/>
        </w:tabs>
        <w:spacing w:line="360" w:lineRule="auto"/>
        <w:ind w:right="117" w:firstLine="0"/>
        <w:rPr>
          <w:b/>
          <w:sz w:val="24"/>
        </w:rPr>
      </w:pPr>
      <w:r>
        <w:rPr>
          <w:b/>
          <w:sz w:val="24"/>
        </w:rPr>
        <w:t xml:space="preserve">Gupta, P., &amp; Kumar, R. (2019). </w:t>
      </w:r>
      <w:r>
        <w:rPr>
          <w:sz w:val="24"/>
        </w:rPr>
        <w:t xml:space="preserve">Security challenges in e-commerce. Security Challenges in E-commerce, </w:t>
      </w:r>
      <w:r>
        <w:rPr>
          <w:b/>
          <w:sz w:val="24"/>
        </w:rPr>
        <w:t>12(1), 22-35.</w:t>
      </w:r>
    </w:p>
    <w:p w:rsidR="009F1B7F" w:rsidRDefault="009F1B7F">
      <w:pPr>
        <w:pStyle w:val="BodyText"/>
        <w:spacing w:before="142"/>
        <w:rPr>
          <w:b/>
        </w:rPr>
      </w:pPr>
    </w:p>
    <w:p w:rsidR="009F1B7F" w:rsidRDefault="00000000">
      <w:pPr>
        <w:pStyle w:val="ListParagraph"/>
        <w:numPr>
          <w:ilvl w:val="0"/>
          <w:numId w:val="6"/>
        </w:numPr>
        <w:tabs>
          <w:tab w:val="left" w:pos="1959"/>
        </w:tabs>
        <w:spacing w:line="360" w:lineRule="auto"/>
        <w:ind w:right="119" w:firstLine="0"/>
        <w:rPr>
          <w:sz w:val="24"/>
        </w:rPr>
      </w:pPr>
      <w:r>
        <w:rPr>
          <w:b/>
          <w:sz w:val="24"/>
        </w:rPr>
        <w:t>Chen, X., &amp; Wang, Y. (2021)</w:t>
      </w:r>
      <w:r>
        <w:rPr>
          <w:sz w:val="24"/>
        </w:rPr>
        <w:t xml:space="preserve">. Dynamic pricing models. Dynamic Pricing Models, 18(3), </w:t>
      </w:r>
      <w:r>
        <w:rPr>
          <w:spacing w:val="-2"/>
          <w:sz w:val="24"/>
        </w:rPr>
        <w:t>90-110.</w:t>
      </w:r>
    </w:p>
    <w:p w:rsidR="009F1B7F" w:rsidRDefault="009F1B7F">
      <w:pPr>
        <w:pStyle w:val="BodyText"/>
        <w:spacing w:before="139"/>
      </w:pPr>
    </w:p>
    <w:p w:rsidR="009F1B7F" w:rsidRDefault="00000000">
      <w:pPr>
        <w:pStyle w:val="ListParagraph"/>
        <w:numPr>
          <w:ilvl w:val="0"/>
          <w:numId w:val="6"/>
        </w:numPr>
        <w:tabs>
          <w:tab w:val="left" w:pos="1959"/>
        </w:tabs>
        <w:spacing w:line="360" w:lineRule="auto"/>
        <w:ind w:right="119" w:firstLine="0"/>
        <w:rPr>
          <w:b/>
          <w:sz w:val="24"/>
        </w:rPr>
      </w:pPr>
      <w:r>
        <w:rPr>
          <w:b/>
          <w:sz w:val="24"/>
        </w:rPr>
        <w:t>Martin, L., &amp; Smith,</w:t>
      </w:r>
      <w:r>
        <w:rPr>
          <w:b/>
          <w:spacing w:val="29"/>
          <w:sz w:val="24"/>
        </w:rPr>
        <w:t xml:space="preserve"> </w:t>
      </w:r>
      <w:r>
        <w:rPr>
          <w:b/>
          <w:sz w:val="24"/>
        </w:rPr>
        <w:t>J. (2022)</w:t>
      </w:r>
      <w:r>
        <w:rPr>
          <w:sz w:val="24"/>
        </w:rPr>
        <w:t>.</w:t>
      </w:r>
      <w:r>
        <w:rPr>
          <w:spacing w:val="27"/>
          <w:sz w:val="24"/>
        </w:rPr>
        <w:t xml:space="preserve"> </w:t>
      </w:r>
      <w:r>
        <w:rPr>
          <w:sz w:val="24"/>
        </w:rPr>
        <w:t>Integration of</w:t>
      </w:r>
      <w:r>
        <w:rPr>
          <w:spacing w:val="26"/>
          <w:sz w:val="24"/>
        </w:rPr>
        <w:t xml:space="preserve"> </w:t>
      </w:r>
      <w:r>
        <w:rPr>
          <w:sz w:val="24"/>
        </w:rPr>
        <w:t>third-party</w:t>
      </w:r>
      <w:r>
        <w:rPr>
          <w:spacing w:val="27"/>
          <w:sz w:val="24"/>
        </w:rPr>
        <w:t xml:space="preserve"> </w:t>
      </w:r>
      <w:r>
        <w:rPr>
          <w:sz w:val="24"/>
        </w:rPr>
        <w:t>services</w:t>
      </w:r>
      <w:r>
        <w:rPr>
          <w:spacing w:val="27"/>
          <w:sz w:val="24"/>
        </w:rPr>
        <w:t xml:space="preserve"> </w:t>
      </w:r>
      <w:r>
        <w:rPr>
          <w:sz w:val="24"/>
        </w:rPr>
        <w:t xml:space="preserve">in booking systems. Integration of Third-Party Services, </w:t>
      </w:r>
      <w:r>
        <w:rPr>
          <w:b/>
          <w:sz w:val="24"/>
        </w:rPr>
        <w:t>20(4), 75-88.</w:t>
      </w:r>
    </w:p>
    <w:p w:rsidR="009F1B7F" w:rsidRDefault="009F1B7F">
      <w:pPr>
        <w:pStyle w:val="BodyText"/>
        <w:spacing w:before="139"/>
        <w:rPr>
          <w:b/>
        </w:rPr>
      </w:pPr>
    </w:p>
    <w:p w:rsidR="009F1B7F" w:rsidRDefault="00000000">
      <w:pPr>
        <w:pStyle w:val="ListParagraph"/>
        <w:numPr>
          <w:ilvl w:val="0"/>
          <w:numId w:val="6"/>
        </w:numPr>
        <w:tabs>
          <w:tab w:val="left" w:pos="1959"/>
        </w:tabs>
        <w:spacing w:before="1" w:line="360" w:lineRule="auto"/>
        <w:ind w:right="118" w:firstLine="0"/>
        <w:rPr>
          <w:b/>
          <w:sz w:val="24"/>
        </w:rPr>
      </w:pPr>
      <w:r>
        <w:rPr>
          <w:b/>
          <w:sz w:val="24"/>
        </w:rPr>
        <w:t>Johnson,</w:t>
      </w:r>
      <w:r>
        <w:rPr>
          <w:b/>
          <w:spacing w:val="40"/>
          <w:sz w:val="24"/>
        </w:rPr>
        <w:t xml:space="preserve"> </w:t>
      </w:r>
      <w:r>
        <w:rPr>
          <w:b/>
          <w:sz w:val="24"/>
        </w:rPr>
        <w:t>M.,</w:t>
      </w:r>
      <w:r>
        <w:rPr>
          <w:b/>
          <w:spacing w:val="40"/>
          <w:sz w:val="24"/>
        </w:rPr>
        <w:t xml:space="preserve"> </w:t>
      </w:r>
      <w:r>
        <w:rPr>
          <w:b/>
          <w:sz w:val="24"/>
        </w:rPr>
        <w:t>&amp;</w:t>
      </w:r>
      <w:r>
        <w:rPr>
          <w:b/>
          <w:spacing w:val="40"/>
          <w:sz w:val="24"/>
        </w:rPr>
        <w:t xml:space="preserve"> </w:t>
      </w:r>
      <w:r>
        <w:rPr>
          <w:b/>
          <w:sz w:val="24"/>
        </w:rPr>
        <w:t>Green,</w:t>
      </w:r>
      <w:r>
        <w:rPr>
          <w:b/>
          <w:spacing w:val="40"/>
          <w:sz w:val="24"/>
        </w:rPr>
        <w:t xml:space="preserve"> </w:t>
      </w:r>
      <w:r>
        <w:rPr>
          <w:b/>
          <w:sz w:val="24"/>
        </w:rPr>
        <w:t>P.</w:t>
      </w:r>
      <w:r>
        <w:rPr>
          <w:b/>
          <w:spacing w:val="40"/>
          <w:sz w:val="24"/>
        </w:rPr>
        <w:t xml:space="preserve"> </w:t>
      </w:r>
      <w:r>
        <w:rPr>
          <w:b/>
          <w:sz w:val="24"/>
        </w:rPr>
        <w:t>(2023).</w:t>
      </w:r>
      <w:r>
        <w:rPr>
          <w:b/>
          <w:spacing w:val="40"/>
          <w:sz w:val="24"/>
        </w:rPr>
        <w:t xml:space="preserve"> </w:t>
      </w:r>
      <w:r>
        <w:rPr>
          <w:sz w:val="24"/>
        </w:rPr>
        <w:t>Sustainable</w:t>
      </w:r>
      <w:r>
        <w:rPr>
          <w:spacing w:val="40"/>
          <w:sz w:val="24"/>
        </w:rPr>
        <w:t xml:space="preserve"> </w:t>
      </w:r>
      <w:r>
        <w:rPr>
          <w:sz w:val="24"/>
        </w:rPr>
        <w:t>transportation</w:t>
      </w:r>
      <w:r>
        <w:rPr>
          <w:spacing w:val="40"/>
          <w:sz w:val="24"/>
        </w:rPr>
        <w:t xml:space="preserve"> </w:t>
      </w:r>
      <w:r>
        <w:rPr>
          <w:sz w:val="24"/>
        </w:rPr>
        <w:t>solutions.</w:t>
      </w:r>
      <w:r>
        <w:rPr>
          <w:spacing w:val="40"/>
          <w:sz w:val="24"/>
        </w:rPr>
        <w:t xml:space="preserve"> </w:t>
      </w:r>
      <w:r>
        <w:rPr>
          <w:sz w:val="24"/>
        </w:rPr>
        <w:t>Sustainable</w:t>
      </w:r>
      <w:r>
        <w:rPr>
          <w:spacing w:val="80"/>
          <w:sz w:val="24"/>
        </w:rPr>
        <w:t xml:space="preserve"> </w:t>
      </w:r>
      <w:r>
        <w:rPr>
          <w:sz w:val="24"/>
        </w:rPr>
        <w:t>Transportation Solutions, 2</w:t>
      </w:r>
      <w:r>
        <w:rPr>
          <w:b/>
          <w:sz w:val="24"/>
        </w:rPr>
        <w:t>5(1), 5-20.</w:t>
      </w:r>
    </w:p>
    <w:sectPr w:rsidR="009F1B7F">
      <w:pgSz w:w="12240" w:h="15840"/>
      <w:pgMar w:top="1760" w:right="740" w:bottom="1200" w:left="680" w:header="0" w:footer="101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107FD" w:rsidRDefault="008107FD">
      <w:r>
        <w:separator/>
      </w:r>
    </w:p>
  </w:endnote>
  <w:endnote w:type="continuationSeparator" w:id="0">
    <w:p w:rsidR="008107FD" w:rsidRDefault="0081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1B7F"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simplePos x="0" y="0"/>
              <wp:positionH relativeFrom="page">
                <wp:posOffset>7115175</wp:posOffset>
              </wp:positionH>
              <wp:positionV relativeFrom="page">
                <wp:posOffset>9434195</wp:posOffset>
              </wp:positionV>
              <wp:extent cx="159385" cy="180975"/>
              <wp:effectExtent l="0" t="0" r="0" b="0"/>
              <wp:wrapNone/>
              <wp:docPr id="1" name="Textbox 1"/>
              <wp:cNvGraphicFramePr/>
              <a:graphic xmlns:a="http://schemas.openxmlformats.org/drawingml/2006/main">
                <a:graphicData uri="http://schemas.microsoft.com/office/word/2010/wordprocessingShape">
                  <wps:wsp>
                    <wps:cNvSpPr txBox="1"/>
                    <wps:spPr>
                      <a:xfrm>
                        <a:off x="0" y="0"/>
                        <a:ext cx="159385" cy="180975"/>
                      </a:xfrm>
                      <a:prstGeom prst="rect">
                        <a:avLst/>
                      </a:prstGeom>
                    </wps:spPr>
                    <wps:txbx>
                      <w:txbxContent>
                        <w:p w:rsidR="009F1B7F"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60.25pt;margin-top:742.85pt;width:12.55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" filled="f" stroked="f">
              <v:textbox inset="0,0,0,0">
                <w:txbxContent>
                  <w:p w:rsidR="009F1B7F"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1B7F"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simplePos x="0" y="0"/>
              <wp:positionH relativeFrom="page">
                <wp:posOffset>7045325</wp:posOffset>
              </wp:positionH>
              <wp:positionV relativeFrom="page">
                <wp:posOffset>9272905</wp:posOffset>
              </wp:positionV>
              <wp:extent cx="229235" cy="180975"/>
              <wp:effectExtent l="0" t="0" r="0" b="0"/>
              <wp:wrapNone/>
              <wp:docPr id="3" name="Textbox 3"/>
              <wp:cNvGraphicFramePr/>
              <a:graphic xmlns:a="http://schemas.openxmlformats.org/drawingml/2006/main">
                <a:graphicData uri="http://schemas.microsoft.com/office/word/2010/wordprocessingShape">
                  <wps:wsp>
                    <wps:cNvSpPr txBox="1"/>
                    <wps:spPr>
                      <a:xfrm>
                        <a:off x="0" y="0"/>
                        <a:ext cx="229235" cy="180975"/>
                      </a:xfrm>
                      <a:prstGeom prst="rect">
                        <a:avLst/>
                      </a:prstGeom>
                    </wps:spPr>
                    <wps:txbx>
                      <w:txbxContent>
                        <w:p w:rsidR="009F1B7F"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554.75pt;margin-top:730.15pt;width:18.05pt;height:14.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" filled="f" stroked="f">
              <v:textbox inset="0,0,0,0">
                <w:txbxContent>
                  <w:p w:rsidR="009F1B7F"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107FD" w:rsidRDefault="008107FD">
      <w:r>
        <w:separator/>
      </w:r>
    </w:p>
  </w:footnote>
  <w:footnote w:type="continuationSeparator" w:id="0">
    <w:p w:rsidR="008107FD" w:rsidRDefault="00810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1"/>
      <w:numFmt w:val="decimal"/>
      <w:lvlText w:val="%1."/>
      <w:lvlJc w:val="left"/>
      <w:pPr>
        <w:ind w:left="760" w:hanging="240"/>
        <w:jc w:val="right"/>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766" w:hanging="240"/>
      </w:pPr>
      <w:rPr>
        <w:rFonts w:hint="default"/>
        <w:lang w:val="en-US" w:eastAsia="en-US" w:bidi="ar-SA"/>
      </w:rPr>
    </w:lvl>
    <w:lvl w:ilvl="2">
      <w:numFmt w:val="bullet"/>
      <w:lvlText w:val="•"/>
      <w:lvlJc w:val="left"/>
      <w:pPr>
        <w:ind w:left="2772" w:hanging="240"/>
      </w:pPr>
      <w:rPr>
        <w:rFonts w:hint="default"/>
        <w:lang w:val="en-US" w:eastAsia="en-US" w:bidi="ar-SA"/>
      </w:rPr>
    </w:lvl>
    <w:lvl w:ilvl="3">
      <w:numFmt w:val="bullet"/>
      <w:lvlText w:val="•"/>
      <w:lvlJc w:val="left"/>
      <w:pPr>
        <w:ind w:left="3778" w:hanging="240"/>
      </w:pPr>
      <w:rPr>
        <w:rFonts w:hint="default"/>
        <w:lang w:val="en-US" w:eastAsia="en-US" w:bidi="ar-SA"/>
      </w:rPr>
    </w:lvl>
    <w:lvl w:ilvl="4">
      <w:numFmt w:val="bullet"/>
      <w:lvlText w:val="•"/>
      <w:lvlJc w:val="left"/>
      <w:pPr>
        <w:ind w:left="4784" w:hanging="240"/>
      </w:pPr>
      <w:rPr>
        <w:rFonts w:hint="default"/>
        <w:lang w:val="en-US" w:eastAsia="en-US" w:bidi="ar-SA"/>
      </w:rPr>
    </w:lvl>
    <w:lvl w:ilvl="5">
      <w:numFmt w:val="bullet"/>
      <w:lvlText w:val="•"/>
      <w:lvlJc w:val="left"/>
      <w:pPr>
        <w:ind w:left="5790" w:hanging="240"/>
      </w:pPr>
      <w:rPr>
        <w:rFonts w:hint="default"/>
        <w:lang w:val="en-US" w:eastAsia="en-US" w:bidi="ar-SA"/>
      </w:rPr>
    </w:lvl>
    <w:lvl w:ilvl="6">
      <w:numFmt w:val="bullet"/>
      <w:lvlText w:val="•"/>
      <w:lvlJc w:val="left"/>
      <w:pPr>
        <w:ind w:left="6796" w:hanging="240"/>
      </w:pPr>
      <w:rPr>
        <w:rFonts w:hint="default"/>
        <w:lang w:val="en-US" w:eastAsia="en-US" w:bidi="ar-SA"/>
      </w:rPr>
    </w:lvl>
    <w:lvl w:ilvl="7">
      <w:numFmt w:val="bullet"/>
      <w:lvlText w:val="•"/>
      <w:lvlJc w:val="left"/>
      <w:pPr>
        <w:ind w:left="7802" w:hanging="240"/>
      </w:pPr>
      <w:rPr>
        <w:rFonts w:hint="default"/>
        <w:lang w:val="en-US" w:eastAsia="en-US" w:bidi="ar-SA"/>
      </w:rPr>
    </w:lvl>
    <w:lvl w:ilvl="8">
      <w:numFmt w:val="bullet"/>
      <w:lvlText w:val="•"/>
      <w:lvlJc w:val="left"/>
      <w:pPr>
        <w:ind w:left="8808" w:hanging="240"/>
      </w:pPr>
      <w:rPr>
        <w:rFonts w:hint="default"/>
        <w:lang w:val="en-US" w:eastAsia="en-US" w:bidi="ar-SA"/>
      </w:rPr>
    </w:lvl>
  </w:abstractNum>
  <w:abstractNum w:abstractNumId="1" w15:restartNumberingAfterBreak="0">
    <w:nsid w:val="BF205925"/>
    <w:multiLevelType w:val="multilevel"/>
    <w:tmpl w:val="BF205925"/>
    <w:lvl w:ilvl="0">
      <w:start w:val="8"/>
      <w:numFmt w:val="decimal"/>
      <w:lvlText w:val="%1"/>
      <w:lvlJc w:val="left"/>
      <w:pPr>
        <w:ind w:left="997" w:hanging="478"/>
        <w:jc w:val="left"/>
      </w:pPr>
      <w:rPr>
        <w:rFonts w:hint="default"/>
        <w:lang w:val="en-US" w:eastAsia="en-US" w:bidi="ar-SA"/>
      </w:rPr>
    </w:lvl>
    <w:lvl w:ilvl="1">
      <w:start w:val="1"/>
      <w:numFmt w:val="decimal"/>
      <w:lvlText w:val="%1.%2"/>
      <w:lvlJc w:val="left"/>
      <w:pPr>
        <w:ind w:left="997" w:hanging="478"/>
        <w:jc w:val="left"/>
      </w:pPr>
      <w:rPr>
        <w:rFonts w:ascii="Times New Roman" w:eastAsia="Times New Roman" w:hAnsi="Times New Roman" w:cs="Times New Roman" w:hint="default"/>
        <w:b/>
        <w:bCs/>
        <w:i w:val="0"/>
        <w:iCs w:val="0"/>
        <w:spacing w:val="0"/>
        <w:w w:val="97"/>
        <w:sz w:val="28"/>
        <w:szCs w:val="28"/>
        <w:lang w:val="en-US" w:eastAsia="en-US" w:bidi="ar-SA"/>
      </w:rPr>
    </w:lvl>
    <w:lvl w:ilvl="2">
      <w:numFmt w:val="bullet"/>
      <w:lvlText w:val=""/>
      <w:lvlJc w:val="left"/>
      <w:pPr>
        <w:ind w:left="839"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182" w:hanging="360"/>
      </w:pPr>
      <w:rPr>
        <w:rFonts w:hint="default"/>
        <w:lang w:val="en-US" w:eastAsia="en-US" w:bidi="ar-SA"/>
      </w:rPr>
    </w:lvl>
    <w:lvl w:ilvl="4">
      <w:numFmt w:val="bullet"/>
      <w:lvlText w:val="•"/>
      <w:lvlJc w:val="left"/>
      <w:pPr>
        <w:ind w:left="4273" w:hanging="360"/>
      </w:pPr>
      <w:rPr>
        <w:rFonts w:hint="default"/>
        <w:lang w:val="en-US" w:eastAsia="en-US" w:bidi="ar-SA"/>
      </w:rPr>
    </w:lvl>
    <w:lvl w:ilvl="5">
      <w:numFmt w:val="bullet"/>
      <w:lvlText w:val="•"/>
      <w:lvlJc w:val="left"/>
      <w:pPr>
        <w:ind w:left="5364" w:hanging="360"/>
      </w:pPr>
      <w:rPr>
        <w:rFonts w:hint="default"/>
        <w:lang w:val="en-US" w:eastAsia="en-US" w:bidi="ar-SA"/>
      </w:rPr>
    </w:lvl>
    <w:lvl w:ilvl="6">
      <w:numFmt w:val="bullet"/>
      <w:lvlText w:val="•"/>
      <w:lvlJc w:val="left"/>
      <w:pPr>
        <w:ind w:left="6455" w:hanging="360"/>
      </w:pPr>
      <w:rPr>
        <w:rFonts w:hint="default"/>
        <w:lang w:val="en-US" w:eastAsia="en-US" w:bidi="ar-SA"/>
      </w:rPr>
    </w:lvl>
    <w:lvl w:ilvl="7">
      <w:numFmt w:val="bullet"/>
      <w:lvlText w:val="•"/>
      <w:lvlJc w:val="left"/>
      <w:pPr>
        <w:ind w:left="7546" w:hanging="360"/>
      </w:pPr>
      <w:rPr>
        <w:rFonts w:hint="default"/>
        <w:lang w:val="en-US" w:eastAsia="en-US" w:bidi="ar-SA"/>
      </w:rPr>
    </w:lvl>
    <w:lvl w:ilvl="8">
      <w:numFmt w:val="bullet"/>
      <w:lvlText w:val="•"/>
      <w:lvlJc w:val="left"/>
      <w:pPr>
        <w:ind w:left="8637" w:hanging="360"/>
      </w:pPr>
      <w:rPr>
        <w:rFonts w:hint="default"/>
        <w:lang w:val="en-US" w:eastAsia="en-US" w:bidi="ar-SA"/>
      </w:rPr>
    </w:lvl>
  </w:abstractNum>
  <w:abstractNum w:abstractNumId="2" w15:restartNumberingAfterBreak="0">
    <w:nsid w:val="CF092B84"/>
    <w:multiLevelType w:val="multilevel"/>
    <w:tmpl w:val="CF092B84"/>
    <w:lvl w:ilvl="0">
      <w:start w:val="4"/>
      <w:numFmt w:val="decimal"/>
      <w:lvlText w:val="%1"/>
      <w:lvlJc w:val="left"/>
      <w:pPr>
        <w:ind w:left="999" w:hanging="480"/>
        <w:jc w:val="left"/>
      </w:pPr>
      <w:rPr>
        <w:rFonts w:hint="default"/>
        <w:lang w:val="en-US" w:eastAsia="en-US" w:bidi="ar-SA"/>
      </w:rPr>
    </w:lvl>
    <w:lvl w:ilvl="1">
      <w:start w:val="1"/>
      <w:numFmt w:val="decimal"/>
      <w:lvlText w:val="%1.%2"/>
      <w:lvlJc w:val="left"/>
      <w:pPr>
        <w:ind w:left="999" w:hanging="480"/>
        <w:jc w:val="left"/>
      </w:pPr>
      <w:rPr>
        <w:rFonts w:ascii="Times New Roman" w:eastAsia="Times New Roman" w:hAnsi="Times New Roman" w:cs="Times New Roman" w:hint="default"/>
        <w:b/>
        <w:bCs/>
        <w:i w:val="0"/>
        <w:iCs w:val="0"/>
        <w:spacing w:val="0"/>
        <w:w w:val="97"/>
        <w:sz w:val="28"/>
        <w:szCs w:val="28"/>
        <w:lang w:val="en-US" w:eastAsia="en-US" w:bidi="ar-SA"/>
      </w:rPr>
    </w:lvl>
    <w:lvl w:ilvl="2">
      <w:start w:val="1"/>
      <w:numFmt w:val="decimal"/>
      <w:lvlText w:val="%3."/>
      <w:lvlJc w:val="left"/>
      <w:pPr>
        <w:ind w:left="1240" w:hanging="360"/>
        <w:jc w:val="right"/>
      </w:pPr>
      <w:rPr>
        <w:rFonts w:hint="default"/>
        <w:spacing w:val="0"/>
        <w:w w:val="90"/>
        <w:lang w:val="en-US" w:eastAsia="en-US" w:bidi="ar-SA"/>
      </w:rPr>
    </w:lvl>
    <w:lvl w:ilvl="3">
      <w:start w:val="1"/>
      <w:numFmt w:val="decimal"/>
      <w:lvlText w:val="%3.%4"/>
      <w:lvlJc w:val="left"/>
      <w:pPr>
        <w:ind w:left="938" w:hanging="419"/>
        <w:jc w:val="left"/>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3635" w:hanging="419"/>
      </w:pPr>
      <w:rPr>
        <w:rFonts w:hint="default"/>
        <w:lang w:val="en-US" w:eastAsia="en-US" w:bidi="ar-SA"/>
      </w:rPr>
    </w:lvl>
    <w:lvl w:ilvl="5">
      <w:numFmt w:val="bullet"/>
      <w:lvlText w:val="•"/>
      <w:lvlJc w:val="left"/>
      <w:pPr>
        <w:ind w:left="4832" w:hanging="419"/>
      </w:pPr>
      <w:rPr>
        <w:rFonts w:hint="default"/>
        <w:lang w:val="en-US" w:eastAsia="en-US" w:bidi="ar-SA"/>
      </w:rPr>
    </w:lvl>
    <w:lvl w:ilvl="6">
      <w:numFmt w:val="bullet"/>
      <w:lvlText w:val="•"/>
      <w:lvlJc w:val="left"/>
      <w:pPr>
        <w:ind w:left="6030" w:hanging="419"/>
      </w:pPr>
      <w:rPr>
        <w:rFonts w:hint="default"/>
        <w:lang w:val="en-US" w:eastAsia="en-US" w:bidi="ar-SA"/>
      </w:rPr>
    </w:lvl>
    <w:lvl w:ilvl="7">
      <w:numFmt w:val="bullet"/>
      <w:lvlText w:val="•"/>
      <w:lvlJc w:val="left"/>
      <w:pPr>
        <w:ind w:left="7227" w:hanging="419"/>
      </w:pPr>
      <w:rPr>
        <w:rFonts w:hint="default"/>
        <w:lang w:val="en-US" w:eastAsia="en-US" w:bidi="ar-SA"/>
      </w:rPr>
    </w:lvl>
    <w:lvl w:ilvl="8">
      <w:numFmt w:val="bullet"/>
      <w:lvlText w:val="•"/>
      <w:lvlJc w:val="left"/>
      <w:pPr>
        <w:ind w:left="8425" w:hanging="419"/>
      </w:pPr>
      <w:rPr>
        <w:rFonts w:hint="default"/>
        <w:lang w:val="en-US" w:eastAsia="en-US" w:bidi="ar-SA"/>
      </w:rPr>
    </w:lvl>
  </w:abstractNum>
  <w:abstractNum w:abstractNumId="3" w15:restartNumberingAfterBreak="0">
    <w:nsid w:val="0053208E"/>
    <w:multiLevelType w:val="multilevel"/>
    <w:tmpl w:val="0053208E"/>
    <w:lvl w:ilvl="0">
      <w:start w:val="3"/>
      <w:numFmt w:val="decimal"/>
      <w:lvlText w:val="%1"/>
      <w:lvlJc w:val="left"/>
      <w:pPr>
        <w:ind w:left="537" w:hanging="419"/>
        <w:jc w:val="left"/>
      </w:pPr>
      <w:rPr>
        <w:rFonts w:hint="default"/>
        <w:lang w:val="en-US" w:eastAsia="en-US" w:bidi="ar-SA"/>
      </w:rPr>
    </w:lvl>
    <w:lvl w:ilvl="1">
      <w:start w:val="1"/>
      <w:numFmt w:val="decimal"/>
      <w:lvlText w:val="%1.%2"/>
      <w:lvlJc w:val="left"/>
      <w:pPr>
        <w:ind w:left="537" w:hanging="419"/>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39" w:hanging="360"/>
      </w:pPr>
      <w:rPr>
        <w:rFonts w:ascii="Symbol" w:eastAsia="Symbol" w:hAnsi="Symbol" w:cs="Symbol" w:hint="default"/>
        <w:spacing w:val="0"/>
        <w:w w:val="100"/>
        <w:lang w:val="en-US" w:eastAsia="en-US" w:bidi="ar-SA"/>
      </w:rPr>
    </w:lvl>
    <w:lvl w:ilvl="3">
      <w:numFmt w:val="bullet"/>
      <w:lvlText w:val="•"/>
      <w:lvlJc w:val="left"/>
      <w:pPr>
        <w:ind w:left="305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75" w:hanging="360"/>
      </w:pPr>
      <w:rPr>
        <w:rFonts w:hint="default"/>
        <w:lang w:val="en-US" w:eastAsia="en-US" w:bidi="ar-SA"/>
      </w:rPr>
    </w:lvl>
    <w:lvl w:ilvl="6">
      <w:numFmt w:val="bullet"/>
      <w:lvlText w:val="•"/>
      <w:lvlJc w:val="left"/>
      <w:pPr>
        <w:ind w:left="6384" w:hanging="360"/>
      </w:pPr>
      <w:rPr>
        <w:rFonts w:hint="default"/>
        <w:lang w:val="en-US" w:eastAsia="en-US" w:bidi="ar-SA"/>
      </w:rPr>
    </w:lvl>
    <w:lvl w:ilvl="7">
      <w:numFmt w:val="bullet"/>
      <w:lvlText w:val="•"/>
      <w:lvlJc w:val="left"/>
      <w:pPr>
        <w:ind w:left="7493" w:hanging="360"/>
      </w:pPr>
      <w:rPr>
        <w:rFonts w:hint="default"/>
        <w:lang w:val="en-US" w:eastAsia="en-US" w:bidi="ar-SA"/>
      </w:rPr>
    </w:lvl>
    <w:lvl w:ilvl="8">
      <w:numFmt w:val="bullet"/>
      <w:lvlText w:val="•"/>
      <w:lvlJc w:val="left"/>
      <w:pPr>
        <w:ind w:left="8602" w:hanging="360"/>
      </w:pPr>
      <w:rPr>
        <w:rFonts w:hint="default"/>
        <w:lang w:val="en-US" w:eastAsia="en-US" w:bidi="ar-SA"/>
      </w:rPr>
    </w:lvl>
  </w:abstractNum>
  <w:abstractNum w:abstractNumId="4" w15:restartNumberingAfterBreak="0">
    <w:nsid w:val="03D62ECE"/>
    <w:multiLevelType w:val="multilevel"/>
    <w:tmpl w:val="03D62ECE"/>
    <w:lvl w:ilvl="0">
      <w:start w:val="1"/>
      <w:numFmt w:val="decimal"/>
      <w:lvlText w:val="%1."/>
      <w:lvlJc w:val="left"/>
      <w:pPr>
        <w:ind w:left="479" w:hanging="148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514" w:hanging="1481"/>
      </w:pPr>
      <w:rPr>
        <w:rFonts w:hint="default"/>
        <w:lang w:val="en-US" w:eastAsia="en-US" w:bidi="ar-SA"/>
      </w:rPr>
    </w:lvl>
    <w:lvl w:ilvl="2">
      <w:numFmt w:val="bullet"/>
      <w:lvlText w:val="•"/>
      <w:lvlJc w:val="left"/>
      <w:pPr>
        <w:ind w:left="2548" w:hanging="1481"/>
      </w:pPr>
      <w:rPr>
        <w:rFonts w:hint="default"/>
        <w:lang w:val="en-US" w:eastAsia="en-US" w:bidi="ar-SA"/>
      </w:rPr>
    </w:lvl>
    <w:lvl w:ilvl="3">
      <w:numFmt w:val="bullet"/>
      <w:lvlText w:val="•"/>
      <w:lvlJc w:val="left"/>
      <w:pPr>
        <w:ind w:left="3582" w:hanging="1481"/>
      </w:pPr>
      <w:rPr>
        <w:rFonts w:hint="default"/>
        <w:lang w:val="en-US" w:eastAsia="en-US" w:bidi="ar-SA"/>
      </w:rPr>
    </w:lvl>
    <w:lvl w:ilvl="4">
      <w:numFmt w:val="bullet"/>
      <w:lvlText w:val="•"/>
      <w:lvlJc w:val="left"/>
      <w:pPr>
        <w:ind w:left="4616" w:hanging="1481"/>
      </w:pPr>
      <w:rPr>
        <w:rFonts w:hint="default"/>
        <w:lang w:val="en-US" w:eastAsia="en-US" w:bidi="ar-SA"/>
      </w:rPr>
    </w:lvl>
    <w:lvl w:ilvl="5">
      <w:numFmt w:val="bullet"/>
      <w:lvlText w:val="•"/>
      <w:lvlJc w:val="left"/>
      <w:pPr>
        <w:ind w:left="5650" w:hanging="1481"/>
      </w:pPr>
      <w:rPr>
        <w:rFonts w:hint="default"/>
        <w:lang w:val="en-US" w:eastAsia="en-US" w:bidi="ar-SA"/>
      </w:rPr>
    </w:lvl>
    <w:lvl w:ilvl="6">
      <w:numFmt w:val="bullet"/>
      <w:lvlText w:val="•"/>
      <w:lvlJc w:val="left"/>
      <w:pPr>
        <w:ind w:left="6684" w:hanging="1481"/>
      </w:pPr>
      <w:rPr>
        <w:rFonts w:hint="default"/>
        <w:lang w:val="en-US" w:eastAsia="en-US" w:bidi="ar-SA"/>
      </w:rPr>
    </w:lvl>
    <w:lvl w:ilvl="7">
      <w:numFmt w:val="bullet"/>
      <w:lvlText w:val="•"/>
      <w:lvlJc w:val="left"/>
      <w:pPr>
        <w:ind w:left="7718" w:hanging="1481"/>
      </w:pPr>
      <w:rPr>
        <w:rFonts w:hint="default"/>
        <w:lang w:val="en-US" w:eastAsia="en-US" w:bidi="ar-SA"/>
      </w:rPr>
    </w:lvl>
    <w:lvl w:ilvl="8">
      <w:numFmt w:val="bullet"/>
      <w:lvlText w:val="•"/>
      <w:lvlJc w:val="left"/>
      <w:pPr>
        <w:ind w:left="8752" w:hanging="1481"/>
      </w:pPr>
      <w:rPr>
        <w:rFonts w:hint="default"/>
        <w:lang w:val="en-US" w:eastAsia="en-US" w:bidi="ar-SA"/>
      </w:rPr>
    </w:lvl>
  </w:abstractNum>
  <w:abstractNum w:abstractNumId="5" w15:restartNumberingAfterBreak="0">
    <w:nsid w:val="59ADCABA"/>
    <w:multiLevelType w:val="multilevel"/>
    <w:tmpl w:val="59ADCABA"/>
    <w:lvl w:ilvl="0">
      <w:start w:val="7"/>
      <w:numFmt w:val="decimal"/>
      <w:lvlText w:val="%1"/>
      <w:lvlJc w:val="left"/>
      <w:pPr>
        <w:ind w:left="938" w:hanging="419"/>
        <w:jc w:val="left"/>
      </w:pPr>
      <w:rPr>
        <w:rFonts w:hint="default"/>
        <w:lang w:val="en-US" w:eastAsia="en-US" w:bidi="ar-SA"/>
      </w:rPr>
    </w:lvl>
    <w:lvl w:ilvl="1">
      <w:start w:val="1"/>
      <w:numFmt w:val="decimal"/>
      <w:lvlText w:val="%1.%2"/>
      <w:lvlJc w:val="left"/>
      <w:pPr>
        <w:ind w:left="938" w:hanging="419"/>
        <w:jc w:val="left"/>
      </w:pPr>
      <w:rPr>
        <w:rFonts w:ascii="Times New Roman" w:eastAsia="Times New Roman" w:hAnsi="Times New Roman" w:cs="Times New Roman" w:hint="default"/>
        <w:b/>
        <w:bCs/>
        <w:i w:val="0"/>
        <w:iCs w:val="0"/>
        <w:spacing w:val="-3"/>
        <w:w w:val="100"/>
        <w:sz w:val="28"/>
        <w:szCs w:val="28"/>
        <w:lang w:val="en-US" w:eastAsia="en-US" w:bidi="ar-SA"/>
      </w:rPr>
    </w:lvl>
    <w:lvl w:ilvl="2">
      <w:numFmt w:val="bullet"/>
      <w:lvlText w:val=""/>
      <w:lvlJc w:val="left"/>
      <w:pPr>
        <w:ind w:left="839"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135" w:hanging="360"/>
      </w:pPr>
      <w:rPr>
        <w:rFonts w:hint="default"/>
        <w:lang w:val="en-US" w:eastAsia="en-US" w:bidi="ar-SA"/>
      </w:rPr>
    </w:lvl>
    <w:lvl w:ilvl="4">
      <w:numFmt w:val="bullet"/>
      <w:lvlText w:val="•"/>
      <w:lvlJc w:val="left"/>
      <w:pPr>
        <w:ind w:left="4233" w:hanging="360"/>
      </w:pPr>
      <w:rPr>
        <w:rFonts w:hint="default"/>
        <w:lang w:val="en-US" w:eastAsia="en-US" w:bidi="ar-SA"/>
      </w:rPr>
    </w:lvl>
    <w:lvl w:ilvl="5">
      <w:numFmt w:val="bullet"/>
      <w:lvlText w:val="•"/>
      <w:lvlJc w:val="left"/>
      <w:pPr>
        <w:ind w:left="5331" w:hanging="360"/>
      </w:pPr>
      <w:rPr>
        <w:rFonts w:hint="default"/>
        <w:lang w:val="en-US" w:eastAsia="en-US" w:bidi="ar-SA"/>
      </w:rPr>
    </w:lvl>
    <w:lvl w:ilvl="6">
      <w:numFmt w:val="bullet"/>
      <w:lvlText w:val="•"/>
      <w:lvlJc w:val="left"/>
      <w:pPr>
        <w:ind w:left="6428" w:hanging="360"/>
      </w:pPr>
      <w:rPr>
        <w:rFonts w:hint="default"/>
        <w:lang w:val="en-US" w:eastAsia="en-US" w:bidi="ar-SA"/>
      </w:rPr>
    </w:lvl>
    <w:lvl w:ilvl="7">
      <w:numFmt w:val="bullet"/>
      <w:lvlText w:val="•"/>
      <w:lvlJc w:val="left"/>
      <w:pPr>
        <w:ind w:left="7526" w:hanging="360"/>
      </w:pPr>
      <w:rPr>
        <w:rFonts w:hint="default"/>
        <w:lang w:val="en-US" w:eastAsia="en-US" w:bidi="ar-SA"/>
      </w:rPr>
    </w:lvl>
    <w:lvl w:ilvl="8">
      <w:numFmt w:val="bullet"/>
      <w:lvlText w:val="•"/>
      <w:lvlJc w:val="left"/>
      <w:pPr>
        <w:ind w:left="8624" w:hanging="360"/>
      </w:pPr>
      <w:rPr>
        <w:rFonts w:hint="default"/>
        <w:lang w:val="en-US" w:eastAsia="en-US" w:bidi="ar-SA"/>
      </w:rPr>
    </w:lvl>
  </w:abstractNum>
  <w:num w:numId="1" w16cid:durableId="565192442">
    <w:abstractNumId w:val="3"/>
  </w:num>
  <w:num w:numId="2" w16cid:durableId="2054235566">
    <w:abstractNumId w:val="2"/>
  </w:num>
  <w:num w:numId="3" w16cid:durableId="1762339764">
    <w:abstractNumId w:val="5"/>
  </w:num>
  <w:num w:numId="4" w16cid:durableId="1296912394">
    <w:abstractNumId w:val="1"/>
  </w:num>
  <w:num w:numId="5" w16cid:durableId="1077674307">
    <w:abstractNumId w:val="0"/>
  </w:num>
  <w:num w:numId="6" w16cid:durableId="1649044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F1B7F"/>
    <w:rsid w:val="008107FD"/>
    <w:rsid w:val="009F1B7F"/>
    <w:rsid w:val="00A97B09"/>
    <w:rsid w:val="00B2306D"/>
    <w:rsid w:val="00B62A11"/>
    <w:rsid w:val="00E1605D"/>
    <w:rsid w:val="40D64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48B8"/>
  <w15:docId w15:val="{148D3FF2-6DB8-493C-A56B-F712A357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938" w:hanging="418"/>
      <w:outlineLvl w:val="0"/>
    </w:pPr>
    <w:rPr>
      <w:b/>
      <w:bCs/>
      <w:sz w:val="28"/>
      <w:szCs w:val="28"/>
    </w:rPr>
  </w:style>
  <w:style w:type="paragraph" w:styleId="Heading2">
    <w:name w:val="heading 2"/>
    <w:basedOn w:val="Normal"/>
    <w:uiPriority w:val="1"/>
    <w:qFormat/>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Header">
    <w:name w:val="header"/>
    <w:basedOn w:val="Normal"/>
    <w:pPr>
      <w:tabs>
        <w:tab w:val="center" w:pos="4153"/>
        <w:tab w:val="right" w:pos="8306"/>
      </w:tabs>
      <w:snapToGrid w:val="0"/>
    </w:pPr>
    <w:rPr>
      <w:sz w:val="18"/>
      <w:szCs w:val="18"/>
    </w:rPr>
  </w:style>
  <w:style w:type="paragraph" w:styleId="Title">
    <w:name w:val="Title"/>
    <w:basedOn w:val="Normal"/>
    <w:uiPriority w:val="1"/>
    <w:qFormat/>
    <w:pPr>
      <w:ind w:right="700"/>
      <w:jc w:val="center"/>
    </w:pPr>
    <w:rPr>
      <w:b/>
      <w:bCs/>
      <w:sz w:val="34"/>
      <w:szCs w:val="3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tatoursandtravel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tatoursandtravel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Pages>
  <Words>5705</Words>
  <Characters>32522</Characters>
  <Application>Microsoft Office Word</Application>
  <DocSecurity>0</DocSecurity>
  <Lines>271</Lines>
  <Paragraphs>76</Paragraphs>
  <ScaleCrop>false</ScaleCrop>
  <Company/>
  <LinksUpToDate>false</LinksUpToDate>
  <CharactersWithSpaces>38151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varshini[1].docx</dc:title>
  <dc:creator>Varshini R</dc:creator>
  <cp:lastModifiedBy>Varshini R</cp:lastModifiedBy>
  <cp:revision>4</cp:revision>
  <dcterms:created xsi:type="dcterms:W3CDTF">2024-10-17T16:12:00Z</dcterms:created>
  <dcterms:modified xsi:type="dcterms:W3CDTF">2024-11-09T15:03:00Z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2024-10-17T00:00:00Z</vt:filetime>
  </property>
  <property fmtid="{D5CDD505-2E9C-101B-9397-08002B2CF9AE}" pid="3" name="LastSaved">
    <vt:filetime>2024-10-17T00:00:00Z</vt:filetime>
  </property>
  <property fmtid="{D5CDD505-2E9C-101B-9397-08002B2CF9AE}" pid="4" name="Producer">
    <vt:lpwstr>Microsoft: Print To PDF</vt:lpwstr>
  </property>
  <property fmtid="{D5CDD505-2E9C-101B-9397-08002B2CF9AE}" pid="5" name="KSOProductBuildVer">
    <vt:lpwstr>1033-12.2.0.18283</vt:lpwstr>
  </property>
  <property fmtid="{D5CDD505-2E9C-101B-9397-08002B2CF9AE}" pid="6" name="ICV">
    <vt:lpwstr>75EA12BEDA9145C2807A7295B450B069_12</vt:lpwstr>
  </property>
</Properties>
</file>